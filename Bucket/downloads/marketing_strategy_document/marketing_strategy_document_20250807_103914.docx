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Arial" w:hAnsi="Arial" w:eastAsia="Arial"/>
          <w:b/>
          <w:color w:val="000000"/>
          <w:sz w:val="40"/>
        </w:rPr>
        <w:t>Business Strategy Document</w:t>
      </w:r>
    </w:p>
    <w:p/>
    <w:p>
      <w:pPr>
        <w:pStyle w:val="Heading1"/>
      </w:pPr>
      <w:r>
        <w:rPr>
          <w:rFonts w:ascii="Arial" w:hAnsi="Arial" w:eastAsia="Arial"/>
          <w:b/>
          <w:color w:val="000000"/>
          <w:sz w:val="34"/>
        </w:rPr>
        <w:t>Mission Statement</w:t>
      </w:r>
    </w:p>
    <w:p/>
    <w:p>
      <w:r>
        <w:rPr>
          <w:rFonts w:ascii="Arial" w:hAnsi="Arial" w:eastAsia="Arial"/>
          <w:b/>
          <w:sz w:val="24"/>
        </w:rPr>
        <w:t xml:space="preserve">Mission: </w:t>
      </w:r>
      <w:r>
        <w:rPr>
          <w:rFonts w:ascii="Arial" w:hAnsi="Arial" w:eastAsia="Arial"/>
          <w:sz w:val="24"/>
        </w:rPr>
        <w:t>Empower B2B marketers to achieve professional excellence by providing a comprehensive suite of customizable, industry-leading templates that streamline workflows, optimize resource allocation, and facilitate the creation of data-driven, impactful campaigns aligned with their business objectives and industry trends.</w:t>
      </w:r>
    </w:p>
    <w:p/>
    <w:p>
      <w:pPr>
        <w:pStyle w:val="Heading1"/>
      </w:pPr>
      <w:r>
        <w:rPr>
          <w:rFonts w:ascii="Arial" w:hAnsi="Arial" w:eastAsia="Arial"/>
          <w:b/>
          <w:color w:val="000000"/>
          <w:sz w:val="34"/>
        </w:rPr>
        <w:t>Vision Statement</w:t>
      </w:r>
    </w:p>
    <w:p/>
    <w:p>
      <w:r>
        <w:rPr>
          <w:rFonts w:ascii="Arial" w:hAnsi="Arial" w:eastAsia="Arial"/>
          <w:b/>
          <w:sz w:val="24"/>
        </w:rPr>
        <w:t xml:space="preserve">Vision Statement: </w:t>
      </w:r>
      <w:r>
        <w:rPr>
          <w:rFonts w:ascii="Arial" w:hAnsi="Arial" w:eastAsia="Arial"/>
          <w:sz w:val="24"/>
        </w:rPr>
        <w:t>To revolutionize B2B marketing by providing a comprehensive, industry-leading platform that empowers marketers with a vast library of customizable, strategically designed templates spanning diverse formats, channels, and objectives. Our platform streamlines workflows, optimizes resource allocation, and facilitates the creation of data-driven, impactful campaigns that drive measurable business growth and establish thought leadership in the ever-evolving digital landscape.</w:t>
      </w:r>
    </w:p>
    <w:p/>
    <w:p>
      <w:pPr>
        <w:pStyle w:val="Heading1"/>
      </w:pPr>
      <w:r>
        <w:rPr>
          <w:rFonts w:ascii="Arial" w:hAnsi="Arial" w:eastAsia="Arial"/>
          <w:b/>
          <w:color w:val="000000"/>
          <w:sz w:val="34"/>
        </w:rPr>
        <w:t>Business Description</w:t>
      </w:r>
    </w:p>
    <w:p/>
    <w:p>
      <w:r>
        <w:rPr>
          <w:rFonts w:ascii="Arial" w:hAnsi="Arial" w:eastAsia="Arial"/>
          <w:b/>
          <w:sz w:val="24"/>
        </w:rPr>
        <w:t xml:space="preserve">Business Description: </w:t>
      </w:r>
      <w:r>
        <w:rPr>
          <w:rFonts w:ascii="Arial" w:hAnsi="Arial" w:eastAsia="Arial"/>
          <w:sz w:val="24"/>
        </w:rPr>
        <w:t>Unleash the power of strategic marketing with our comprehensive digital platform offering a vast library of professionally designed, customizable B2B marketing templates. Tailored to diverse industries and objectives, our templates empower marketers to streamline workflows, optimize resource allocation, and deliver impactful, data-driven campaigns that drive measurable business growth. With visually appealing, on-brand designs and continuous incorporation of industry trends and best practices, our platform positions itself as the go-to destination for cutting-edge, effective marketing solutions that propel businesses to new heights of success.</w:t>
      </w:r>
    </w:p>
    <w:p>
      <w:r>
        <w:rPr>
          <w:rFonts w:ascii="Arial" w:hAnsi="Arial" w:eastAsia="Arial"/>
          <w:b/>
          <w:sz w:val="24"/>
        </w:rPr>
        <w:t xml:space="preserve">Target Audience: </w:t>
      </w:r>
      <w:r>
        <w:rPr>
          <w:rFonts w:ascii="Arial" w:hAnsi="Arial" w:eastAsia="Arial"/>
          <w:sz w:val="24"/>
        </w:rPr>
        <w:t>Our platform caters to the unique needs of B2B marketing professionals who value structured workflows, autonomous decision-making, and the ability to execute their vision of impactful campaigns that foster industry recognition and professional pride.</w:t>
      </w:r>
    </w:p>
    <w:p>
      <w:r>
        <w:rPr>
          <w:rFonts w:ascii="Arial" w:hAnsi="Arial" w:eastAsia="Arial"/>
          <w:b/>
          <w:sz w:val="24"/>
        </w:rPr>
        <w:t xml:space="preserve">Core Offerings: </w:t>
      </w:r>
      <w:r>
        <w:rPr>
          <w:rFonts w:ascii="Arial" w:hAnsi="Arial" w:eastAsia="Arial"/>
          <w:sz w:val="24"/>
        </w:rPr>
      </w:r>
    </w:p>
    <w:p>
      <w:pPr>
        <w:pStyle w:val="ListBullet"/>
      </w:pPr>
      <w:r>
        <w:rPr>
          <w:rFonts w:ascii="Arial" w:hAnsi="Arial" w:eastAsia="Arial"/>
          <w:b/>
          <w:sz w:val="24"/>
        </w:rPr>
        <w:t xml:space="preserve">Extensive library of customizable templates spanning various formats: </w:t>
      </w:r>
      <w:r>
        <w:rPr>
          <w:rFonts w:ascii="Arial" w:hAnsi="Arial" w:eastAsia="Arial"/>
          <w:sz w:val="24"/>
        </w:rPr>
        <w:t>email campaigns, social media content, sales presentations, and more.</w:t>
      </w:r>
    </w:p>
    <w:p>
      <w:pPr>
        <w:pStyle w:val="ListBullet"/>
      </w:pPr>
      <w:r>
        <w:rPr>
          <w:rFonts w:ascii="Arial" w:hAnsi="Arial" w:eastAsia="Arial"/>
          <w:sz w:val="24"/>
        </w:rPr>
        <w:t>Templates strategically designed and optimized for maximum impact, engagement, and alignment with business objectives.</w:t>
      </w:r>
    </w:p>
    <w:p>
      <w:pPr>
        <w:pStyle w:val="ListBullet"/>
      </w:pPr>
      <w:r>
        <w:rPr>
          <w:rFonts w:ascii="Arial" w:hAnsi="Arial" w:eastAsia="Arial"/>
          <w:sz w:val="24"/>
        </w:rPr>
        <w:t>Continuous research and incorporation of industry trends, best practices, and customer feedback to refine and expand offerings.</w:t>
      </w:r>
    </w:p>
    <w:p>
      <w:pPr>
        <w:pStyle w:val="ListBullet"/>
      </w:pPr>
      <w:r>
        <w:rPr>
          <w:rFonts w:ascii="Arial" w:hAnsi="Arial" w:eastAsia="Arial"/>
          <w:sz w:val="24"/>
        </w:rPr>
        <w:t>User-friendly platform enabling efficient creation of professional-quality, on-brand marketing campaigns.</w:t>
      </w:r>
    </w:p>
    <w:p>
      <w:pPr>
        <w:pStyle w:val="ListBullet"/>
      </w:pPr>
      <w:r>
        <w:rPr>
          <w:rFonts w:ascii="Arial" w:hAnsi="Arial" w:eastAsia="Arial"/>
          <w:sz w:val="24"/>
        </w:rPr>
        <w:t>Data-driven insights and measurable ROI tracking to facilitate strategic decision-making and campaign optimization.</w:t>
      </w:r>
    </w:p>
    <w:p>
      <w:r>
        <w:rPr>
          <w:rFonts w:ascii="Arial" w:hAnsi="Arial" w:eastAsia="Arial"/>
          <w:b/>
          <w:sz w:val="24"/>
        </w:rPr>
        <w:t xml:space="preserve">Unique Value Proposition: </w:t>
      </w:r>
      <w:r>
        <w:rPr>
          <w:rFonts w:ascii="Arial" w:hAnsi="Arial" w:eastAsia="Arial"/>
          <w:sz w:val="24"/>
        </w:rPr>
        <w:t>Our platform simplifies complexity, fosters innovation, and empowers marketers to achieve professional excellence by providing industry-leading tools that streamline processes, facilitate strategic alignment, and enable the creation of exceptional, results-driven campaigns that resonate with target audiences and propel business growth.</w:t>
      </w:r>
    </w:p>
    <w:p/>
    <w:p>
      <w:pPr>
        <w:pStyle w:val="Heading1"/>
      </w:pPr>
      <w:r>
        <w:rPr>
          <w:rFonts w:ascii="Arial" w:hAnsi="Arial" w:eastAsia="Arial"/>
          <w:b/>
          <w:color w:val="000000"/>
          <w:sz w:val="34"/>
        </w:rPr>
        <w:t>Core Problems This Business Solves</w:t>
      </w:r>
    </w:p>
    <w:p/>
    <w:p>
      <w:r>
        <w:rPr>
          <w:rFonts w:ascii="Arial" w:hAnsi="Arial" w:eastAsia="Arial"/>
          <w:b/>
          <w:sz w:val="24"/>
        </w:rPr>
        <w:t xml:space="preserve">Problem 1: </w:t>
      </w:r>
      <w:r>
        <w:rPr>
          <w:rFonts w:ascii="Arial" w:hAnsi="Arial" w:eastAsia="Arial"/>
          <w:sz w:val="24"/>
        </w:rPr>
        <w:t>B2B marketing professionals struggle with time-consuming and resource-intensive processes for creating high-quality, on-brand marketing materials across various formats and channels.</w:t>
      </w:r>
    </w:p>
    <w:p>
      <w:r>
        <w:rPr>
          <w:rFonts w:ascii="Arial" w:hAnsi="Arial" w:eastAsia="Arial"/>
          <w:b/>
          <w:sz w:val="24"/>
        </w:rPr>
        <w:t xml:space="preserve">Problem 2: </w:t>
      </w:r>
      <w:r>
        <w:rPr>
          <w:rFonts w:ascii="Arial" w:hAnsi="Arial" w:eastAsia="Arial"/>
          <w:sz w:val="24"/>
        </w:rPr>
        <w:t>Lack of access to a comprehensive library of professionally designed, customizable templates tailored to diverse industries and marketing objectives, hindering efficient execution of impactful campaigns.</w:t>
      </w:r>
    </w:p>
    <w:p>
      <w:r>
        <w:rPr>
          <w:rFonts w:ascii="Arial" w:hAnsi="Arial" w:eastAsia="Arial"/>
          <w:b/>
          <w:sz w:val="24"/>
        </w:rPr>
        <w:t xml:space="preserve">Problem 3: </w:t>
      </w:r>
      <w:r>
        <w:rPr>
          <w:rFonts w:ascii="Arial" w:hAnsi="Arial" w:eastAsia="Arial"/>
          <w:sz w:val="24"/>
        </w:rPr>
        <w:t>Difficulty in aligning marketing efforts with industry best practices, trends, and data-driven strategies, resulting in suboptimal campaign performance and missed opportunities for business growth.</w:t>
      </w:r>
    </w:p>
    <w:p/>
    <w:p>
      <w:pPr>
        <w:pStyle w:val="Heading1"/>
      </w:pPr>
      <w:r>
        <w:rPr>
          <w:rFonts w:ascii="Arial" w:hAnsi="Arial" w:eastAsia="Arial"/>
          <w:b/>
          <w:color w:val="000000"/>
          <w:sz w:val="34"/>
        </w:rPr>
        <w:t>Explanation Of Business Model</w:t>
      </w:r>
    </w:p>
    <w:p/>
    <w:p>
      <w:r>
        <w:rPr>
          <w:rFonts w:ascii="Arial" w:hAnsi="Arial" w:eastAsia="Arial"/>
          <w:b/>
          <w:sz w:val="24"/>
        </w:rPr>
        <w:t xml:space="preserve">Revenue Streams: </w:t>
      </w:r>
      <w:r>
        <w:rPr>
          <w:rFonts w:ascii="Arial" w:hAnsi="Arial" w:eastAsia="Arial"/>
          <w:sz w:val="24"/>
        </w:rPr>
        <w:t>Subscription-based model offering tiered access to the template library, with additional fees for premium templates, customization services, and advanced analytics/reporting tools. Potential for partnerships with marketing agencies, software vendors, and industry associations for co-branded or white-labeled offerings.</w:t>
      </w:r>
    </w:p>
    <w:p>
      <w:r>
        <w:rPr>
          <w:rFonts w:ascii="Arial" w:hAnsi="Arial" w:eastAsia="Arial"/>
          <w:b/>
          <w:sz w:val="24"/>
        </w:rPr>
        <w:t xml:space="preserve">Cost Structure: </w:t>
      </w:r>
      <w:r>
        <w:rPr>
          <w:rFonts w:ascii="Arial" w:hAnsi="Arial" w:eastAsia="Arial"/>
          <w:sz w:val="24"/>
        </w:rPr>
        <w:t>Ongoing template development and design costs, platform maintenance and hosting fees, customer support expenses, marketing and sales expenditures, and personnel costs for subject matter experts, designers, and developers.</w:t>
      </w:r>
    </w:p>
    <w:p>
      <w:r>
        <w:rPr>
          <w:rFonts w:ascii="Arial" w:hAnsi="Arial" w:eastAsia="Arial"/>
          <w:b/>
          <w:sz w:val="24"/>
        </w:rPr>
        <w:t xml:space="preserve">Key Resources: </w:t>
      </w:r>
      <w:r>
        <w:rPr>
          <w:rFonts w:ascii="Arial" w:hAnsi="Arial" w:eastAsia="Arial"/>
          <w:sz w:val="24"/>
        </w:rPr>
        <w:t>Skilled designers, marketing strategists, and subject matter experts to create and maintain high-quality, industry-specific templates. Robust technology infrastructure for hosting, updating, and delivering templates seamlessly. Strong partnerships with industry associations, influencers, and thought leaders for content collaboration and promotion.</w:t>
      </w:r>
    </w:p>
    <w:p>
      <w:r>
        <w:rPr>
          <w:rFonts w:ascii="Arial" w:hAnsi="Arial" w:eastAsia="Arial"/>
          <w:b/>
          <w:sz w:val="24"/>
        </w:rPr>
        <w:t xml:space="preserve">Customer Segments: </w:t>
      </w:r>
      <w:r>
        <w:rPr>
          <w:rFonts w:ascii="Arial" w:hAnsi="Arial" w:eastAsia="Arial"/>
          <w:sz w:val="24"/>
        </w:rPr>
        <w:t>B2B companies across various industries seeking to streamline their marketing efforts, optimize resource allocation, and create impactful campaigns aligned with their business objectives. Target segments include marketing agencies, mid-sized to large enterprises, and industry-specific verticals with unique marketing needs.</w:t>
      </w:r>
    </w:p>
    <w:p>
      <w:r>
        <w:rPr>
          <w:rFonts w:ascii="Arial" w:hAnsi="Arial" w:eastAsia="Arial"/>
          <w:b/>
          <w:sz w:val="24"/>
        </w:rPr>
        <w:t xml:space="preserve">Value Propositions: </w:t>
      </w:r>
      <w:r>
        <w:rPr>
          <w:rFonts w:ascii="Arial" w:hAnsi="Arial" w:eastAsia="Arial"/>
          <w:sz w:val="24"/>
        </w:rPr>
      </w:r>
    </w:p>
    <w:p>
      <w:pPr>
        <w:pStyle w:val="ListBullet"/>
      </w:pPr>
      <w:r>
        <w:rPr>
          <w:rFonts w:ascii="Arial" w:hAnsi="Arial" w:eastAsia="Arial"/>
          <w:sz w:val="24"/>
        </w:rPr>
        <w:t>Comprehensive library of customizable templates spanning diverse formats, channels, and objectives</w:t>
      </w:r>
    </w:p>
    <w:p>
      <w:pPr>
        <w:pStyle w:val="ListBullet"/>
      </w:pPr>
      <w:r>
        <w:rPr>
          <w:rFonts w:ascii="Arial" w:hAnsi="Arial" w:eastAsia="Arial"/>
          <w:sz w:val="24"/>
        </w:rPr>
        <w:t>Professional quality, consistent branding, and strategic alignment for maximum impact</w:t>
      </w:r>
    </w:p>
    <w:p>
      <w:pPr>
        <w:pStyle w:val="ListBullet"/>
      </w:pPr>
      <w:r>
        <w:rPr>
          <w:rFonts w:ascii="Arial" w:hAnsi="Arial" w:eastAsia="Arial"/>
          <w:sz w:val="24"/>
        </w:rPr>
        <w:t>Streamlined workflows and optimized resource allocation for increased efficiency</w:t>
      </w:r>
    </w:p>
    <w:p>
      <w:pPr>
        <w:pStyle w:val="ListBullet"/>
      </w:pPr>
      <w:r>
        <w:rPr>
          <w:rFonts w:ascii="Arial" w:hAnsi="Arial" w:eastAsia="Arial"/>
          <w:sz w:val="24"/>
        </w:rPr>
        <w:t>Data-driven insights and best practices for effective campaign execution</w:t>
      </w:r>
    </w:p>
    <w:p>
      <w:pPr>
        <w:pStyle w:val="ListBullet"/>
      </w:pPr>
      <w:r>
        <w:rPr>
          <w:rFonts w:ascii="Arial" w:hAnsi="Arial" w:eastAsia="Arial"/>
          <w:sz w:val="24"/>
        </w:rPr>
        <w:t>Continuous updates and expansions to stay ahead of industry trends and evolving needs</w:t>
      </w:r>
    </w:p>
    <w:p>
      <w:r>
        <w:rPr>
          <w:rFonts w:ascii="Arial" w:hAnsi="Arial" w:eastAsia="Arial"/>
          <w:b/>
          <w:sz w:val="24"/>
        </w:rPr>
        <w:t xml:space="preserve">Scalability and Sustainability: </w:t>
      </w:r>
      <w:r>
        <w:rPr>
          <w:rFonts w:ascii="Arial" w:hAnsi="Arial" w:eastAsia="Arial"/>
          <w:sz w:val="24"/>
        </w:rPr>
      </w:r>
    </w:p>
    <w:p>
      <w:pPr>
        <w:pStyle w:val="ListBullet"/>
      </w:pPr>
      <w:r>
        <w:rPr>
          <w:rFonts w:ascii="Arial" w:hAnsi="Arial" w:eastAsia="Arial"/>
          <w:sz w:val="24"/>
        </w:rPr>
        <w:t>Scalable cloud-based platform capable of handling increasing user traffic and template demands</w:t>
      </w:r>
    </w:p>
    <w:p>
      <w:pPr>
        <w:pStyle w:val="ListBullet"/>
      </w:pPr>
      <w:r>
        <w:rPr>
          <w:rFonts w:ascii="Arial" w:hAnsi="Arial" w:eastAsia="Arial"/>
          <w:sz w:val="24"/>
        </w:rPr>
        <w:t>Recurring subscription revenue model ensures sustainable income stream</w:t>
      </w:r>
    </w:p>
    <w:p>
      <w:pPr>
        <w:pStyle w:val="ListBullet"/>
      </w:pPr>
      <w:r>
        <w:rPr>
          <w:rFonts w:ascii="Arial" w:hAnsi="Arial" w:eastAsia="Arial"/>
          <w:sz w:val="24"/>
        </w:rPr>
        <w:t>Continuous expansion of template offerings and customization options to meet evolving market needs</w:t>
      </w:r>
    </w:p>
    <w:p>
      <w:pPr>
        <w:pStyle w:val="ListBullet"/>
      </w:pPr>
      <w:r>
        <w:rPr>
          <w:rFonts w:ascii="Arial" w:hAnsi="Arial" w:eastAsia="Arial"/>
          <w:sz w:val="24"/>
        </w:rPr>
        <w:t>Strategic partnerships and integrations with complementary marketing tools and services</w:t>
      </w:r>
    </w:p>
    <w:p>
      <w:pPr>
        <w:pStyle w:val="ListBullet"/>
      </w:pPr>
      <w:r>
        <w:rPr>
          <w:rFonts w:ascii="Arial" w:hAnsi="Arial" w:eastAsia="Arial"/>
          <w:sz w:val="24"/>
        </w:rPr>
        <w:t>Robust data analytics and user feedback mechanisms to drive continuous improvement and innovation</w:t>
      </w:r>
    </w:p>
    <w:p/>
    <w:p>
      <w:pPr>
        <w:pStyle w:val="Heading1"/>
      </w:pPr>
      <w:r>
        <w:rPr>
          <w:rFonts w:ascii="Arial" w:hAnsi="Arial" w:eastAsia="Arial"/>
          <w:b/>
          <w:color w:val="000000"/>
          <w:sz w:val="34"/>
        </w:rPr>
        <w:t>Value Proposition</w:t>
      </w:r>
    </w:p>
    <w:p/>
    <w:p>
      <w:r>
        <w:rPr>
          <w:rFonts w:ascii="Arial" w:hAnsi="Arial" w:eastAsia="Arial"/>
          <w:b/>
          <w:sz w:val="24"/>
        </w:rPr>
        <w:t xml:space="preserve">Value Proposition: </w:t>
      </w:r>
      <w:r>
        <w:rPr>
          <w:rFonts w:ascii="Arial" w:hAnsi="Arial" w:eastAsia="Arial"/>
          <w:sz w:val="24"/>
        </w:rPr>
        <w:t>Our comprehensive suite of customizable B2B marketing templates empowers you to streamline workflows, optimize resource allocation, and create impactful, data-driven campaigns that drive measurable business growth. Leveraging industry-leading design and strategic alignment, our platform enables you to execute your marketing vision efficiently, establish thought leadership, and achieve professional excellence. With a vast library spanning diverse formats, channels, and objectives, we provide the tools to simplify complexity, foster innovation, and deliver exceptional results that resonate with your target audience and propel your business to new heights.</w:t>
      </w:r>
    </w:p>
    <w:p/>
    <w:p>
      <w:pPr>
        <w:pStyle w:val="Heading1"/>
      </w:pPr>
      <w:r>
        <w:rPr>
          <w:rFonts w:ascii="Arial" w:hAnsi="Arial" w:eastAsia="Arial"/>
          <w:b/>
          <w:color w:val="000000"/>
          <w:sz w:val="34"/>
        </w:rPr>
        <w:t>Value Proposition Short</w:t>
      </w:r>
    </w:p>
    <w:p/>
    <w:p>
      <w:r>
        <w:rPr>
          <w:rFonts w:ascii="Arial" w:hAnsi="Arial" w:eastAsia="Arial"/>
          <w:b/>
          <w:sz w:val="24"/>
        </w:rPr>
        <w:t xml:space="preserve">Value Proposition: </w:t>
      </w:r>
      <w:r>
        <w:rPr>
          <w:rFonts w:ascii="Arial" w:hAnsi="Arial" w:eastAsia="Arial"/>
          <w:sz w:val="24"/>
        </w:rPr>
        <w:t>Our customizable B2B marketing templates streamline workflows, optimize resources, and drive measurable growth through data-driven campaigns. Leveraging industry-leading design and strategic alignment, our platform enables efficient execution, thought leadership, and professional excellence across diverse formats, channels, and objectives.</w:t>
      </w:r>
    </w:p>
    <w:p/>
    <w:p>
      <w:pPr>
        <w:pStyle w:val="Heading1"/>
      </w:pPr>
      <w:r>
        <w:rPr>
          <w:rFonts w:ascii="Arial" w:hAnsi="Arial" w:eastAsia="Arial"/>
          <w:b/>
          <w:color w:val="000000"/>
          <w:sz w:val="34"/>
        </w:rPr>
        <w:t>What Is Success For This Business</w:t>
      </w:r>
    </w:p>
    <w:p/>
    <w:p>
      <w:r>
        <w:rPr>
          <w:rFonts w:ascii="Arial" w:hAnsi="Arial" w:eastAsia="Arial"/>
          <w:b/>
          <w:sz w:val="24"/>
        </w:rPr>
        <w:t xml:space="preserve">Success Definition: </w:t>
      </w:r>
      <w:r>
        <w:rPr>
          <w:rFonts w:ascii="Arial" w:hAnsi="Arial" w:eastAsia="Arial"/>
          <w:sz w:val="24"/>
        </w:rPr>
        <w:t>Our success will be measured by the platform's ability to drive tangible business growth for our B2B clients through increased marketing efficiency, optimized resource allocation, and the creation of impactful, data-driven campaigns. Key performance indicators include:</w:t>
      </w:r>
    </w:p>
    <w:p>
      <w:r>
        <w:rPr>
          <w:rFonts w:ascii="Arial" w:hAnsi="Arial" w:eastAsia="Arial"/>
          <w:b/>
          <w:sz w:val="24"/>
        </w:rPr>
        <w:t xml:space="preserve">Adoption Rate: </w:t>
      </w:r>
      <w:r>
        <w:rPr>
          <w:rFonts w:ascii="Arial" w:hAnsi="Arial" w:eastAsia="Arial"/>
          <w:sz w:val="24"/>
        </w:rPr>
        <w:t>Steady increase in the number of businesses subscribing to our platform, indicating its value and effectiveness.</w:t>
      </w:r>
    </w:p>
    <w:p>
      <w:r>
        <w:rPr>
          <w:rFonts w:ascii="Arial" w:hAnsi="Arial" w:eastAsia="Arial"/>
          <w:b/>
          <w:sz w:val="24"/>
        </w:rPr>
        <w:t xml:space="preserve">Template Utilization: </w:t>
      </w:r>
      <w:r>
        <w:rPr>
          <w:rFonts w:ascii="Arial" w:hAnsi="Arial" w:eastAsia="Arial"/>
          <w:sz w:val="24"/>
        </w:rPr>
        <w:t>High usage rates across our diverse template library, demonstrating their relevance and alignment with client needs.</w:t>
      </w:r>
    </w:p>
    <w:p>
      <w:r>
        <w:rPr>
          <w:rFonts w:ascii="Arial" w:hAnsi="Arial" w:eastAsia="Arial"/>
          <w:b/>
          <w:sz w:val="24"/>
        </w:rPr>
        <w:t xml:space="preserve">Campaign Performance: </w:t>
      </w:r>
      <w:r>
        <w:rPr>
          <w:rFonts w:ascii="Arial" w:hAnsi="Arial" w:eastAsia="Arial"/>
          <w:sz w:val="24"/>
        </w:rPr>
        <w:t>Measurable improvements in key marketing metrics (e.g., lead generation, conversion rates, brand awareness) for campaigns created using our templates, validating their strategic design and impact.</w:t>
      </w:r>
    </w:p>
    <w:p>
      <w:r>
        <w:rPr>
          <w:rFonts w:ascii="Arial" w:hAnsi="Arial" w:eastAsia="Arial"/>
          <w:b/>
          <w:sz w:val="24"/>
        </w:rPr>
        <w:t xml:space="preserve">Customer Satisfaction: </w:t>
      </w:r>
      <w:r>
        <w:rPr>
          <w:rFonts w:ascii="Arial" w:hAnsi="Arial" w:eastAsia="Arial"/>
          <w:sz w:val="24"/>
        </w:rPr>
        <w:t>Consistently positive feedback from clients, reflecting their satisfaction with the platform's ease of use, customizability, and ability to streamline workflows while delivering exceptional results.</w:t>
      </w:r>
    </w:p>
    <w:p>
      <w:r>
        <w:rPr>
          <w:rFonts w:ascii="Arial" w:hAnsi="Arial" w:eastAsia="Arial"/>
          <w:b/>
          <w:sz w:val="24"/>
        </w:rPr>
        <w:t xml:space="preserve">Revenue Growth: </w:t>
      </w:r>
      <w:r>
        <w:rPr>
          <w:rFonts w:ascii="Arial" w:hAnsi="Arial" w:eastAsia="Arial"/>
          <w:sz w:val="24"/>
        </w:rPr>
        <w:t>Sustained revenue growth driven by client acquisitions, renewals, and potential expansion into complementary services, demonstrating our platform's scalability and long-term viability.</w:t>
      </w:r>
    </w:p>
    <w:p/>
    <w:p>
      <w:pPr>
        <w:pStyle w:val="Heading1"/>
      </w:pPr>
      <w:r>
        <w:rPr>
          <w:rFonts w:ascii="Arial" w:hAnsi="Arial" w:eastAsia="Arial"/>
          <w:b/>
          <w:color w:val="000000"/>
          <w:sz w:val="34"/>
        </w:rPr>
        <w:t>Business Goals</w:t>
      </w:r>
    </w:p>
    <w:p/>
    <w:p>
      <w:r>
        <w:rPr>
          <w:rFonts w:ascii="Arial" w:hAnsi="Arial" w:eastAsia="Arial"/>
          <w:b/>
          <w:sz w:val="24"/>
        </w:rPr>
        <w:t xml:space="preserve">Short-Term Goals (up to 1 year): </w:t>
      </w:r>
      <w:r>
        <w:rPr>
          <w:rFonts w:ascii="Arial" w:hAnsi="Arial" w:eastAsia="Arial"/>
          <w:sz w:val="24"/>
        </w:rPr>
      </w:r>
    </w:p>
    <w:p>
      <w:r>
        <w:rPr>
          <w:rFonts w:ascii="Arial" w:hAnsi="Arial" w:eastAsia="Arial"/>
          <w:b/>
          <w:sz w:val="24"/>
        </w:rPr>
        <w:t xml:space="preserve">Establish Brand Presence: </w:t>
      </w:r>
      <w:r>
        <w:rPr>
          <w:rFonts w:ascii="Arial" w:hAnsi="Arial" w:eastAsia="Arial"/>
          <w:sz w:val="24"/>
        </w:rPr>
        <w:t>Launch a comprehensive marketing campaign to create awareness and establish our platform as the go-to solution for B2B marketers seeking customizable, industry-specific templates.</w:t>
      </w:r>
    </w:p>
    <w:p>
      <w:r>
        <w:rPr>
          <w:rFonts w:ascii="Arial" w:hAnsi="Arial" w:eastAsia="Arial"/>
          <w:b/>
          <w:sz w:val="24"/>
        </w:rPr>
        <w:t xml:space="preserve">Build Initial Template Library: </w:t>
      </w:r>
      <w:r>
        <w:rPr>
          <w:rFonts w:ascii="Arial" w:hAnsi="Arial" w:eastAsia="Arial"/>
          <w:sz w:val="24"/>
        </w:rPr>
        <w:t>Develop a robust library of high-quality templates spanning various formats (email campaigns, social media content, sales presentations, etc.) tailored to the most in-demand industries and marketing objectives.</w:t>
      </w:r>
    </w:p>
    <w:p>
      <w:r>
        <w:rPr>
          <w:rFonts w:ascii="Arial" w:hAnsi="Arial" w:eastAsia="Arial"/>
          <w:b/>
          <w:sz w:val="24"/>
        </w:rPr>
        <w:t xml:space="preserve">Acquire Early Adopters: </w:t>
      </w:r>
      <w:r>
        <w:rPr>
          <w:rFonts w:ascii="Arial" w:hAnsi="Arial" w:eastAsia="Arial"/>
          <w:sz w:val="24"/>
        </w:rPr>
        <w:t>Attract and onboard a diverse group of early adopters from various B2B sectors, leveraging their feedback to refine and enhance our offerings.</w:t>
      </w:r>
    </w:p>
    <w:p>
      <w:r>
        <w:rPr>
          <w:rFonts w:ascii="Arial" w:hAnsi="Arial" w:eastAsia="Arial"/>
          <w:b/>
          <w:sz w:val="24"/>
        </w:rPr>
        <w:t xml:space="preserve">Optimize User Experience: </w:t>
      </w:r>
      <w:r>
        <w:rPr>
          <w:rFonts w:ascii="Arial" w:hAnsi="Arial" w:eastAsia="Arial"/>
          <w:sz w:val="24"/>
        </w:rPr>
        <w:t>Continuously gather user insights and analytics to streamline the platform's interface, ensuring seamless navigation, efficient customization, and intuitive template management.</w:t>
      </w:r>
    </w:p>
    <w:p>
      <w:r>
        <w:rPr>
          <w:rFonts w:ascii="Arial" w:hAnsi="Arial" w:eastAsia="Arial"/>
          <w:b/>
          <w:sz w:val="24"/>
        </w:rPr>
        <w:t xml:space="preserve">Medium-Term Goals (1-3 years): </w:t>
      </w:r>
      <w:r>
        <w:rPr>
          <w:rFonts w:ascii="Arial" w:hAnsi="Arial" w:eastAsia="Arial"/>
          <w:sz w:val="24"/>
        </w:rPr>
      </w:r>
    </w:p>
    <w:p>
      <w:r>
        <w:rPr>
          <w:rFonts w:ascii="Arial" w:hAnsi="Arial" w:eastAsia="Arial"/>
          <w:b/>
          <w:sz w:val="24"/>
        </w:rPr>
        <w:t xml:space="preserve">Expand Template Offerings: </w:t>
      </w:r>
      <w:r>
        <w:rPr>
          <w:rFonts w:ascii="Arial" w:hAnsi="Arial" w:eastAsia="Arial"/>
          <w:sz w:val="24"/>
        </w:rPr>
        <w:t>Continuously research industry trends, best practices, and customer feedback to expand our template library, catering to a broader range of industries, marketing objectives, and emerging formats.</w:t>
      </w:r>
    </w:p>
    <w:p>
      <w:r>
        <w:rPr>
          <w:rFonts w:ascii="Arial" w:hAnsi="Arial" w:eastAsia="Arial"/>
          <w:b/>
          <w:sz w:val="24"/>
        </w:rPr>
        <w:t xml:space="preserve">Integrate Data Analytics: </w:t>
      </w:r>
      <w:r>
        <w:rPr>
          <w:rFonts w:ascii="Arial" w:hAnsi="Arial" w:eastAsia="Arial"/>
          <w:sz w:val="24"/>
        </w:rPr>
        <w:t>Develop robust data integration capabilities, enabling clients to seamlessly incorporate data-driven insights for optimized campaign personalization, targeting, and performance tracking.</w:t>
      </w:r>
    </w:p>
    <w:p>
      <w:r>
        <w:rPr>
          <w:rFonts w:ascii="Arial" w:hAnsi="Arial" w:eastAsia="Arial"/>
          <w:b/>
          <w:sz w:val="24"/>
        </w:rPr>
        <w:t xml:space="preserve">Foster Strategic Partnerships: </w:t>
      </w:r>
      <w:r>
        <w:rPr>
          <w:rFonts w:ascii="Arial" w:hAnsi="Arial" w:eastAsia="Arial"/>
          <w:sz w:val="24"/>
        </w:rPr>
        <w:t>Establish strategic partnerships with industry associations, marketing agencies, and complementary service providers to enhance our platform's reach, credibility, and value proposition.</w:t>
      </w:r>
    </w:p>
    <w:p>
      <w:r>
        <w:rPr>
          <w:rFonts w:ascii="Arial" w:hAnsi="Arial" w:eastAsia="Arial"/>
          <w:b/>
          <w:sz w:val="24"/>
        </w:rPr>
        <w:t xml:space="preserve">Implement Scalable Infrastructure: </w:t>
      </w:r>
      <w:r>
        <w:rPr>
          <w:rFonts w:ascii="Arial" w:hAnsi="Arial" w:eastAsia="Arial"/>
          <w:sz w:val="24"/>
        </w:rPr>
        <w:t>Invest in scalable cloud-based infrastructure and automation tools to ensure seamless platform performance and efficient template management as our user base grows.</w:t>
      </w:r>
    </w:p>
    <w:p>
      <w:r>
        <w:rPr>
          <w:rFonts w:ascii="Arial" w:hAnsi="Arial" w:eastAsia="Arial"/>
          <w:b/>
          <w:sz w:val="24"/>
        </w:rPr>
        <w:t xml:space="preserve">Long-Term Goals (3-5+ years): </w:t>
      </w:r>
      <w:r>
        <w:rPr>
          <w:rFonts w:ascii="Arial" w:hAnsi="Arial" w:eastAsia="Arial"/>
          <w:sz w:val="24"/>
        </w:rPr>
      </w:r>
    </w:p>
    <w:p>
      <w:r>
        <w:rPr>
          <w:rFonts w:ascii="Arial" w:hAnsi="Arial" w:eastAsia="Arial"/>
          <w:b/>
          <w:sz w:val="24"/>
        </w:rPr>
        <w:t xml:space="preserve">Achieve Industry Leadership: </w:t>
      </w:r>
      <w:r>
        <w:rPr>
          <w:rFonts w:ascii="Arial" w:hAnsi="Arial" w:eastAsia="Arial"/>
          <w:sz w:val="24"/>
        </w:rPr>
        <w:t>Position our platform as the industry-leading solution for B2B marketing templates, recognized for its comprehensive offerings, strategic alignment, and measurable impact on client success.</w:t>
      </w:r>
    </w:p>
    <w:p>
      <w:r>
        <w:rPr>
          <w:rFonts w:ascii="Arial" w:hAnsi="Arial" w:eastAsia="Arial"/>
          <w:b/>
          <w:sz w:val="24"/>
        </w:rPr>
        <w:t xml:space="preserve">Expand into Complementary Services: </w:t>
      </w:r>
      <w:r>
        <w:rPr>
          <w:rFonts w:ascii="Arial" w:hAnsi="Arial" w:eastAsia="Arial"/>
          <w:sz w:val="24"/>
        </w:rPr>
        <w:t>Leverage our expertise and client relationships to explore complementary services, such as marketing consulting, campaign management, or agency partnerships, to provide a holistic suite of solutions.</w:t>
      </w:r>
    </w:p>
    <w:p>
      <w:r>
        <w:rPr>
          <w:rFonts w:ascii="Arial" w:hAnsi="Arial" w:eastAsia="Arial"/>
          <w:b/>
          <w:sz w:val="24"/>
        </w:rPr>
        <w:t xml:space="preserve">Establish Global Presence: </w:t>
      </w:r>
      <w:r>
        <w:rPr>
          <w:rFonts w:ascii="Arial" w:hAnsi="Arial" w:eastAsia="Arial"/>
          <w:sz w:val="24"/>
        </w:rPr>
        <w:t>Expand our operations and localize our offerings to cater to the unique needs of B2B marketers across diverse international markets, fostering global brand recognition and growth.</w:t>
      </w:r>
    </w:p>
    <w:p>
      <w:r>
        <w:rPr>
          <w:rFonts w:ascii="Arial" w:hAnsi="Arial" w:eastAsia="Arial"/>
          <w:b/>
          <w:sz w:val="24"/>
        </w:rPr>
        <w:t xml:space="preserve">Cultivate Thought Leadership: </w:t>
      </w:r>
      <w:r>
        <w:rPr>
          <w:rFonts w:ascii="Arial" w:hAnsi="Arial" w:eastAsia="Arial"/>
          <w:sz w:val="24"/>
        </w:rPr>
        <w:t>Contribute to industry discourse by publishing research, case studies, and best practices, solidifying our position as a trusted authority in B2B marketing strategy and innovation.</w:t>
      </w:r>
    </w:p>
    <w:p/>
    <w:p>
      <w:pPr>
        <w:pStyle w:val="Heading1"/>
      </w:pPr>
      <w:r>
        <w:rPr>
          <w:rFonts w:ascii="Arial" w:hAnsi="Arial" w:eastAsia="Arial"/>
          <w:b/>
          <w:color w:val="000000"/>
          <w:sz w:val="34"/>
        </w:rPr>
        <w:t>Metrics That Matter (kpis)</w:t>
      </w:r>
    </w:p>
    <w:p/>
    <w:p>
      <w:r>
        <w:rPr>
          <w:rFonts w:ascii="Arial" w:hAnsi="Arial" w:eastAsia="Arial"/>
          <w:b/>
          <w:sz w:val="24"/>
        </w:rPr>
        <w:t xml:space="preserve">Most Important KPI: </w:t>
      </w:r>
      <w:r>
        <w:rPr>
          <w:rFonts w:ascii="Arial" w:hAnsi="Arial" w:eastAsia="Arial"/>
          <w:sz w:val="24"/>
        </w:rPr>
        <w:t>Template Utilization Rate: This KPI measures the frequency and breadth of usage across our diverse template library, reflecting the relevance and alignment of our offerings with client needs. It is calculated by tracking the number of templates downloaded or customized by clients, segmented by industry, campaign type, and marketing objective. A high utilization rate signifies that our templates effectively address the diverse requirements of B2B marketers, streamlining their workflows and enabling efficient campaign creation. This KPI informs decisions regarding template enhancements, new additions, and prioritization based on client demand and usage patterns.</w:t>
      </w:r>
    </w:p>
    <w:p>
      <w:r>
        <w:rPr>
          <w:rFonts w:ascii="Arial" w:hAnsi="Arial" w:eastAsia="Arial"/>
          <w:b/>
          <w:sz w:val="24"/>
        </w:rPr>
        <w:t xml:space="preserve">Second Most Important KPI: </w:t>
      </w:r>
      <w:r>
        <w:rPr>
          <w:rFonts w:ascii="Arial" w:hAnsi="Arial" w:eastAsia="Arial"/>
          <w:sz w:val="24"/>
        </w:rPr>
        <w:t>Campaign Performance Metrics: To validate the effectiveness of our templates in driving tangible business growth for clients, we will measure key marketing metrics such as lead generation rates, conversion rates, engagement levels, and brand awareness. These metrics will be collected through client surveys, integration with their marketing automation platforms, and analysis of campaign data. Positive trends in these metrics will demonstrate the strategic design and impact of our templates, guiding decisions on template optimization, best practice sharing, and potential expansion into complementary services.</w:t>
      </w:r>
    </w:p>
    <w:p>
      <w:r>
        <w:rPr>
          <w:rFonts w:ascii="Arial" w:hAnsi="Arial" w:eastAsia="Arial"/>
          <w:b/>
          <w:sz w:val="24"/>
        </w:rPr>
        <w:t xml:space="preserve">Third Most Important KPI: </w:t>
      </w:r>
      <w:r>
        <w:rPr>
          <w:rFonts w:ascii="Arial" w:hAnsi="Arial" w:eastAsia="Arial"/>
          <w:sz w:val="24"/>
        </w:rPr>
        <w:t>Customer Satisfaction and Retention: Consistently positive feedback from clients, reflecting their satisfaction with the platform's ease of use, customizability, and ability to streamline workflows while delivering exceptional results, is crucial for long-term success. This KPI will be measured through regular customer surveys, analysis of renewal rates, and monitoring of customer support interactions. High satisfaction and retention rates validate the value proposition of our platform and inform decisions regarding user experience enhancements, customer support strategies, and potential product/service expansions to meet evolving client needs.</w:t>
      </w:r>
    </w:p>
    <w:p/>
    <w:p>
      <w:pPr>
        <w:pStyle w:val="Heading1"/>
      </w:pPr>
      <w:r>
        <w:rPr>
          <w:rFonts w:ascii="Arial" w:hAnsi="Arial" w:eastAsia="Arial"/>
          <w:b/>
          <w:color w:val="000000"/>
          <w:sz w:val="34"/>
        </w:rPr>
        <w:t>Needs Analysis</w:t>
      </w:r>
    </w:p>
    <w:p/>
    <w:p>
      <w:r>
        <w:rPr>
          <w:rFonts w:ascii="Arial" w:hAnsi="Arial" w:eastAsia="Arial"/>
          <w:b/>
          <w:sz w:val="24"/>
        </w:rPr>
        <w:t xml:space="preserve">Customer Needs: </w:t>
      </w:r>
      <w:r>
        <w:rPr>
          <w:rFonts w:ascii="Arial" w:hAnsi="Arial" w:eastAsia="Arial"/>
          <w:sz w:val="24"/>
        </w:rPr>
      </w:r>
    </w:p>
    <w:p>
      <w:r>
        <w:rPr>
          <w:rFonts w:ascii="Arial" w:hAnsi="Arial" w:eastAsia="Arial"/>
          <w:sz w:val="24"/>
        </w:rPr>
        <w:t>B2B companies require efficient marketing solutions that streamline workflows, optimize resource allocation, and drive measurable business growth. They seek professional, industry-tailored templates that enable consistent branding, strategic alignment, and data-driven campaigns across diverse formats and channels.</w:t>
      </w:r>
    </w:p>
    <w:p>
      <w:r>
        <w:rPr>
          <w:rFonts w:ascii="Arial" w:hAnsi="Arial" w:eastAsia="Arial"/>
          <w:b/>
          <w:sz w:val="24"/>
        </w:rPr>
        <w:t xml:space="preserve">Existing Solutions: </w:t>
      </w:r>
      <w:r>
        <w:rPr>
          <w:rFonts w:ascii="Arial" w:hAnsi="Arial" w:eastAsia="Arial"/>
          <w:sz w:val="24"/>
        </w:rPr>
      </w:r>
    </w:p>
    <w:p>
      <w:r>
        <w:rPr>
          <w:rFonts w:ascii="Arial" w:hAnsi="Arial" w:eastAsia="Arial"/>
          <w:sz w:val="24"/>
        </w:rPr>
        <w:t>Current B2B marketing solutions offer generic templates or design services, often lacking industry specificity, strategic depth, and seamless integration across multiple campaign formats. Many require extensive customization, resulting in inefficient workflows and inconsistent branding.</w:t>
      </w:r>
    </w:p>
    <w:p>
      <w:r>
        <w:rPr>
          <w:rFonts w:ascii="Arial" w:hAnsi="Arial" w:eastAsia="Arial"/>
          <w:b/>
          <w:sz w:val="24"/>
        </w:rPr>
        <w:t xml:space="preserve">Gaps in Current Solutions: </w:t>
      </w:r>
      <w:r>
        <w:rPr>
          <w:rFonts w:ascii="Arial" w:hAnsi="Arial" w:eastAsia="Arial"/>
          <w:sz w:val="24"/>
        </w:rPr>
      </w:r>
    </w:p>
    <w:p>
      <w:r>
        <w:rPr>
          <w:rFonts w:ascii="Arial" w:hAnsi="Arial" w:eastAsia="Arial"/>
          <w:sz w:val="24"/>
        </w:rPr>
        <w:t>Existing solutions frequently fall short in providing comprehensive, tailored template libraries that cater to the unique needs of B2B businesses across various industries and marketing objectives. They often lack strategic alignment, data-driven optimization, and seamless integration across multiple campaign formats, hindering efficient execution and measurable impact.</w:t>
      </w:r>
    </w:p>
    <w:p>
      <w:r>
        <w:rPr>
          <w:rFonts w:ascii="Arial" w:hAnsi="Arial" w:eastAsia="Arial"/>
          <w:b/>
          <w:sz w:val="24"/>
        </w:rPr>
        <w:t xml:space="preserve">Proposed Product/Service Value Proposition: </w:t>
      </w:r>
      <w:r>
        <w:rPr>
          <w:rFonts w:ascii="Arial" w:hAnsi="Arial" w:eastAsia="Arial"/>
          <w:sz w:val="24"/>
        </w:rPr>
      </w:r>
    </w:p>
    <w:p>
      <w:r>
        <w:rPr>
          <w:rFonts w:ascii="Arial" w:hAnsi="Arial" w:eastAsia="Arial"/>
          <w:sz w:val="24"/>
        </w:rPr>
        <w:t>Our platform bridges these gaps by offering a vast library of professionally designed, customizable B2B marketing templates tailored to diverse industries and objectives. Leveraging industry-leading design and strategic alignment, our templates enable efficient execution, thought leadership, and professional excellence across presentations, reports, social media content, email campaigns, and more. With consistent branding, data-driven optimization, and seamless integration, our solution streamlines workflows, optimizes resource allocation, and drives measurable growth through impactful, targeted campaigns.</w:t>
      </w:r>
    </w:p>
    <w:p/>
    <w:p>
      <w:pPr>
        <w:pStyle w:val="Heading1"/>
      </w:pPr>
      <w:r>
        <w:rPr>
          <w:rFonts w:ascii="Arial" w:hAnsi="Arial" w:eastAsia="Arial"/>
          <w:b/>
          <w:color w:val="000000"/>
          <w:sz w:val="34"/>
        </w:rPr>
        <w:t>Market Size Analysis</w:t>
      </w:r>
    </w:p>
    <w:p/>
    <w:p>
      <w:r>
        <w:rPr>
          <w:rFonts w:ascii="Arial" w:hAnsi="Arial" w:eastAsia="Arial"/>
          <w:b/>
          <w:sz w:val="24"/>
        </w:rPr>
        <w:t xml:space="preserve">Total Addressable Market (TAM): </w:t>
      </w:r>
      <w:r>
        <w:rPr>
          <w:rFonts w:ascii="Arial" w:hAnsi="Arial" w:eastAsia="Arial"/>
          <w:sz w:val="24"/>
        </w:rPr>
        <w:t>Based on the target market description and the estimated number of mid-sized to large B2B companies across relevant industries in North America, the TAM for our comprehensive digital platform offering customizable B2B marketing templates is approximately $2.5 billion. This estimation considers the total potential revenue if all eligible companies within the defined scope adopted our solution, factoring in an average annual subscription fee of $25,000 per company.</w:t>
      </w:r>
    </w:p>
    <w:p>
      <w:r>
        <w:rPr>
          <w:rFonts w:ascii="Arial" w:hAnsi="Arial" w:eastAsia="Arial"/>
          <w:b/>
          <w:sz w:val="24"/>
        </w:rPr>
        <w:t xml:space="preserve">Serviceable Available Market (SAM): </w:t>
      </w:r>
      <w:r>
        <w:rPr>
          <w:rFonts w:ascii="Arial" w:hAnsi="Arial" w:eastAsia="Arial"/>
          <w:sz w:val="24"/>
        </w:rPr>
        <w:t>Considering our initial focus on major metropolitan areas and technology hubs in North America, as well as operational constraints and distribution capabilities, the SAM for our platform is estimated to be around $1.2 billion. This segment represents B2B companies within our geographical reach that align with our target audience criteria, have dedicated marketing teams or agencies, and possess the resources and willingness to invest in comprehensive marketing solutions.</w:t>
      </w:r>
    </w:p>
    <w:p>
      <w:r>
        <w:rPr>
          <w:rFonts w:ascii="Arial" w:hAnsi="Arial" w:eastAsia="Arial"/>
          <w:b/>
          <w:sz w:val="24"/>
        </w:rPr>
        <w:t xml:space="preserve">Serviceable Obtainable Market (SOM): </w:t>
      </w:r>
      <w:r>
        <w:rPr>
          <w:rFonts w:ascii="Arial" w:hAnsi="Arial" w:eastAsia="Arial"/>
          <w:sz w:val="24"/>
        </w:rPr>
        <w:t>Given the competitive landscape, market entry barriers, and our current resources, a realistic estimation of the market share we can secure in the initial stages is approximately 5% of the SAM. This translates to a SOM of $60 million in potential revenue, reflecting a conservative yet achievable target for our platform's adoption among the serviceable market segment within the first few years of operation.</w:t>
      </w:r>
    </w:p>
    <w:p/>
    <w:p>
      <w:pPr>
        <w:pStyle w:val="Heading1"/>
      </w:pPr>
      <w:r>
        <w:rPr>
          <w:rFonts w:ascii="Arial" w:hAnsi="Arial" w:eastAsia="Arial"/>
          <w:b/>
          <w:color w:val="000000"/>
          <w:sz w:val="34"/>
        </w:rPr>
        <w:t>Market Trend Analysis</w:t>
      </w:r>
    </w:p>
    <w:p/>
    <w:p>
      <w:r>
        <w:rPr>
          <w:rFonts w:ascii="Arial" w:hAnsi="Arial" w:eastAsia="Arial"/>
          <w:b/>
          <w:sz w:val="24"/>
        </w:rPr>
        <w:t xml:space="preserve">Consumer Behavior Trends: </w:t>
      </w:r>
      <w:r>
        <w:rPr>
          <w:rFonts w:ascii="Arial" w:hAnsi="Arial" w:eastAsia="Arial"/>
          <w:sz w:val="24"/>
        </w:rPr>
        <w:t>Increased demand for personalization, with consumers seeking tailored solutions that cater to their specific needs and preferences. Heightened focus on sustainability and eco-friendly practices, influencing purchasing decisions. Shift towards digital channels and online interactions, accelerated by the pandemic, impacting consumer engagement and purchasing behaviors.</w:t>
      </w:r>
    </w:p>
    <w:p>
      <w:r>
        <w:rPr>
          <w:rFonts w:ascii="Arial" w:hAnsi="Arial" w:eastAsia="Arial"/>
          <w:b/>
          <w:sz w:val="24"/>
        </w:rPr>
        <w:t xml:space="preserve">Technological Trends: </w:t>
      </w:r>
      <w:r>
        <w:rPr>
          <w:rFonts w:ascii="Arial" w:hAnsi="Arial" w:eastAsia="Arial"/>
          <w:sz w:val="24"/>
        </w:rPr>
        <w:t>Advancements in artificial intelligence and machine learning, enabling data-driven personalization and optimization of marketing campaigns. Emergence of interactive content formats, such as augmented reality and virtual reality, enhancing customer engagement. Adoption of marketing automation tools and analytics platforms for streamlined execution and data-driven decision-making.</w:t>
      </w:r>
    </w:p>
    <w:p>
      <w:r>
        <w:rPr>
          <w:rFonts w:ascii="Arial" w:hAnsi="Arial" w:eastAsia="Arial"/>
          <w:b/>
          <w:sz w:val="24"/>
        </w:rPr>
        <w:t xml:space="preserve">Competitive Trends: </w:t>
      </w:r>
      <w:r>
        <w:rPr>
          <w:rFonts w:ascii="Arial" w:hAnsi="Arial" w:eastAsia="Arial"/>
          <w:sz w:val="24"/>
        </w:rPr>
        <w:t>Competitors investing in innovative product offerings and personalized experiences to differentiate themselves. Increased emphasis on content marketing and thought leadership to establish industry authority. Strategic partnerships and collaborations to expand reach and leverage complementary strengths. Adoption of dynamic pricing models and subscription-based services for recurring revenue streams.</w:t>
      </w:r>
    </w:p>
    <w:p>
      <w:r>
        <w:rPr>
          <w:rFonts w:ascii="Arial" w:hAnsi="Arial" w:eastAsia="Arial"/>
          <w:b/>
          <w:sz w:val="24"/>
        </w:rPr>
        <w:t xml:space="preserve">Economic Trends: </w:t>
      </w:r>
      <w:r>
        <w:rPr>
          <w:rFonts w:ascii="Arial" w:hAnsi="Arial" w:eastAsia="Arial"/>
          <w:sz w:val="24"/>
        </w:rPr>
        <w:t>Inflationary pressures impacting consumer spending and operational costs. Supply chain disruptions and resource scarcity affecting product availability and pricing. Regional economic disparities influencing market demand and purchasing power. Fluctuations in interest rates and currency exchange rates impacting global business operations and investments.</w:t>
      </w:r>
    </w:p>
    <w:p/>
    <w:p>
      <w:pPr>
        <w:pStyle w:val="Heading1"/>
      </w:pPr>
      <w:r>
        <w:rPr>
          <w:rFonts w:ascii="Arial" w:hAnsi="Arial" w:eastAsia="Arial"/>
          <w:b/>
          <w:color w:val="000000"/>
          <w:sz w:val="34"/>
        </w:rPr>
        <w:t>Competitive Analysis</w:t>
      </w:r>
    </w:p>
    <w:p/>
    <w:p>
      <w:r>
        <w:rPr>
          <w:rFonts w:ascii="Arial" w:hAnsi="Arial" w:eastAsia="Arial"/>
          <w:b/>
          <w:sz w:val="24"/>
        </w:rPr>
        <w:t xml:space="preserve">Competitor Identification: </w:t>
      </w:r>
      <w:r>
        <w:rPr>
          <w:rFonts w:ascii="Arial" w:hAnsi="Arial" w:eastAsia="Arial"/>
          <w:sz w:val="24"/>
        </w:rPr>
        <w:t>Key direct competitors include TemplateMonster, Envato Elements, and HubSpot. TemplateMonster offers a wide range of website templates, while Envato Elements provides templates for various design software. HubSpot offers marketing automation software and a limited selection of email templates.</w:t>
      </w:r>
    </w:p>
    <w:p>
      <w:r>
        <w:rPr>
          <w:rFonts w:ascii="Arial" w:hAnsi="Arial" w:eastAsia="Arial"/>
          <w:b/>
          <w:sz w:val="24"/>
        </w:rPr>
        <w:t xml:space="preserve">Product/Service Comparison: </w:t>
      </w:r>
      <w:r>
        <w:rPr>
          <w:rFonts w:ascii="Arial" w:hAnsi="Arial" w:eastAsia="Arial"/>
          <w:sz w:val="24"/>
        </w:rPr>
        <w:t>Our platform offers a comprehensive library of customizable B2B marketing templates tailored to diverse industries and objectives, spanning presentations, reports, social media content, email campaigns, and more. This sets us apart from competitors focused on specific formats or generic templates. Our strategic alignment, consistent branding, and data-driven optimization provide a competitive edge.</w:t>
      </w:r>
    </w:p>
    <w:p>
      <w:r>
        <w:rPr>
          <w:rFonts w:ascii="Arial" w:hAnsi="Arial" w:eastAsia="Arial"/>
          <w:b/>
          <w:sz w:val="24"/>
        </w:rPr>
        <w:t xml:space="preserve">Strategic Positioning: </w:t>
      </w:r>
      <w:r>
        <w:rPr>
          <w:rFonts w:ascii="Arial" w:hAnsi="Arial" w:eastAsia="Arial"/>
          <w:sz w:val="24"/>
        </w:rPr>
        <w:t>TemplateMonster positions itself as a one-stop-shop for website templates, catering to a broad audience of web designers and developers. Envato Elements targets creative professionals with its subscription-based model for design assets. HubSpot focuses on inbound marketing and sales automation, with templates as a secondary offering. Our platform uniquely positions itself as the go-to destination for B2B marketers seeking comprehensive, industry-tailored, and strategically aligned marketing templates across various formats and objectives.</w:t>
      </w:r>
    </w:p>
    <w:p/>
    <w:p>
      <w:pPr>
        <w:pStyle w:val="Heading1"/>
      </w:pPr>
      <w:r>
        <w:rPr>
          <w:rFonts w:ascii="Arial" w:hAnsi="Arial" w:eastAsia="Arial"/>
          <w:b/>
          <w:color w:val="000000"/>
          <w:sz w:val="34"/>
        </w:rPr>
        <w:t>Market Research Summary</w:t>
      </w:r>
    </w:p>
    <w:p/>
    <w:p>
      <w:r>
        <w:rPr>
          <w:rFonts w:ascii="Arial" w:hAnsi="Arial" w:eastAsia="Arial"/>
          <w:b/>
          <w:sz w:val="24"/>
        </w:rPr>
        <w:t xml:space="preserve">Customer Needs: </w:t>
      </w:r>
      <w:r>
        <w:rPr>
          <w:rFonts w:ascii="Arial" w:hAnsi="Arial" w:eastAsia="Arial"/>
          <w:sz w:val="24"/>
        </w:rPr>
      </w:r>
    </w:p>
    <w:p>
      <w:pPr>
        <w:pStyle w:val="ListBullet"/>
      </w:pPr>
      <w:r>
        <w:rPr>
          <w:rFonts w:ascii="Arial" w:hAnsi="Arial" w:eastAsia="Arial"/>
          <w:sz w:val="24"/>
        </w:rPr>
        <w:t>Streamlining marketing processes and improving operational efficiency</w:t>
      </w:r>
    </w:p>
    <w:p>
      <w:pPr>
        <w:pStyle w:val="ListBullet"/>
      </w:pPr>
      <w:r>
        <w:rPr>
          <w:rFonts w:ascii="Arial" w:hAnsi="Arial" w:eastAsia="Arial"/>
          <w:sz w:val="24"/>
        </w:rPr>
        <w:t>Ensuring brand consistency across all marketing collateral</w:t>
      </w:r>
    </w:p>
    <w:p>
      <w:pPr>
        <w:pStyle w:val="ListBullet"/>
      </w:pPr>
      <w:r>
        <w:rPr>
          <w:rFonts w:ascii="Arial" w:hAnsi="Arial" w:eastAsia="Arial"/>
          <w:sz w:val="24"/>
        </w:rPr>
        <w:t>Accessing high-quality, customizable templates tailored to specific business objectives</w:t>
      </w:r>
    </w:p>
    <w:p>
      <w:pPr>
        <w:pStyle w:val="ListBullet"/>
      </w:pPr>
      <w:r>
        <w:rPr>
          <w:rFonts w:ascii="Arial" w:hAnsi="Arial" w:eastAsia="Arial"/>
          <w:sz w:val="24"/>
        </w:rPr>
        <w:t>Integrating data-driven insights for optimized marketing campaigns</w:t>
      </w:r>
    </w:p>
    <w:p>
      <w:r>
        <w:rPr>
          <w:rFonts w:ascii="Arial" w:hAnsi="Arial" w:eastAsia="Arial"/>
          <w:b/>
          <w:sz w:val="24"/>
        </w:rPr>
        <w:t xml:space="preserve">Existing Solutions: </w:t>
      </w:r>
      <w:r>
        <w:rPr>
          <w:rFonts w:ascii="Arial" w:hAnsi="Arial" w:eastAsia="Arial"/>
          <w:sz w:val="24"/>
        </w:rPr>
      </w:r>
    </w:p>
    <w:p>
      <w:pPr>
        <w:pStyle w:val="ListBullet"/>
      </w:pPr>
      <w:r>
        <w:rPr>
          <w:rFonts w:ascii="Arial" w:hAnsi="Arial" w:eastAsia="Arial"/>
          <w:sz w:val="24"/>
        </w:rPr>
        <w:t>Generic template marketplaces offer a wide range of design assets but lack industry-specific customization and strategic alignment</w:t>
      </w:r>
    </w:p>
    <w:p>
      <w:pPr>
        <w:pStyle w:val="ListBullet"/>
      </w:pPr>
      <w:r>
        <w:rPr>
          <w:rFonts w:ascii="Arial" w:hAnsi="Arial" w:eastAsia="Arial"/>
          <w:sz w:val="24"/>
        </w:rPr>
        <w:t>Marketing automation platforms provide email templates but limited options for other formats</w:t>
      </w:r>
    </w:p>
    <w:p>
      <w:pPr>
        <w:pStyle w:val="ListBullet"/>
      </w:pPr>
      <w:r>
        <w:rPr>
          <w:rFonts w:ascii="Arial" w:hAnsi="Arial" w:eastAsia="Arial"/>
          <w:sz w:val="24"/>
        </w:rPr>
        <w:t>Design agencies offer custom solutions but can be costly and time-consuming</w:t>
      </w:r>
    </w:p>
    <w:p>
      <w:r>
        <w:rPr>
          <w:rFonts w:ascii="Arial" w:hAnsi="Arial" w:eastAsia="Arial"/>
          <w:b/>
          <w:sz w:val="24"/>
        </w:rPr>
        <w:t xml:space="preserve">Gaps in Current Solutions: </w:t>
      </w:r>
      <w:r>
        <w:rPr>
          <w:rFonts w:ascii="Arial" w:hAnsi="Arial" w:eastAsia="Arial"/>
          <w:sz w:val="24"/>
        </w:rPr>
      </w:r>
    </w:p>
    <w:p>
      <w:pPr>
        <w:pStyle w:val="ListBullet"/>
      </w:pPr>
      <w:r>
        <w:rPr>
          <w:rFonts w:ascii="Arial" w:hAnsi="Arial" w:eastAsia="Arial"/>
          <w:sz w:val="24"/>
        </w:rPr>
        <w:t>Lack of comprehensive, strategically aligned template libraries across various marketing formats</w:t>
      </w:r>
    </w:p>
    <w:p>
      <w:pPr>
        <w:pStyle w:val="ListBullet"/>
      </w:pPr>
      <w:r>
        <w:rPr>
          <w:rFonts w:ascii="Arial" w:hAnsi="Arial" w:eastAsia="Arial"/>
          <w:sz w:val="24"/>
        </w:rPr>
        <w:t>Limited customization options to align with specific industry requirements and brand guidelines</w:t>
      </w:r>
    </w:p>
    <w:p>
      <w:pPr>
        <w:pStyle w:val="ListBullet"/>
      </w:pPr>
      <w:r>
        <w:rPr>
          <w:rFonts w:ascii="Arial" w:hAnsi="Arial" w:eastAsia="Arial"/>
          <w:sz w:val="24"/>
        </w:rPr>
        <w:t>Inability to seamlessly integrate data-driven insights for optimization and personalization</w:t>
      </w:r>
    </w:p>
    <w:p>
      <w:pPr>
        <w:pStyle w:val="ListBullet"/>
      </w:pPr>
      <w:r>
        <w:rPr>
          <w:rFonts w:ascii="Arial" w:hAnsi="Arial" w:eastAsia="Arial"/>
          <w:sz w:val="24"/>
        </w:rPr>
        <w:t>Inefficient processes for accessing and updating marketing collateral consistently</w:t>
      </w:r>
    </w:p>
    <w:p>
      <w:r>
        <w:rPr>
          <w:rFonts w:ascii="Arial" w:hAnsi="Arial" w:eastAsia="Arial"/>
          <w:b/>
          <w:sz w:val="24"/>
        </w:rPr>
        <w:t xml:space="preserve">Proposed Product/Service Value Proposition: </w:t>
      </w:r>
      <w:r>
        <w:rPr>
          <w:rFonts w:ascii="Arial" w:hAnsi="Arial" w:eastAsia="Arial"/>
          <w:sz w:val="24"/>
        </w:rPr>
      </w:r>
    </w:p>
    <w:p>
      <w:r>
        <w:rPr>
          <w:rFonts w:ascii="Arial" w:hAnsi="Arial" w:eastAsia="Arial"/>
          <w:sz w:val="24"/>
        </w:rPr>
        <w:t>Our comprehensive digital platform bridges these gaps by offering a vast library of fully customizable B2B marketing templates spanning presentations, reports, social media content, email campaigns, and more. Tailored to diverse industries, our templates ensure consistent branding and strategic alignment across all marketing efforts. With data integration capabilities, our solution enables data-driven optimization and personalization, streamlining marketing processes and delivering superior results.</w:t>
      </w:r>
    </w:p>
    <w:p/>
    <w:p>
      <w:pPr>
        <w:pStyle w:val="Heading1"/>
      </w:pPr>
      <w:r>
        <w:rPr>
          <w:rFonts w:ascii="Arial" w:hAnsi="Arial" w:eastAsia="Arial"/>
          <w:b/>
          <w:color w:val="000000"/>
          <w:sz w:val="34"/>
        </w:rPr>
        <w:t>Target Market</w:t>
      </w:r>
    </w:p>
    <w:p/>
    <w:p>
      <w:r>
        <w:rPr>
          <w:rFonts w:ascii="Arial" w:hAnsi="Arial" w:eastAsia="Arial"/>
          <w:b/>
          <w:sz w:val="24"/>
        </w:rPr>
        <w:t xml:space="preserve">Target Market Description: </w:t>
      </w:r>
      <w:r>
        <w:rPr>
          <w:rFonts w:ascii="Arial" w:hAnsi="Arial" w:eastAsia="Arial"/>
          <w:sz w:val="24"/>
        </w:rPr>
        <w:t>Mid-sized to large B2B companies across diverse industries seeking to streamline and optimize their marketing efforts through a comprehensive suite of customizable, high-quality templates spanning various campaign types, channels, and objectives.</w:t>
      </w:r>
    </w:p>
    <w:p>
      <w:r>
        <w:rPr>
          <w:rFonts w:ascii="Arial" w:hAnsi="Arial" w:eastAsia="Arial"/>
          <w:b/>
          <w:sz w:val="24"/>
        </w:rPr>
        <w:t xml:space="preserve">Relevant Industries: </w:t>
      </w:r>
      <w:r>
        <w:rPr>
          <w:rFonts w:ascii="Arial" w:hAnsi="Arial" w:eastAsia="Arial"/>
          <w:sz w:val="24"/>
        </w:rPr>
        <w:t>Technology, Professional Services, Manufacturing, Healthcare, Financial Services, and other B2B sectors with complex sales cycles and a need for strategic, targeted marketing campaigns.</w:t>
      </w:r>
    </w:p>
    <w:p>
      <w:r>
        <w:rPr>
          <w:rFonts w:ascii="Arial" w:hAnsi="Arial" w:eastAsia="Arial"/>
          <w:b/>
          <w:sz w:val="24"/>
        </w:rPr>
        <w:t xml:space="preserve">Company Size: </w:t>
      </w:r>
      <w:r>
        <w:rPr>
          <w:rFonts w:ascii="Arial" w:hAnsi="Arial" w:eastAsia="Arial"/>
          <w:sz w:val="24"/>
        </w:rPr>
        <w:t>Companies with 100 to 5,000+ employees, typically with dedicated marketing teams or agencies.</w:t>
      </w:r>
    </w:p>
    <w:p>
      <w:r>
        <w:rPr>
          <w:rFonts w:ascii="Arial" w:hAnsi="Arial" w:eastAsia="Arial"/>
          <w:b/>
          <w:sz w:val="24"/>
        </w:rPr>
        <w:t xml:space="preserve">Geography: </w:t>
      </w:r>
      <w:r>
        <w:rPr>
          <w:rFonts w:ascii="Arial" w:hAnsi="Arial" w:eastAsia="Arial"/>
          <w:sz w:val="24"/>
        </w:rPr>
        <w:t>Initially targeting companies in major metropolitan areas and technology hubs across North America, with plans for future global expansion.</w:t>
      </w:r>
    </w:p>
    <w:p>
      <w:r>
        <w:rPr>
          <w:rFonts w:ascii="Arial" w:hAnsi="Arial" w:eastAsia="Arial"/>
          <w:b/>
          <w:sz w:val="24"/>
        </w:rPr>
        <w:t xml:space="preserve">Typical Job Titles: </w:t>
      </w:r>
      <w:r>
        <w:rPr>
          <w:rFonts w:ascii="Arial" w:hAnsi="Arial" w:eastAsia="Arial"/>
          <w:sz w:val="24"/>
        </w:rPr>
        <w:t>Chief Marketing Officer, VP of Marketing, Director of Marketing, Marketing Manager, Digital Marketing Specialist, Content Marketing Manager, Campaign Manager, and related roles involved in the planning, execution, and optimization of B2B marketing initiatives.</w:t>
      </w:r>
    </w:p>
    <w:p>
      <w:r>
        <w:rPr>
          <w:rFonts w:ascii="Arial" w:hAnsi="Arial" w:eastAsia="Arial"/>
          <w:b/>
          <w:sz w:val="24"/>
        </w:rPr>
        <w:t xml:space="preserve">Role in Buying Process: </w:t>
      </w:r>
      <w:r>
        <w:rPr>
          <w:rFonts w:ascii="Arial" w:hAnsi="Arial" w:eastAsia="Arial"/>
          <w:sz w:val="24"/>
        </w:rPr>
        <w:t>The platform caters to the diverse roles involved in the B2B buying journey, including Champions (marketing leaders driving the initiative), Decision Makers (executives approving budgets and strategies), Influencers (subject matter experts and stakeholders), and Blockers (individuals with concerns or objections).</w:t>
      </w:r>
    </w:p>
    <w:p>
      <w:r>
        <w:rPr>
          <w:rFonts w:ascii="Arial" w:hAnsi="Arial" w:eastAsia="Arial"/>
          <w:b/>
          <w:sz w:val="24"/>
        </w:rPr>
        <w:t xml:space="preserve">Target Audience Description: </w:t>
      </w:r>
      <w:r>
        <w:rPr>
          <w:rFonts w:ascii="Arial" w:hAnsi="Arial" w:eastAsia="Arial"/>
          <w:sz w:val="24"/>
        </w:rPr>
        <w:t>Experienced B2B marketing professionals and leaders driven by a passion for strategic, data-driven campaigns that deliver measurable results and business growth.</w:t>
      </w:r>
    </w:p>
    <w:p>
      <w:r>
        <w:rPr>
          <w:rFonts w:ascii="Arial" w:hAnsi="Arial" w:eastAsia="Arial"/>
          <w:b/>
          <w:sz w:val="24"/>
        </w:rPr>
        <w:t xml:space="preserve">Personality Attributes: </w:t>
      </w:r>
      <w:r>
        <w:rPr>
          <w:rFonts w:ascii="Arial" w:hAnsi="Arial" w:eastAsia="Arial"/>
          <w:sz w:val="24"/>
        </w:rPr>
        <w:t>Analytical, creative, detail-oriented, adaptable, collaborative, and continuously seeking to enhance their skills and stay ahead of industry trends.</w:t>
      </w:r>
    </w:p>
    <w:p>
      <w:r>
        <w:rPr>
          <w:rFonts w:ascii="Arial" w:hAnsi="Arial" w:eastAsia="Arial"/>
          <w:b/>
          <w:sz w:val="24"/>
        </w:rPr>
        <w:t xml:space="preserve">Age: </w:t>
      </w:r>
      <w:r>
        <w:rPr>
          <w:rFonts w:ascii="Arial" w:hAnsi="Arial" w:eastAsia="Arial"/>
          <w:sz w:val="24"/>
        </w:rPr>
        <w:t>Typically ranging from mid-20s to mid-50s, with a focus on professionals with several years of relevant experience.</w:t>
      </w:r>
    </w:p>
    <w:p>
      <w:r>
        <w:rPr>
          <w:rFonts w:ascii="Arial" w:hAnsi="Arial" w:eastAsia="Arial"/>
          <w:b/>
          <w:sz w:val="24"/>
        </w:rPr>
        <w:t xml:space="preserve">Income: </w:t>
      </w:r>
      <w:r>
        <w:rPr>
          <w:rFonts w:ascii="Arial" w:hAnsi="Arial" w:eastAsia="Arial"/>
          <w:sz w:val="24"/>
        </w:rPr>
        <w:t>Varying based on role and experience, but generally earning competitive salaries commensurate with their level of expertise and responsibility within the marketing function.</w:t>
      </w:r>
    </w:p>
    <w:p>
      <w:r>
        <w:rPr>
          <w:rFonts w:ascii="Arial" w:hAnsi="Arial" w:eastAsia="Arial"/>
          <w:b/>
          <w:sz w:val="24"/>
        </w:rPr>
        <w:t xml:space="preserve">Interests: </w:t>
      </w:r>
      <w:r>
        <w:rPr>
          <w:rFonts w:ascii="Arial" w:hAnsi="Arial" w:eastAsia="Arial"/>
          <w:sz w:val="24"/>
        </w:rPr>
        <w:t>Staying up-to-date with the latest marketing trends, technologies, and best practices; networking and professional development; exploring innovative strategies for driving engagement and conversions; and continuously refining their skills to deliver impactful campaigns.</w:t>
      </w:r>
    </w:p>
    <w:p>
      <w:r>
        <w:rPr>
          <w:rFonts w:ascii="Arial" w:hAnsi="Arial" w:eastAsia="Arial"/>
          <w:b/>
          <w:sz w:val="24"/>
        </w:rPr>
        <w:t xml:space="preserve">Values: </w:t>
      </w:r>
      <w:r>
        <w:rPr>
          <w:rFonts w:ascii="Arial" w:hAnsi="Arial" w:eastAsia="Arial"/>
          <w:sz w:val="24"/>
        </w:rPr>
        <w:t>Efficiency, innovation, data-driven decision-making, continuous improvement, customer-centricity, and a commitment to delivering exceptional results that drive business growth and success.</w:t>
      </w:r>
    </w:p>
    <w:p/>
    <w:p>
      <w:pPr>
        <w:pStyle w:val="Heading1"/>
      </w:pPr>
      <w:r>
        <w:rPr>
          <w:rFonts w:ascii="Arial" w:hAnsi="Arial" w:eastAsia="Arial"/>
          <w:b/>
          <w:color w:val="000000"/>
          <w:sz w:val="34"/>
        </w:rPr>
        <w:t>Ideal Customer Profile: Champion</w:t>
      </w:r>
    </w:p>
    <w:p/>
    <w:p>
      <w:r>
        <w:rPr>
          <w:rFonts w:ascii="Arial" w:hAnsi="Arial" w:eastAsia="Arial"/>
          <w:b/>
          <w:sz w:val="24"/>
        </w:rPr>
        <w:t xml:space="preserve">Job Role: </w:t>
      </w:r>
      <w:r>
        <w:rPr>
          <w:rFonts w:ascii="Arial" w:hAnsi="Arial" w:eastAsia="Arial"/>
          <w:sz w:val="24"/>
        </w:rPr>
        <w:t>Chief Marketing Officer (CMO)</w:t>
      </w:r>
    </w:p>
    <w:p>
      <w:r>
        <w:rPr>
          <w:rFonts w:ascii="Arial" w:hAnsi="Arial" w:eastAsia="Arial"/>
          <w:b/>
          <w:sz w:val="24"/>
        </w:rPr>
        <w:t xml:space="preserve">Demographic Profile: </w:t>
      </w:r>
      <w:r>
        <w:rPr>
          <w:rFonts w:ascii="Arial" w:hAnsi="Arial" w:eastAsia="Arial"/>
          <w:sz w:val="24"/>
        </w:rPr>
        <w:t>Age 45-55, female, high income, master's degree in marketing or business administration, married with children, executive-level position.</w:t>
      </w:r>
    </w:p>
    <w:p>
      <w:r>
        <w:rPr>
          <w:rFonts w:ascii="Arial" w:hAnsi="Arial" w:eastAsia="Arial"/>
          <w:b/>
          <w:sz w:val="24"/>
        </w:rPr>
        <w:t xml:space="preserve">Psychographic Characteristics: </w:t>
      </w:r>
      <w:r>
        <w:rPr>
          <w:rFonts w:ascii="Arial" w:hAnsi="Arial" w:eastAsia="Arial"/>
          <w:sz w:val="24"/>
        </w:rPr>
        <w:t>Driven, strategic thinker, data-oriented, innovative, ambitious, continuous learner, enjoys networking and thought leadership.</w:t>
      </w:r>
    </w:p>
    <w:p>
      <w:r>
        <w:rPr>
          <w:rFonts w:ascii="Arial" w:hAnsi="Arial" w:eastAsia="Arial"/>
          <w:b/>
          <w:sz w:val="24"/>
        </w:rPr>
        <w:t xml:space="preserve">Needs and Pain Points: </w:t>
      </w:r>
      <w:r>
        <w:rPr>
          <w:rFonts w:ascii="Arial" w:hAnsi="Arial" w:eastAsia="Arial"/>
          <w:sz w:val="24"/>
        </w:rPr>
        <w:t>Aligning marketing efforts with business objectives, optimizing resource allocation, measuring campaign effectiveness, staying ahead of industry trends, managing team performance.</w:t>
      </w:r>
    </w:p>
    <w:p>
      <w:r>
        <w:rPr>
          <w:rFonts w:ascii="Arial" w:hAnsi="Arial" w:eastAsia="Arial"/>
          <w:b/>
          <w:sz w:val="24"/>
        </w:rPr>
        <w:t xml:space="preserve">Goals: </w:t>
      </w:r>
      <w:r>
        <w:rPr>
          <w:rFonts w:ascii="Arial" w:hAnsi="Arial" w:eastAsia="Arial"/>
          <w:sz w:val="24"/>
        </w:rPr>
        <w:t>Drive revenue growth, enhance brand reputation, increase market share, deliver measurable ROI, foster innovation, build a high-performing marketing team.</w:t>
      </w:r>
    </w:p>
    <w:p>
      <w:r>
        <w:rPr>
          <w:rFonts w:ascii="Arial" w:hAnsi="Arial" w:eastAsia="Arial"/>
          <w:b/>
          <w:sz w:val="24"/>
        </w:rPr>
        <w:t xml:space="preserve">Concerns/Objections During Sales Process: </w:t>
      </w:r>
      <w:r>
        <w:rPr>
          <w:rFonts w:ascii="Arial" w:hAnsi="Arial" w:eastAsia="Arial"/>
          <w:sz w:val="24"/>
        </w:rPr>
        <w:t>Compatibility with existing systems, data security, scalability, implementation timeline, training requirements, long-term costs.</w:t>
      </w:r>
    </w:p>
    <w:p>
      <w:r>
        <w:rPr>
          <w:rFonts w:ascii="Arial" w:hAnsi="Arial" w:eastAsia="Arial"/>
          <w:b/>
          <w:sz w:val="24"/>
        </w:rPr>
        <w:t xml:space="preserve">Factors That Influenced the Purchasing Decision: </w:t>
      </w:r>
      <w:r>
        <w:rPr>
          <w:rFonts w:ascii="Arial" w:hAnsi="Arial" w:eastAsia="Arial"/>
          <w:sz w:val="24"/>
        </w:rPr>
        <w:t>Proven track record, robust features, user-friendly interface, customization options, integration capabilities, customer support, industry recognition.</w:t>
      </w:r>
    </w:p>
    <w:p>
      <w:r>
        <w:rPr>
          <w:rFonts w:ascii="Arial" w:hAnsi="Arial" w:eastAsia="Arial"/>
          <w:b/>
          <w:sz w:val="24"/>
        </w:rPr>
        <w:t xml:space="preserve">Stage When Joined the Sales Process: </w:t>
      </w:r>
      <w:r>
        <w:rPr>
          <w:rFonts w:ascii="Arial" w:hAnsi="Arial" w:eastAsia="Arial"/>
          <w:sz w:val="24"/>
        </w:rPr>
        <w:t>Decision stage.</w:t>
      </w:r>
    </w:p>
    <w:p>
      <w:r>
        <w:rPr>
          <w:rFonts w:ascii="Arial" w:hAnsi="Arial" w:eastAsia="Arial"/>
          <w:b/>
          <w:sz w:val="24"/>
        </w:rPr>
        <w:t xml:space="preserve">Media Consumption Habits: </w:t>
      </w:r>
      <w:r>
        <w:rPr>
          <w:rFonts w:ascii="Arial" w:hAnsi="Arial" w:eastAsia="Arial"/>
          <w:sz w:val="24"/>
        </w:rPr>
        <w:t>Industry publications, webinars, podcasts, LinkedIn, Twitter, marketing blogs, conferences, and events.</w:t>
      </w:r>
    </w:p>
    <w:p>
      <w:r>
        <w:rPr>
          <w:rFonts w:ascii="Arial" w:hAnsi="Arial" w:eastAsia="Arial"/>
          <w:b/>
          <w:sz w:val="24"/>
        </w:rPr>
        <w:t xml:space="preserve">Brands They Resonate With: </w:t>
      </w:r>
      <w:r>
        <w:rPr>
          <w:rFonts w:ascii="Arial" w:hAnsi="Arial" w:eastAsia="Arial"/>
          <w:sz w:val="24"/>
        </w:rPr>
        <w:t>HubSpot, Salesforce, Adobe, Marketo, Hootsuite – brands known for innovation, user-friendly solutions, and thought leadership.</w:t>
      </w:r>
    </w:p>
    <w:p>
      <w:r>
        <w:rPr>
          <w:rFonts w:ascii="Arial" w:hAnsi="Arial" w:eastAsia="Arial"/>
          <w:b/>
          <w:sz w:val="24"/>
        </w:rPr>
        <w:t xml:space="preserve">Publicity/Social Media Activity: </w:t>
      </w:r>
      <w:r>
        <w:rPr>
          <w:rFonts w:ascii="Arial" w:hAnsi="Arial" w:eastAsia="Arial"/>
          <w:sz w:val="24"/>
        </w:rPr>
        <w:t>Active on LinkedIn, sharing thought leadership content, engaging in industry discussions, and building professional networks.</w:t>
      </w:r>
    </w:p>
    <w:p>
      <w:r>
        <w:rPr>
          <w:rFonts w:ascii="Arial" w:hAnsi="Arial" w:eastAsia="Arial"/>
          <w:b/>
          <w:sz w:val="24"/>
        </w:rPr>
        <w:t xml:space="preserve">LinkedIn Profile: </w:t>
      </w:r>
      <w:r>
        <w:rPr>
          <w:rFonts w:ascii="Arial" w:hAnsi="Arial" w:eastAsia="Arial"/>
          <w:sz w:val="24"/>
        </w:rPr>
        <w:t>Detailed professional history, industry achievements, recommendations, active engagement, and a strong personal brand.</w:t>
      </w:r>
    </w:p>
    <w:p>
      <w:r>
        <w:rPr>
          <w:rFonts w:ascii="Arial" w:hAnsi="Arial" w:eastAsia="Arial"/>
          <w:b/>
          <w:sz w:val="24"/>
        </w:rPr>
        <w:t xml:space="preserve">Leisure Activities: </w:t>
      </w:r>
      <w:r>
        <w:rPr>
          <w:rFonts w:ascii="Arial" w:hAnsi="Arial" w:eastAsia="Arial"/>
          <w:sz w:val="24"/>
        </w:rPr>
        <w:t>Attending networking events, reading business literature, traveling, spending time with family, and pursuing personal hobbies like golf or wine tasting.</w:t>
      </w:r>
    </w:p>
    <w:p>
      <w:r>
        <w:rPr>
          <w:rFonts w:ascii="Arial" w:hAnsi="Arial" w:eastAsia="Arial"/>
          <w:b/>
          <w:sz w:val="24"/>
        </w:rPr>
        <w:t xml:space="preserve">Celebrities or Notable People They Resonate With: </w:t>
      </w:r>
      <w:r>
        <w:rPr>
          <w:rFonts w:ascii="Arial" w:hAnsi="Arial" w:eastAsia="Arial"/>
          <w:sz w:val="24"/>
        </w:rPr>
        <w:t>Influential business leaders, marketing experts, and authors like Seth Godin, Brené Brown, or Simon Sinek.</w:t>
      </w:r>
    </w:p>
    <w:p>
      <w:r>
        <w:rPr>
          <w:rFonts w:ascii="Arial" w:hAnsi="Arial" w:eastAsia="Arial"/>
          <w:b/>
          <w:sz w:val="24"/>
        </w:rPr>
        <w:t xml:space="preserve">Job Role: </w:t>
      </w:r>
      <w:r>
        <w:rPr>
          <w:rFonts w:ascii="Arial" w:hAnsi="Arial" w:eastAsia="Arial"/>
          <w:sz w:val="24"/>
        </w:rPr>
        <w:t>Marketing Operations Manager</w:t>
      </w:r>
    </w:p>
    <w:p>
      <w:r>
        <w:rPr>
          <w:rFonts w:ascii="Arial" w:hAnsi="Arial" w:eastAsia="Arial"/>
          <w:b/>
          <w:sz w:val="24"/>
        </w:rPr>
        <w:t xml:space="preserve">Demographic Profile: </w:t>
      </w:r>
      <w:r>
        <w:rPr>
          <w:rFonts w:ascii="Arial" w:hAnsi="Arial" w:eastAsia="Arial"/>
          <w:sz w:val="24"/>
        </w:rPr>
        <w:t>Age 35-45, male or female, middle to high income, bachelor's degree in marketing or business, married or single, mid-level management position.</w:t>
      </w:r>
    </w:p>
    <w:p>
      <w:r>
        <w:rPr>
          <w:rFonts w:ascii="Arial" w:hAnsi="Arial" w:eastAsia="Arial"/>
          <w:b/>
          <w:sz w:val="24"/>
        </w:rPr>
        <w:t xml:space="preserve">Psychographic Characteristics: </w:t>
      </w:r>
      <w:r>
        <w:rPr>
          <w:rFonts w:ascii="Arial" w:hAnsi="Arial" w:eastAsia="Arial"/>
          <w:sz w:val="24"/>
        </w:rPr>
        <w:t>Analytical, process-oriented, detail-oriented, tech-savvy, enjoys problem-solving, values efficiency and productivity.</w:t>
      </w:r>
    </w:p>
    <w:p>
      <w:r>
        <w:rPr>
          <w:rFonts w:ascii="Arial" w:hAnsi="Arial" w:eastAsia="Arial"/>
          <w:b/>
          <w:sz w:val="24"/>
        </w:rPr>
        <w:t xml:space="preserve">Needs and Pain Points: </w:t>
      </w:r>
      <w:r>
        <w:rPr>
          <w:rFonts w:ascii="Arial" w:hAnsi="Arial" w:eastAsia="Arial"/>
          <w:sz w:val="24"/>
        </w:rPr>
        <w:t>Streamlining marketing workflows, ensuring consistent branding, optimizing resource utilization, integrating disparate systems, data management, and reporting.</w:t>
      </w:r>
    </w:p>
    <w:p>
      <w:r>
        <w:rPr>
          <w:rFonts w:ascii="Arial" w:hAnsi="Arial" w:eastAsia="Arial"/>
          <w:b/>
          <w:sz w:val="24"/>
        </w:rPr>
        <w:t xml:space="preserve">Goals: </w:t>
      </w:r>
      <w:r>
        <w:rPr>
          <w:rFonts w:ascii="Arial" w:hAnsi="Arial" w:eastAsia="Arial"/>
          <w:sz w:val="24"/>
        </w:rPr>
        <w:t>Improve operational efficiency, enhance cross-functional collaboration, implement best practices, automate repetitive tasks, and provide data-driven insights.</w:t>
      </w:r>
    </w:p>
    <w:p>
      <w:r>
        <w:rPr>
          <w:rFonts w:ascii="Arial" w:hAnsi="Arial" w:eastAsia="Arial"/>
          <w:b/>
          <w:sz w:val="24"/>
        </w:rPr>
        <w:t xml:space="preserve">Concerns/Objections During Sales Process: </w:t>
      </w:r>
      <w:r>
        <w:rPr>
          <w:rFonts w:ascii="Arial" w:hAnsi="Arial" w:eastAsia="Arial"/>
          <w:sz w:val="24"/>
        </w:rPr>
        <w:t>Integration challenges, data migration, user adoption, training requirements, ongoing maintenance, and support.</w:t>
      </w:r>
    </w:p>
    <w:p>
      <w:r>
        <w:rPr>
          <w:rFonts w:ascii="Arial" w:hAnsi="Arial" w:eastAsia="Arial"/>
          <w:b/>
          <w:sz w:val="24"/>
        </w:rPr>
        <w:t xml:space="preserve">Factors That Influenced the Purchasing Decision: </w:t>
      </w:r>
      <w:r>
        <w:rPr>
          <w:rFonts w:ascii="Arial" w:hAnsi="Arial" w:eastAsia="Arial"/>
          <w:sz w:val="24"/>
        </w:rPr>
        <w:t>Ease of use, scalability, customization options, robust reporting capabilities, integration with existing systems, and cost-effectiveness.</w:t>
      </w:r>
    </w:p>
    <w:p>
      <w:r>
        <w:rPr>
          <w:rFonts w:ascii="Arial" w:hAnsi="Arial" w:eastAsia="Arial"/>
          <w:b/>
          <w:sz w:val="24"/>
        </w:rPr>
        <w:t xml:space="preserve">Stage When Joined the Sales Process: </w:t>
      </w:r>
      <w:r>
        <w:rPr>
          <w:rFonts w:ascii="Arial" w:hAnsi="Arial" w:eastAsia="Arial"/>
          <w:sz w:val="24"/>
        </w:rPr>
        <w:t>Consideration stage.</w:t>
      </w:r>
    </w:p>
    <w:p>
      <w:r>
        <w:rPr>
          <w:rFonts w:ascii="Arial" w:hAnsi="Arial" w:eastAsia="Arial"/>
          <w:b/>
          <w:sz w:val="24"/>
        </w:rPr>
        <w:t xml:space="preserve">Media Consumption Habits: </w:t>
      </w:r>
      <w:r>
        <w:rPr>
          <w:rFonts w:ascii="Arial" w:hAnsi="Arial" w:eastAsia="Arial"/>
          <w:sz w:val="24"/>
        </w:rPr>
        <w:t>Industry blogs, podcasts, webinars, LinkedIn groups, marketing automation forums, and online communities.</w:t>
      </w:r>
    </w:p>
    <w:p>
      <w:r>
        <w:rPr>
          <w:rFonts w:ascii="Arial" w:hAnsi="Arial" w:eastAsia="Arial"/>
          <w:b/>
          <w:sz w:val="24"/>
        </w:rPr>
        <w:t xml:space="preserve">Brands They Resonate With: </w:t>
      </w:r>
      <w:r>
        <w:rPr>
          <w:rFonts w:ascii="Arial" w:hAnsi="Arial" w:eastAsia="Arial"/>
          <w:sz w:val="24"/>
        </w:rPr>
        <w:t>HubSpot, Marketo, Pardot, Eloqua – brands known for user-friendly marketing automation solutions and robust integrations.</w:t>
      </w:r>
    </w:p>
    <w:p>
      <w:r>
        <w:rPr>
          <w:rFonts w:ascii="Arial" w:hAnsi="Arial" w:eastAsia="Arial"/>
          <w:b/>
          <w:sz w:val="24"/>
        </w:rPr>
        <w:t xml:space="preserve">Publicity/Social Media Activity: </w:t>
      </w:r>
      <w:r>
        <w:rPr>
          <w:rFonts w:ascii="Arial" w:hAnsi="Arial" w:eastAsia="Arial"/>
          <w:sz w:val="24"/>
        </w:rPr>
        <w:t>Active on LinkedIn, engaging in industry discussions, sharing best practices, and seeking advice from peers.</w:t>
      </w:r>
    </w:p>
    <w:p>
      <w:r>
        <w:rPr>
          <w:rFonts w:ascii="Arial" w:hAnsi="Arial" w:eastAsia="Arial"/>
          <w:b/>
          <w:sz w:val="24"/>
        </w:rPr>
        <w:t xml:space="preserve">LinkedIn Profile: </w:t>
      </w:r>
      <w:r>
        <w:rPr>
          <w:rFonts w:ascii="Arial" w:hAnsi="Arial" w:eastAsia="Arial"/>
          <w:sz w:val="24"/>
        </w:rPr>
        <w:t>Detailed professional experience, skills, certifications, and endorsements related to marketing operations and automation.</w:t>
      </w:r>
    </w:p>
    <w:p>
      <w:r>
        <w:rPr>
          <w:rFonts w:ascii="Arial" w:hAnsi="Arial" w:eastAsia="Arial"/>
          <w:b/>
          <w:sz w:val="24"/>
        </w:rPr>
        <w:t xml:space="preserve">Leisure Activities: </w:t>
      </w:r>
      <w:r>
        <w:rPr>
          <w:rFonts w:ascii="Arial" w:hAnsi="Arial" w:eastAsia="Arial"/>
          <w:sz w:val="24"/>
        </w:rPr>
        <w:t>Attending professional development workshops, reading industry publications, participating in online communities, and pursuing hobbies like hiking or cooking.</w:t>
      </w:r>
    </w:p>
    <w:p>
      <w:r>
        <w:rPr>
          <w:rFonts w:ascii="Arial" w:hAnsi="Arial" w:eastAsia="Arial"/>
          <w:b/>
          <w:sz w:val="24"/>
        </w:rPr>
        <w:t xml:space="preserve">Celebrities or Notable People They Resonate With: </w:t>
      </w:r>
      <w:r>
        <w:rPr>
          <w:rFonts w:ascii="Arial" w:hAnsi="Arial" w:eastAsia="Arial"/>
          <w:sz w:val="24"/>
        </w:rPr>
        <w:t>Influential marketing operations experts, thought leaders, and authors like Scott Brinker or Samantha Stone.</w:t>
      </w:r>
    </w:p>
    <w:p>
      <w:r>
        <w:rPr>
          <w:rFonts w:ascii="Arial" w:hAnsi="Arial" w:eastAsia="Arial"/>
          <w:b/>
          <w:sz w:val="24"/>
        </w:rPr>
        <w:t xml:space="preserve">Job Role: </w:t>
      </w:r>
      <w:r>
        <w:rPr>
          <w:rFonts w:ascii="Arial" w:hAnsi="Arial" w:eastAsia="Arial"/>
          <w:sz w:val="24"/>
        </w:rPr>
        <w:t>Digital Marketing Specialist</w:t>
      </w:r>
    </w:p>
    <w:p>
      <w:r>
        <w:rPr>
          <w:rFonts w:ascii="Arial" w:hAnsi="Arial" w:eastAsia="Arial"/>
          <w:b/>
          <w:sz w:val="24"/>
        </w:rPr>
        <w:t xml:space="preserve">Demographic Profile: </w:t>
      </w:r>
      <w:r>
        <w:rPr>
          <w:rFonts w:ascii="Arial" w:hAnsi="Arial" w:eastAsia="Arial"/>
          <w:sz w:val="24"/>
        </w:rPr>
        <w:t>Age 25-35, male or female, middle income, bachelor's degree in marketing, communications, or related field, single or in a relationship, entry-level to mid-level position.</w:t>
      </w:r>
    </w:p>
    <w:p>
      <w:r>
        <w:rPr>
          <w:rFonts w:ascii="Arial" w:hAnsi="Arial" w:eastAsia="Arial"/>
          <w:b/>
          <w:sz w:val="24"/>
        </w:rPr>
        <w:t xml:space="preserve">Psychographic Characteristics: </w:t>
      </w:r>
      <w:r>
        <w:rPr>
          <w:rFonts w:ascii="Arial" w:hAnsi="Arial" w:eastAsia="Arial"/>
          <w:sz w:val="24"/>
        </w:rPr>
        <w:t>Creative, tech-savvy, adaptable, enjoys learning new skills, values work-life balance, socially conscious, and environmentally aware.</w:t>
      </w:r>
    </w:p>
    <w:p>
      <w:r>
        <w:rPr>
          <w:rFonts w:ascii="Arial" w:hAnsi="Arial" w:eastAsia="Arial"/>
          <w:b/>
          <w:sz w:val="24"/>
        </w:rPr>
        <w:t xml:space="preserve">Needs and Pain Points: </w:t>
      </w:r>
      <w:r>
        <w:rPr>
          <w:rFonts w:ascii="Arial" w:hAnsi="Arial" w:eastAsia="Arial"/>
          <w:sz w:val="24"/>
        </w:rPr>
        <w:t>Creating engaging content across multiple channels, staying up-to-date with digital marketing trends, measuring campaign performance, managing social media presence, and collaborating with cross-functional teams.</w:t>
      </w:r>
    </w:p>
    <w:p>
      <w:r>
        <w:rPr>
          <w:rFonts w:ascii="Arial" w:hAnsi="Arial" w:eastAsia="Arial"/>
          <w:b/>
          <w:sz w:val="24"/>
        </w:rPr>
        <w:t xml:space="preserve">Goals: </w:t>
      </w:r>
      <w:r>
        <w:rPr>
          <w:rFonts w:ascii="Arial" w:hAnsi="Arial" w:eastAsia="Arial"/>
          <w:sz w:val="24"/>
        </w:rPr>
        <w:t>Develop innovative digital marketing campaigns, increase brand awareness, drive website traffic, generate leads, and improve customer engagement.</w:t>
      </w:r>
    </w:p>
    <w:p>
      <w:r>
        <w:rPr>
          <w:rFonts w:ascii="Arial" w:hAnsi="Arial" w:eastAsia="Arial"/>
          <w:sz w:val="24"/>
        </w:rPr>
        <w:t>Concerns/Objections During Sales Process</w:t>
      </w:r>
    </w:p>
    <w:p/>
    <w:p>
      <w:pPr>
        <w:pStyle w:val="Heading1"/>
      </w:pPr>
      <w:r>
        <w:rPr>
          <w:rFonts w:ascii="Arial" w:hAnsi="Arial" w:eastAsia="Arial"/>
          <w:b/>
          <w:color w:val="000000"/>
          <w:sz w:val="34"/>
        </w:rPr>
        <w:t>Ideal Customer Profile: Decision Maker</w:t>
      </w:r>
    </w:p>
    <w:p/>
    <w:p>
      <w:r>
        <w:rPr>
          <w:rFonts w:ascii="Arial" w:hAnsi="Arial" w:eastAsia="Arial"/>
          <w:b/>
          <w:sz w:val="24"/>
        </w:rPr>
        <w:t xml:space="preserve">Job Role: </w:t>
      </w:r>
      <w:r>
        <w:rPr>
          <w:rFonts w:ascii="Arial" w:hAnsi="Arial" w:eastAsia="Arial"/>
          <w:sz w:val="24"/>
        </w:rPr>
        <w:t>Chief Marketing Officer (CMO)</w:t>
      </w:r>
    </w:p>
    <w:p>
      <w:r>
        <w:rPr>
          <w:rFonts w:ascii="Arial" w:hAnsi="Arial" w:eastAsia="Arial"/>
          <w:b/>
          <w:sz w:val="24"/>
        </w:rPr>
        <w:t xml:space="preserve">Demographic Profile: </w:t>
      </w:r>
      <w:r>
        <w:rPr>
          <w:rFonts w:ascii="Arial" w:hAnsi="Arial" w:eastAsia="Arial"/>
          <w:sz w:val="24"/>
        </w:rPr>
        <w:t>Age 45-55, female, high income, master's degree in marketing or business administration, married with children, executive-level position.</w:t>
      </w:r>
    </w:p>
    <w:p>
      <w:r>
        <w:rPr>
          <w:rFonts w:ascii="Arial" w:hAnsi="Arial" w:eastAsia="Arial"/>
          <w:b/>
          <w:sz w:val="24"/>
        </w:rPr>
        <w:t xml:space="preserve">Psychographic Characteristics: </w:t>
      </w:r>
      <w:r>
        <w:rPr>
          <w:rFonts w:ascii="Arial" w:hAnsi="Arial" w:eastAsia="Arial"/>
          <w:sz w:val="24"/>
        </w:rPr>
        <w:t>Driven, strategic thinker, data-oriented, innovative, ambitious, continuous learner, enjoys networking and thought leadership.</w:t>
      </w:r>
    </w:p>
    <w:p>
      <w:r>
        <w:rPr>
          <w:rFonts w:ascii="Arial" w:hAnsi="Arial" w:eastAsia="Arial"/>
          <w:b/>
          <w:sz w:val="24"/>
        </w:rPr>
        <w:t xml:space="preserve">Needs and Pain Points: </w:t>
      </w:r>
      <w:r>
        <w:rPr>
          <w:rFonts w:ascii="Arial" w:hAnsi="Arial" w:eastAsia="Arial"/>
          <w:sz w:val="24"/>
        </w:rPr>
        <w:t>Aligning marketing efforts with business objectives, optimizing resource allocation, measuring campaign effectiveness, staying ahead of industry trends, managing team performance.</w:t>
      </w:r>
    </w:p>
    <w:p>
      <w:r>
        <w:rPr>
          <w:rFonts w:ascii="Arial" w:hAnsi="Arial" w:eastAsia="Arial"/>
          <w:b/>
          <w:sz w:val="24"/>
        </w:rPr>
        <w:t xml:space="preserve">Goals: </w:t>
      </w:r>
      <w:r>
        <w:rPr>
          <w:rFonts w:ascii="Arial" w:hAnsi="Arial" w:eastAsia="Arial"/>
          <w:sz w:val="24"/>
        </w:rPr>
        <w:t>Drive revenue growth, enhance brand reputation, increase market share, deliver measurable ROI, foster innovation, build a high-performing marketing team.</w:t>
      </w:r>
    </w:p>
    <w:p>
      <w:r>
        <w:rPr>
          <w:rFonts w:ascii="Arial" w:hAnsi="Arial" w:eastAsia="Arial"/>
          <w:b/>
          <w:sz w:val="24"/>
        </w:rPr>
        <w:t xml:space="preserve">Concerns/Objections During Sales Process: </w:t>
      </w:r>
      <w:r>
        <w:rPr>
          <w:rFonts w:ascii="Arial" w:hAnsi="Arial" w:eastAsia="Arial"/>
          <w:sz w:val="24"/>
        </w:rPr>
        <w:t>Compatibility with existing systems, data security, scalability, implementation timeline, training requirements, long-term costs.</w:t>
      </w:r>
    </w:p>
    <w:p>
      <w:r>
        <w:rPr>
          <w:rFonts w:ascii="Arial" w:hAnsi="Arial" w:eastAsia="Arial"/>
          <w:b/>
          <w:sz w:val="24"/>
        </w:rPr>
        <w:t xml:space="preserve">Factors That Influenced the Purchasing Decision: </w:t>
      </w:r>
      <w:r>
        <w:rPr>
          <w:rFonts w:ascii="Arial" w:hAnsi="Arial" w:eastAsia="Arial"/>
          <w:sz w:val="24"/>
        </w:rPr>
        <w:t>Proven track record, robust features, user-friendly interface, customization options, integration capabilities, customer support, industry recognition.</w:t>
      </w:r>
    </w:p>
    <w:p>
      <w:r>
        <w:rPr>
          <w:rFonts w:ascii="Arial" w:hAnsi="Arial" w:eastAsia="Arial"/>
          <w:b/>
          <w:sz w:val="24"/>
        </w:rPr>
        <w:t xml:space="preserve">Stage When Joined the Sales Process: </w:t>
      </w:r>
      <w:r>
        <w:rPr>
          <w:rFonts w:ascii="Arial" w:hAnsi="Arial" w:eastAsia="Arial"/>
          <w:sz w:val="24"/>
        </w:rPr>
        <w:t>Decision stage.</w:t>
      </w:r>
    </w:p>
    <w:p>
      <w:r>
        <w:rPr>
          <w:rFonts w:ascii="Arial" w:hAnsi="Arial" w:eastAsia="Arial"/>
          <w:b/>
          <w:sz w:val="24"/>
        </w:rPr>
        <w:t xml:space="preserve">Media Consumption Habits: </w:t>
      </w:r>
      <w:r>
        <w:rPr>
          <w:rFonts w:ascii="Arial" w:hAnsi="Arial" w:eastAsia="Arial"/>
          <w:sz w:val="24"/>
        </w:rPr>
        <w:t>Industry publications, webinars, podcasts, LinkedIn, Twitter, marketing blogs, conferences, and events.</w:t>
      </w:r>
    </w:p>
    <w:p>
      <w:r>
        <w:rPr>
          <w:rFonts w:ascii="Arial" w:hAnsi="Arial" w:eastAsia="Arial"/>
          <w:b/>
          <w:sz w:val="24"/>
        </w:rPr>
        <w:t xml:space="preserve">Brands They Resonate With: </w:t>
      </w:r>
      <w:r>
        <w:rPr>
          <w:rFonts w:ascii="Arial" w:hAnsi="Arial" w:eastAsia="Arial"/>
          <w:sz w:val="24"/>
        </w:rPr>
        <w:t>HubSpot, Salesforce, Adobe, Marketo, Hootsuite – brands known for innovation, user-friendly solutions, and thought leadership.</w:t>
      </w:r>
    </w:p>
    <w:p>
      <w:r>
        <w:rPr>
          <w:rFonts w:ascii="Arial" w:hAnsi="Arial" w:eastAsia="Arial"/>
          <w:b/>
          <w:sz w:val="24"/>
        </w:rPr>
        <w:t xml:space="preserve">Publicity/Social Media Activity: </w:t>
      </w:r>
      <w:r>
        <w:rPr>
          <w:rFonts w:ascii="Arial" w:hAnsi="Arial" w:eastAsia="Arial"/>
          <w:sz w:val="24"/>
        </w:rPr>
        <w:t>Active on LinkedIn, sharing thought leadership content, engaging in industry discussions, and building professional networks.</w:t>
      </w:r>
    </w:p>
    <w:p>
      <w:r>
        <w:rPr>
          <w:rFonts w:ascii="Arial" w:hAnsi="Arial" w:eastAsia="Arial"/>
          <w:b/>
          <w:sz w:val="24"/>
        </w:rPr>
        <w:t xml:space="preserve">LinkedIn Profile: </w:t>
      </w:r>
      <w:r>
        <w:rPr>
          <w:rFonts w:ascii="Arial" w:hAnsi="Arial" w:eastAsia="Arial"/>
          <w:sz w:val="24"/>
        </w:rPr>
        <w:t>Detailed professional history, industry achievements, recommendations, active engagement, and a strong personal brand.</w:t>
      </w:r>
    </w:p>
    <w:p>
      <w:r>
        <w:rPr>
          <w:rFonts w:ascii="Arial" w:hAnsi="Arial" w:eastAsia="Arial"/>
          <w:b/>
          <w:sz w:val="24"/>
        </w:rPr>
        <w:t xml:space="preserve">Leisure Activities: </w:t>
      </w:r>
      <w:r>
        <w:rPr>
          <w:rFonts w:ascii="Arial" w:hAnsi="Arial" w:eastAsia="Arial"/>
          <w:sz w:val="24"/>
        </w:rPr>
        <w:t>Attending networking events, reading business literature, traveling, spending time with family, and pursuing personal hobbies like golf or wine tasting.</w:t>
      </w:r>
    </w:p>
    <w:p>
      <w:r>
        <w:rPr>
          <w:rFonts w:ascii="Arial" w:hAnsi="Arial" w:eastAsia="Arial"/>
          <w:b/>
          <w:sz w:val="24"/>
        </w:rPr>
        <w:t xml:space="preserve">Celebrities or Notable People They Resonate With: </w:t>
      </w:r>
      <w:r>
        <w:rPr>
          <w:rFonts w:ascii="Arial" w:hAnsi="Arial" w:eastAsia="Arial"/>
          <w:sz w:val="24"/>
        </w:rPr>
        <w:t>Influential business leaders, marketing experts, and authors like Seth Godin, Brené Brown, or Simon Sinek.</w:t>
      </w:r>
    </w:p>
    <w:p>
      <w:r>
        <w:rPr>
          <w:rFonts w:ascii="Arial" w:hAnsi="Arial" w:eastAsia="Arial"/>
          <w:b/>
          <w:sz w:val="24"/>
        </w:rPr>
        <w:t xml:space="preserve">Job Role: </w:t>
      </w:r>
      <w:r>
        <w:rPr>
          <w:rFonts w:ascii="Arial" w:hAnsi="Arial" w:eastAsia="Arial"/>
          <w:sz w:val="24"/>
        </w:rPr>
        <w:t>Marketing Operations Manager</w:t>
      </w:r>
    </w:p>
    <w:p>
      <w:r>
        <w:rPr>
          <w:rFonts w:ascii="Arial" w:hAnsi="Arial" w:eastAsia="Arial"/>
          <w:b/>
          <w:sz w:val="24"/>
        </w:rPr>
        <w:t xml:space="preserve">Demographic Profile: </w:t>
      </w:r>
      <w:r>
        <w:rPr>
          <w:rFonts w:ascii="Arial" w:hAnsi="Arial" w:eastAsia="Arial"/>
          <w:sz w:val="24"/>
        </w:rPr>
        <w:t>Age 35-45, male or female, middle to high income, bachelor's degree in marketing or business, married or single, mid-level management position.</w:t>
      </w:r>
    </w:p>
    <w:p>
      <w:r>
        <w:rPr>
          <w:rFonts w:ascii="Arial" w:hAnsi="Arial" w:eastAsia="Arial"/>
          <w:b/>
          <w:sz w:val="24"/>
        </w:rPr>
        <w:t xml:space="preserve">Psychographic Characteristics: </w:t>
      </w:r>
      <w:r>
        <w:rPr>
          <w:rFonts w:ascii="Arial" w:hAnsi="Arial" w:eastAsia="Arial"/>
          <w:sz w:val="24"/>
        </w:rPr>
        <w:t>Analytical, process-oriented, detail-oriented, tech-savvy, enjoys problem-solving, values efficiency and productivity.</w:t>
      </w:r>
    </w:p>
    <w:p>
      <w:r>
        <w:rPr>
          <w:rFonts w:ascii="Arial" w:hAnsi="Arial" w:eastAsia="Arial"/>
          <w:b/>
          <w:sz w:val="24"/>
        </w:rPr>
        <w:t xml:space="preserve">Needs and Pain Points: </w:t>
      </w:r>
      <w:r>
        <w:rPr>
          <w:rFonts w:ascii="Arial" w:hAnsi="Arial" w:eastAsia="Arial"/>
          <w:sz w:val="24"/>
        </w:rPr>
        <w:t>Streamlining marketing workflows, ensuring consistent branding, optimizing resource utilization, integrating disparate systems, data management, and reporting.</w:t>
      </w:r>
    </w:p>
    <w:p>
      <w:r>
        <w:rPr>
          <w:rFonts w:ascii="Arial" w:hAnsi="Arial" w:eastAsia="Arial"/>
          <w:b/>
          <w:sz w:val="24"/>
        </w:rPr>
        <w:t xml:space="preserve">Goals: </w:t>
      </w:r>
      <w:r>
        <w:rPr>
          <w:rFonts w:ascii="Arial" w:hAnsi="Arial" w:eastAsia="Arial"/>
          <w:sz w:val="24"/>
        </w:rPr>
        <w:t>Improve operational efficiency, enhance cross-functional collaboration, implement best practices, automate repetitive tasks, and provide data-driven insights.</w:t>
      </w:r>
    </w:p>
    <w:p>
      <w:r>
        <w:rPr>
          <w:rFonts w:ascii="Arial" w:hAnsi="Arial" w:eastAsia="Arial"/>
          <w:b/>
          <w:sz w:val="24"/>
        </w:rPr>
        <w:t xml:space="preserve">Concerns/Objections During Sales Process: </w:t>
      </w:r>
      <w:r>
        <w:rPr>
          <w:rFonts w:ascii="Arial" w:hAnsi="Arial" w:eastAsia="Arial"/>
          <w:sz w:val="24"/>
        </w:rPr>
        <w:t>Integration challenges, data migration, user adoption, training requirements, ongoing maintenance, and support.</w:t>
      </w:r>
    </w:p>
    <w:p>
      <w:r>
        <w:rPr>
          <w:rFonts w:ascii="Arial" w:hAnsi="Arial" w:eastAsia="Arial"/>
          <w:b/>
          <w:sz w:val="24"/>
        </w:rPr>
        <w:t xml:space="preserve">Factors That Influenced the Purchasing Decision: </w:t>
      </w:r>
      <w:r>
        <w:rPr>
          <w:rFonts w:ascii="Arial" w:hAnsi="Arial" w:eastAsia="Arial"/>
          <w:sz w:val="24"/>
        </w:rPr>
        <w:t>Ease of use, scalability, customization options, robust reporting capabilities, integration with existing systems, and cost-effectiveness.</w:t>
      </w:r>
    </w:p>
    <w:p>
      <w:r>
        <w:rPr>
          <w:rFonts w:ascii="Arial" w:hAnsi="Arial" w:eastAsia="Arial"/>
          <w:b/>
          <w:sz w:val="24"/>
        </w:rPr>
        <w:t xml:space="preserve">Stage When Joined the Sales Process: </w:t>
      </w:r>
      <w:r>
        <w:rPr>
          <w:rFonts w:ascii="Arial" w:hAnsi="Arial" w:eastAsia="Arial"/>
          <w:sz w:val="24"/>
        </w:rPr>
        <w:t>Consideration stage.</w:t>
      </w:r>
    </w:p>
    <w:p>
      <w:r>
        <w:rPr>
          <w:rFonts w:ascii="Arial" w:hAnsi="Arial" w:eastAsia="Arial"/>
          <w:b/>
          <w:sz w:val="24"/>
        </w:rPr>
        <w:t xml:space="preserve">Media Consumption Habits: </w:t>
      </w:r>
      <w:r>
        <w:rPr>
          <w:rFonts w:ascii="Arial" w:hAnsi="Arial" w:eastAsia="Arial"/>
          <w:sz w:val="24"/>
        </w:rPr>
        <w:t>Industry blogs, podcasts, webinars, LinkedIn groups, marketing automation forums, and online communities.</w:t>
      </w:r>
    </w:p>
    <w:p>
      <w:r>
        <w:rPr>
          <w:rFonts w:ascii="Arial" w:hAnsi="Arial" w:eastAsia="Arial"/>
          <w:b/>
          <w:sz w:val="24"/>
        </w:rPr>
        <w:t xml:space="preserve">Brands They Resonate With: </w:t>
      </w:r>
      <w:r>
        <w:rPr>
          <w:rFonts w:ascii="Arial" w:hAnsi="Arial" w:eastAsia="Arial"/>
          <w:sz w:val="24"/>
        </w:rPr>
        <w:t>HubSpot, Marketo, Pardot, Eloqua – brands known for user-friendly marketing automation solutions and robust integrations.</w:t>
      </w:r>
    </w:p>
    <w:p>
      <w:r>
        <w:rPr>
          <w:rFonts w:ascii="Arial" w:hAnsi="Arial" w:eastAsia="Arial"/>
          <w:b/>
          <w:sz w:val="24"/>
        </w:rPr>
        <w:t xml:space="preserve">Publicity/Social Media Activity: </w:t>
      </w:r>
      <w:r>
        <w:rPr>
          <w:rFonts w:ascii="Arial" w:hAnsi="Arial" w:eastAsia="Arial"/>
          <w:sz w:val="24"/>
        </w:rPr>
        <w:t>Active on LinkedIn, engaging in industry discussions, sharing best practices, and seeking advice from peers.</w:t>
      </w:r>
    </w:p>
    <w:p>
      <w:r>
        <w:rPr>
          <w:rFonts w:ascii="Arial" w:hAnsi="Arial" w:eastAsia="Arial"/>
          <w:b/>
          <w:sz w:val="24"/>
        </w:rPr>
        <w:t xml:space="preserve">LinkedIn Profile: </w:t>
      </w:r>
      <w:r>
        <w:rPr>
          <w:rFonts w:ascii="Arial" w:hAnsi="Arial" w:eastAsia="Arial"/>
          <w:sz w:val="24"/>
        </w:rPr>
        <w:t>Detailed professional experience, skills, certifications, and endorsements related to marketing operations and automation.</w:t>
      </w:r>
    </w:p>
    <w:p>
      <w:r>
        <w:rPr>
          <w:rFonts w:ascii="Arial" w:hAnsi="Arial" w:eastAsia="Arial"/>
          <w:b/>
          <w:sz w:val="24"/>
        </w:rPr>
        <w:t xml:space="preserve">Leisure Activities: </w:t>
      </w:r>
      <w:r>
        <w:rPr>
          <w:rFonts w:ascii="Arial" w:hAnsi="Arial" w:eastAsia="Arial"/>
          <w:sz w:val="24"/>
        </w:rPr>
        <w:t>Attending professional development workshops, reading industry publications, participating in online communities, and pursuing hobbies like hiking or cooking.</w:t>
      </w:r>
    </w:p>
    <w:p>
      <w:r>
        <w:rPr>
          <w:rFonts w:ascii="Arial" w:hAnsi="Arial" w:eastAsia="Arial"/>
          <w:b/>
          <w:sz w:val="24"/>
        </w:rPr>
        <w:t xml:space="preserve">Celebrities or Notable People They Resonate With: </w:t>
      </w:r>
      <w:r>
        <w:rPr>
          <w:rFonts w:ascii="Arial" w:hAnsi="Arial" w:eastAsia="Arial"/>
          <w:sz w:val="24"/>
        </w:rPr>
        <w:t>Influential marketing operations experts, thought leaders, and authors like Scott Brinker or Samantha Stone.</w:t>
      </w:r>
    </w:p>
    <w:p>
      <w:r>
        <w:rPr>
          <w:rFonts w:ascii="Arial" w:hAnsi="Arial" w:eastAsia="Arial"/>
          <w:b/>
          <w:sz w:val="24"/>
        </w:rPr>
        <w:t xml:space="preserve">Job Role: </w:t>
      </w:r>
      <w:r>
        <w:rPr>
          <w:rFonts w:ascii="Arial" w:hAnsi="Arial" w:eastAsia="Arial"/>
          <w:sz w:val="24"/>
        </w:rPr>
        <w:t>Digital Marketing Specialist</w:t>
      </w:r>
    </w:p>
    <w:p>
      <w:r>
        <w:rPr>
          <w:rFonts w:ascii="Arial" w:hAnsi="Arial" w:eastAsia="Arial"/>
          <w:b/>
          <w:sz w:val="24"/>
        </w:rPr>
        <w:t xml:space="preserve">Demographic Profile: </w:t>
      </w:r>
      <w:r>
        <w:rPr>
          <w:rFonts w:ascii="Arial" w:hAnsi="Arial" w:eastAsia="Arial"/>
          <w:sz w:val="24"/>
        </w:rPr>
        <w:t>Age 25-35, male or female, middle income, bachelor's degree in marketing, communications, or related field, single or in a relationship, entry-level to mid-level position.</w:t>
      </w:r>
    </w:p>
    <w:p>
      <w:r>
        <w:rPr>
          <w:rFonts w:ascii="Arial" w:hAnsi="Arial" w:eastAsia="Arial"/>
          <w:b/>
          <w:sz w:val="24"/>
        </w:rPr>
        <w:t xml:space="preserve">Psychographic Characteristics: </w:t>
      </w:r>
      <w:r>
        <w:rPr>
          <w:rFonts w:ascii="Arial" w:hAnsi="Arial" w:eastAsia="Arial"/>
          <w:sz w:val="24"/>
        </w:rPr>
        <w:t>Creative, tech-savvy, adaptable, enjoys learning new skills, values work-life balance, socially conscious, and environmentally aware.</w:t>
      </w:r>
    </w:p>
    <w:p>
      <w:r>
        <w:rPr>
          <w:rFonts w:ascii="Arial" w:hAnsi="Arial" w:eastAsia="Arial"/>
          <w:b/>
          <w:sz w:val="24"/>
        </w:rPr>
        <w:t xml:space="preserve">Needs and Pain Points: </w:t>
      </w:r>
      <w:r>
        <w:rPr>
          <w:rFonts w:ascii="Arial" w:hAnsi="Arial" w:eastAsia="Arial"/>
          <w:sz w:val="24"/>
        </w:rPr>
        <w:t>Creating engaging content across multiple channels, staying up-to-date with digital marketing trends, measuring campaign performance, managing social media presence, and collaborating with cross-functional teams.</w:t>
      </w:r>
    </w:p>
    <w:p>
      <w:r>
        <w:rPr>
          <w:rFonts w:ascii="Arial" w:hAnsi="Arial" w:eastAsia="Arial"/>
          <w:b/>
          <w:sz w:val="24"/>
        </w:rPr>
        <w:t xml:space="preserve">Goals: </w:t>
      </w:r>
      <w:r>
        <w:rPr>
          <w:rFonts w:ascii="Arial" w:hAnsi="Arial" w:eastAsia="Arial"/>
          <w:sz w:val="24"/>
        </w:rPr>
        <w:t>Develop innovative digital marketing campaigns, increase brand awareness, drive website traffic, generate leads, and improve customer engagement.</w:t>
      </w:r>
    </w:p>
    <w:p>
      <w:r>
        <w:rPr>
          <w:rFonts w:ascii="Arial" w:hAnsi="Arial" w:eastAsia="Arial"/>
          <w:sz w:val="24"/>
        </w:rPr>
        <w:t>Concerns/Objections During Sales Process</w:t>
      </w:r>
    </w:p>
    <w:p/>
    <w:p>
      <w:pPr>
        <w:pStyle w:val="Heading1"/>
      </w:pPr>
      <w:r>
        <w:rPr>
          <w:rFonts w:ascii="Arial" w:hAnsi="Arial" w:eastAsia="Arial"/>
          <w:b/>
          <w:color w:val="000000"/>
          <w:sz w:val="34"/>
        </w:rPr>
        <w:t>Ideal Customer Profile: Influencer</w:t>
      </w:r>
    </w:p>
    <w:p/>
    <w:p>
      <w:r>
        <w:rPr>
          <w:rFonts w:ascii="Arial" w:hAnsi="Arial" w:eastAsia="Arial"/>
          <w:b/>
          <w:sz w:val="24"/>
        </w:rPr>
        <w:t xml:space="preserve">Job Role: </w:t>
      </w:r>
      <w:r>
        <w:rPr>
          <w:rFonts w:ascii="Arial" w:hAnsi="Arial" w:eastAsia="Arial"/>
          <w:sz w:val="24"/>
        </w:rPr>
        <w:t>Chief Marketing Officer (CMO)</w:t>
      </w:r>
    </w:p>
    <w:p>
      <w:r>
        <w:rPr>
          <w:rFonts w:ascii="Arial" w:hAnsi="Arial" w:eastAsia="Arial"/>
          <w:b/>
          <w:sz w:val="24"/>
        </w:rPr>
        <w:t xml:space="preserve">Demographic Profile: </w:t>
      </w:r>
      <w:r>
        <w:rPr>
          <w:rFonts w:ascii="Arial" w:hAnsi="Arial" w:eastAsia="Arial"/>
          <w:sz w:val="24"/>
        </w:rPr>
        <w:t>Age 45-55, female, high income, master's degree in marketing or business administration, married with children, executive-level position.</w:t>
      </w:r>
    </w:p>
    <w:p>
      <w:r>
        <w:rPr>
          <w:rFonts w:ascii="Arial" w:hAnsi="Arial" w:eastAsia="Arial"/>
          <w:b/>
          <w:sz w:val="24"/>
        </w:rPr>
        <w:t xml:space="preserve">Psychographic Characteristics: </w:t>
      </w:r>
      <w:r>
        <w:rPr>
          <w:rFonts w:ascii="Arial" w:hAnsi="Arial" w:eastAsia="Arial"/>
          <w:sz w:val="24"/>
        </w:rPr>
        <w:t>Driven, strategic thinker, data-oriented, innovative, ambitious, continuous learner, enjoys networking and thought leadership.</w:t>
      </w:r>
    </w:p>
    <w:p>
      <w:r>
        <w:rPr>
          <w:rFonts w:ascii="Arial" w:hAnsi="Arial" w:eastAsia="Arial"/>
          <w:b/>
          <w:sz w:val="24"/>
        </w:rPr>
        <w:t xml:space="preserve">Needs and Pain Points: </w:t>
      </w:r>
      <w:r>
        <w:rPr>
          <w:rFonts w:ascii="Arial" w:hAnsi="Arial" w:eastAsia="Arial"/>
          <w:sz w:val="24"/>
        </w:rPr>
        <w:t>Aligning marketing efforts with business objectives, optimizing resource allocation, measuring campaign effectiveness, staying ahead of industry trends, managing team performance.</w:t>
      </w:r>
    </w:p>
    <w:p>
      <w:r>
        <w:rPr>
          <w:rFonts w:ascii="Arial" w:hAnsi="Arial" w:eastAsia="Arial"/>
          <w:b/>
          <w:sz w:val="24"/>
        </w:rPr>
        <w:t xml:space="preserve">Goals: </w:t>
      </w:r>
      <w:r>
        <w:rPr>
          <w:rFonts w:ascii="Arial" w:hAnsi="Arial" w:eastAsia="Arial"/>
          <w:sz w:val="24"/>
        </w:rPr>
        <w:t>Drive revenue growth, enhance brand reputation, increase market share, deliver measurable ROI, foster innovation, build a high-performing marketing team.</w:t>
      </w:r>
    </w:p>
    <w:p>
      <w:r>
        <w:rPr>
          <w:rFonts w:ascii="Arial" w:hAnsi="Arial" w:eastAsia="Arial"/>
          <w:b/>
          <w:sz w:val="24"/>
        </w:rPr>
        <w:t xml:space="preserve">Concerns/Objections During Sales Process: </w:t>
      </w:r>
      <w:r>
        <w:rPr>
          <w:rFonts w:ascii="Arial" w:hAnsi="Arial" w:eastAsia="Arial"/>
          <w:sz w:val="24"/>
        </w:rPr>
        <w:t>Compatibility with existing systems, data security, scalability, implementation timeline, training requirements, long-term costs.</w:t>
      </w:r>
    </w:p>
    <w:p>
      <w:r>
        <w:rPr>
          <w:rFonts w:ascii="Arial" w:hAnsi="Arial" w:eastAsia="Arial"/>
          <w:b/>
          <w:sz w:val="24"/>
        </w:rPr>
        <w:t xml:space="preserve">Factors That Influenced the Purchasing Decision: </w:t>
      </w:r>
      <w:r>
        <w:rPr>
          <w:rFonts w:ascii="Arial" w:hAnsi="Arial" w:eastAsia="Arial"/>
          <w:sz w:val="24"/>
        </w:rPr>
        <w:t>Proven track record, robust features, user-friendly interface, customization options, integration capabilities, customer support, industry recognition.</w:t>
      </w:r>
    </w:p>
    <w:p>
      <w:r>
        <w:rPr>
          <w:rFonts w:ascii="Arial" w:hAnsi="Arial" w:eastAsia="Arial"/>
          <w:b/>
          <w:sz w:val="24"/>
        </w:rPr>
        <w:t xml:space="preserve">Stage When Joined the Sales Process: </w:t>
      </w:r>
      <w:r>
        <w:rPr>
          <w:rFonts w:ascii="Arial" w:hAnsi="Arial" w:eastAsia="Arial"/>
          <w:sz w:val="24"/>
        </w:rPr>
        <w:t>Decision stage.</w:t>
      </w:r>
    </w:p>
    <w:p>
      <w:r>
        <w:rPr>
          <w:rFonts w:ascii="Arial" w:hAnsi="Arial" w:eastAsia="Arial"/>
          <w:b/>
          <w:sz w:val="24"/>
        </w:rPr>
        <w:t xml:space="preserve">Media Consumption Habits: </w:t>
      </w:r>
      <w:r>
        <w:rPr>
          <w:rFonts w:ascii="Arial" w:hAnsi="Arial" w:eastAsia="Arial"/>
          <w:sz w:val="24"/>
        </w:rPr>
        <w:t>Industry publications, webinars, podcasts, LinkedIn, Twitter, marketing blogs, conferences, and events.</w:t>
      </w:r>
    </w:p>
    <w:p>
      <w:r>
        <w:rPr>
          <w:rFonts w:ascii="Arial" w:hAnsi="Arial" w:eastAsia="Arial"/>
          <w:b/>
          <w:sz w:val="24"/>
        </w:rPr>
        <w:t xml:space="preserve">Brands They Resonate With: </w:t>
      </w:r>
      <w:r>
        <w:rPr>
          <w:rFonts w:ascii="Arial" w:hAnsi="Arial" w:eastAsia="Arial"/>
          <w:sz w:val="24"/>
        </w:rPr>
        <w:t>HubSpot, Salesforce, Adobe, Marketo, Hootsuite – brands known for innovation, user-friendly solutions, and thought leadership.</w:t>
      </w:r>
    </w:p>
    <w:p>
      <w:r>
        <w:rPr>
          <w:rFonts w:ascii="Arial" w:hAnsi="Arial" w:eastAsia="Arial"/>
          <w:b/>
          <w:sz w:val="24"/>
        </w:rPr>
        <w:t xml:space="preserve">Publicity/Social Media Activity: </w:t>
      </w:r>
      <w:r>
        <w:rPr>
          <w:rFonts w:ascii="Arial" w:hAnsi="Arial" w:eastAsia="Arial"/>
          <w:sz w:val="24"/>
        </w:rPr>
        <w:t>Active on LinkedIn, sharing thought leadership content, engaging in industry discussions, and building professional networks.</w:t>
      </w:r>
    </w:p>
    <w:p>
      <w:r>
        <w:rPr>
          <w:rFonts w:ascii="Arial" w:hAnsi="Arial" w:eastAsia="Arial"/>
          <w:b/>
          <w:sz w:val="24"/>
        </w:rPr>
        <w:t xml:space="preserve">LinkedIn Profile: </w:t>
      </w:r>
      <w:r>
        <w:rPr>
          <w:rFonts w:ascii="Arial" w:hAnsi="Arial" w:eastAsia="Arial"/>
          <w:sz w:val="24"/>
        </w:rPr>
        <w:t>Detailed professional history, industry achievements, recommendations, active engagement, and a strong personal brand.</w:t>
      </w:r>
    </w:p>
    <w:p>
      <w:r>
        <w:rPr>
          <w:rFonts w:ascii="Arial" w:hAnsi="Arial" w:eastAsia="Arial"/>
          <w:b/>
          <w:sz w:val="24"/>
        </w:rPr>
        <w:t xml:space="preserve">Leisure Activities: </w:t>
      </w:r>
      <w:r>
        <w:rPr>
          <w:rFonts w:ascii="Arial" w:hAnsi="Arial" w:eastAsia="Arial"/>
          <w:sz w:val="24"/>
        </w:rPr>
        <w:t>Attending networking events, reading business literature, traveling, spending time with family, and pursuing personal hobbies like golf or wine tasting.</w:t>
      </w:r>
    </w:p>
    <w:p>
      <w:r>
        <w:rPr>
          <w:rFonts w:ascii="Arial" w:hAnsi="Arial" w:eastAsia="Arial"/>
          <w:b/>
          <w:sz w:val="24"/>
        </w:rPr>
        <w:t xml:space="preserve">Celebrities or Notable People They Resonate With: </w:t>
      </w:r>
      <w:r>
        <w:rPr>
          <w:rFonts w:ascii="Arial" w:hAnsi="Arial" w:eastAsia="Arial"/>
          <w:sz w:val="24"/>
        </w:rPr>
        <w:t>Influential business leaders, marketing experts, and authors like Seth Godin, Brené Brown, or Simon Sinek.</w:t>
      </w:r>
    </w:p>
    <w:p>
      <w:r>
        <w:rPr>
          <w:rFonts w:ascii="Arial" w:hAnsi="Arial" w:eastAsia="Arial"/>
          <w:b/>
          <w:sz w:val="24"/>
        </w:rPr>
        <w:t xml:space="preserve">Job Role: </w:t>
      </w:r>
      <w:r>
        <w:rPr>
          <w:rFonts w:ascii="Arial" w:hAnsi="Arial" w:eastAsia="Arial"/>
          <w:sz w:val="24"/>
        </w:rPr>
        <w:t>Marketing Operations Manager</w:t>
      </w:r>
    </w:p>
    <w:p>
      <w:r>
        <w:rPr>
          <w:rFonts w:ascii="Arial" w:hAnsi="Arial" w:eastAsia="Arial"/>
          <w:b/>
          <w:sz w:val="24"/>
        </w:rPr>
        <w:t xml:space="preserve">Demographic Profile: </w:t>
      </w:r>
      <w:r>
        <w:rPr>
          <w:rFonts w:ascii="Arial" w:hAnsi="Arial" w:eastAsia="Arial"/>
          <w:sz w:val="24"/>
        </w:rPr>
        <w:t>Age 35-45, male or female, middle to high income, bachelor's degree in marketing or business, married or single, mid-level management position.</w:t>
      </w:r>
    </w:p>
    <w:p>
      <w:r>
        <w:rPr>
          <w:rFonts w:ascii="Arial" w:hAnsi="Arial" w:eastAsia="Arial"/>
          <w:b/>
          <w:sz w:val="24"/>
        </w:rPr>
        <w:t xml:space="preserve">Psychographic Characteristics: </w:t>
      </w:r>
      <w:r>
        <w:rPr>
          <w:rFonts w:ascii="Arial" w:hAnsi="Arial" w:eastAsia="Arial"/>
          <w:sz w:val="24"/>
        </w:rPr>
        <w:t>Analytical, process-oriented, detail-oriented, tech-savvy, enjoys problem-solving, values efficiency and productivity.</w:t>
      </w:r>
    </w:p>
    <w:p>
      <w:r>
        <w:rPr>
          <w:rFonts w:ascii="Arial" w:hAnsi="Arial" w:eastAsia="Arial"/>
          <w:b/>
          <w:sz w:val="24"/>
        </w:rPr>
        <w:t xml:space="preserve">Needs and Pain Points: </w:t>
      </w:r>
      <w:r>
        <w:rPr>
          <w:rFonts w:ascii="Arial" w:hAnsi="Arial" w:eastAsia="Arial"/>
          <w:sz w:val="24"/>
        </w:rPr>
        <w:t>Streamlining marketing workflows, ensuring consistent branding, optimizing resource utilization, integrating disparate systems, data management, and reporting.</w:t>
      </w:r>
    </w:p>
    <w:p>
      <w:r>
        <w:rPr>
          <w:rFonts w:ascii="Arial" w:hAnsi="Arial" w:eastAsia="Arial"/>
          <w:b/>
          <w:sz w:val="24"/>
        </w:rPr>
        <w:t xml:space="preserve">Goals: </w:t>
      </w:r>
      <w:r>
        <w:rPr>
          <w:rFonts w:ascii="Arial" w:hAnsi="Arial" w:eastAsia="Arial"/>
          <w:sz w:val="24"/>
        </w:rPr>
        <w:t>Improve operational efficiency, enhance cross-functional collaboration, implement best practices, automate repetitive tasks, and provide data-driven insights.</w:t>
      </w:r>
    </w:p>
    <w:p>
      <w:r>
        <w:rPr>
          <w:rFonts w:ascii="Arial" w:hAnsi="Arial" w:eastAsia="Arial"/>
          <w:b/>
          <w:sz w:val="24"/>
        </w:rPr>
        <w:t xml:space="preserve">Concerns/Objections During Sales Process: </w:t>
      </w:r>
      <w:r>
        <w:rPr>
          <w:rFonts w:ascii="Arial" w:hAnsi="Arial" w:eastAsia="Arial"/>
          <w:sz w:val="24"/>
        </w:rPr>
        <w:t>Integration challenges, data migration, user adoption, training requirements, ongoing maintenance, and support.</w:t>
      </w:r>
    </w:p>
    <w:p>
      <w:r>
        <w:rPr>
          <w:rFonts w:ascii="Arial" w:hAnsi="Arial" w:eastAsia="Arial"/>
          <w:b/>
          <w:sz w:val="24"/>
        </w:rPr>
        <w:t xml:space="preserve">Factors That Influenced the Purchasing Decision: </w:t>
      </w:r>
      <w:r>
        <w:rPr>
          <w:rFonts w:ascii="Arial" w:hAnsi="Arial" w:eastAsia="Arial"/>
          <w:sz w:val="24"/>
        </w:rPr>
        <w:t>Ease of use, scalability, customization options, robust reporting capabilities, integration with existing systems, and cost-effectiveness.</w:t>
      </w:r>
    </w:p>
    <w:p>
      <w:r>
        <w:rPr>
          <w:rFonts w:ascii="Arial" w:hAnsi="Arial" w:eastAsia="Arial"/>
          <w:b/>
          <w:sz w:val="24"/>
        </w:rPr>
        <w:t xml:space="preserve">Stage When Joined the Sales Process: </w:t>
      </w:r>
      <w:r>
        <w:rPr>
          <w:rFonts w:ascii="Arial" w:hAnsi="Arial" w:eastAsia="Arial"/>
          <w:sz w:val="24"/>
        </w:rPr>
        <w:t>Consideration stage.</w:t>
      </w:r>
    </w:p>
    <w:p>
      <w:r>
        <w:rPr>
          <w:rFonts w:ascii="Arial" w:hAnsi="Arial" w:eastAsia="Arial"/>
          <w:b/>
          <w:sz w:val="24"/>
        </w:rPr>
        <w:t xml:space="preserve">Media Consumption Habits: </w:t>
      </w:r>
      <w:r>
        <w:rPr>
          <w:rFonts w:ascii="Arial" w:hAnsi="Arial" w:eastAsia="Arial"/>
          <w:sz w:val="24"/>
        </w:rPr>
        <w:t>Industry blogs, podcasts, webinars, LinkedIn groups, marketing automation forums, and online communities.</w:t>
      </w:r>
    </w:p>
    <w:p>
      <w:r>
        <w:rPr>
          <w:rFonts w:ascii="Arial" w:hAnsi="Arial" w:eastAsia="Arial"/>
          <w:b/>
          <w:sz w:val="24"/>
        </w:rPr>
        <w:t xml:space="preserve">Brands They Resonate With: </w:t>
      </w:r>
      <w:r>
        <w:rPr>
          <w:rFonts w:ascii="Arial" w:hAnsi="Arial" w:eastAsia="Arial"/>
          <w:sz w:val="24"/>
        </w:rPr>
        <w:t>HubSpot, Marketo, Pardot, Eloqua – brands known for user-friendly marketing automation solutions and robust integrations.</w:t>
      </w:r>
    </w:p>
    <w:p>
      <w:r>
        <w:rPr>
          <w:rFonts w:ascii="Arial" w:hAnsi="Arial" w:eastAsia="Arial"/>
          <w:b/>
          <w:sz w:val="24"/>
        </w:rPr>
        <w:t xml:space="preserve">Publicity/Social Media Activity: </w:t>
      </w:r>
      <w:r>
        <w:rPr>
          <w:rFonts w:ascii="Arial" w:hAnsi="Arial" w:eastAsia="Arial"/>
          <w:sz w:val="24"/>
        </w:rPr>
        <w:t>Active on LinkedIn, engaging in industry discussions, sharing best practices, and seeking advice from peers.</w:t>
      </w:r>
    </w:p>
    <w:p>
      <w:r>
        <w:rPr>
          <w:rFonts w:ascii="Arial" w:hAnsi="Arial" w:eastAsia="Arial"/>
          <w:b/>
          <w:sz w:val="24"/>
        </w:rPr>
        <w:t xml:space="preserve">LinkedIn Profile: </w:t>
      </w:r>
      <w:r>
        <w:rPr>
          <w:rFonts w:ascii="Arial" w:hAnsi="Arial" w:eastAsia="Arial"/>
          <w:sz w:val="24"/>
        </w:rPr>
        <w:t>Detailed professional experience, skills, certifications, and endorsements related to marketing operations and automation.</w:t>
      </w:r>
    </w:p>
    <w:p>
      <w:r>
        <w:rPr>
          <w:rFonts w:ascii="Arial" w:hAnsi="Arial" w:eastAsia="Arial"/>
          <w:b/>
          <w:sz w:val="24"/>
        </w:rPr>
        <w:t xml:space="preserve">Leisure Activities: </w:t>
      </w:r>
      <w:r>
        <w:rPr>
          <w:rFonts w:ascii="Arial" w:hAnsi="Arial" w:eastAsia="Arial"/>
          <w:sz w:val="24"/>
        </w:rPr>
        <w:t>Attending professional development workshops, reading industry publications, participating in online communities, and pursuing hobbies like hiking or cooking.</w:t>
      </w:r>
    </w:p>
    <w:p>
      <w:r>
        <w:rPr>
          <w:rFonts w:ascii="Arial" w:hAnsi="Arial" w:eastAsia="Arial"/>
          <w:b/>
          <w:sz w:val="24"/>
        </w:rPr>
        <w:t xml:space="preserve">Celebrities or Notable People They Resonate With: </w:t>
      </w:r>
      <w:r>
        <w:rPr>
          <w:rFonts w:ascii="Arial" w:hAnsi="Arial" w:eastAsia="Arial"/>
          <w:sz w:val="24"/>
        </w:rPr>
        <w:t>Influential marketing operations experts, thought leaders, and authors like Scott Brinker or Samantha Stone.</w:t>
      </w:r>
    </w:p>
    <w:p>
      <w:r>
        <w:rPr>
          <w:rFonts w:ascii="Arial" w:hAnsi="Arial" w:eastAsia="Arial"/>
          <w:b/>
          <w:sz w:val="24"/>
        </w:rPr>
        <w:t xml:space="preserve">Job Role: </w:t>
      </w:r>
      <w:r>
        <w:rPr>
          <w:rFonts w:ascii="Arial" w:hAnsi="Arial" w:eastAsia="Arial"/>
          <w:sz w:val="24"/>
        </w:rPr>
        <w:t>Digital Marketing Specialist</w:t>
      </w:r>
    </w:p>
    <w:p>
      <w:r>
        <w:rPr>
          <w:rFonts w:ascii="Arial" w:hAnsi="Arial" w:eastAsia="Arial"/>
          <w:b/>
          <w:sz w:val="24"/>
        </w:rPr>
        <w:t xml:space="preserve">Demographic Profile: </w:t>
      </w:r>
      <w:r>
        <w:rPr>
          <w:rFonts w:ascii="Arial" w:hAnsi="Arial" w:eastAsia="Arial"/>
          <w:sz w:val="24"/>
        </w:rPr>
        <w:t>Age 25-35, male or female, middle income, bachelor's degree in marketing, communications, or related field, single or in a relationship, entry-level to mid-level position.</w:t>
      </w:r>
    </w:p>
    <w:p>
      <w:r>
        <w:rPr>
          <w:rFonts w:ascii="Arial" w:hAnsi="Arial" w:eastAsia="Arial"/>
          <w:b/>
          <w:sz w:val="24"/>
        </w:rPr>
        <w:t xml:space="preserve">Psychographic Characteristics: </w:t>
      </w:r>
      <w:r>
        <w:rPr>
          <w:rFonts w:ascii="Arial" w:hAnsi="Arial" w:eastAsia="Arial"/>
          <w:sz w:val="24"/>
        </w:rPr>
        <w:t>Creative, tech-savvy, adaptable, enjoys learning new skills, values work-life balance, socially conscious, and environmentally aware.</w:t>
      </w:r>
    </w:p>
    <w:p>
      <w:r>
        <w:rPr>
          <w:rFonts w:ascii="Arial" w:hAnsi="Arial" w:eastAsia="Arial"/>
          <w:b/>
          <w:sz w:val="24"/>
        </w:rPr>
        <w:t xml:space="preserve">Needs and Pain Points: </w:t>
      </w:r>
      <w:r>
        <w:rPr>
          <w:rFonts w:ascii="Arial" w:hAnsi="Arial" w:eastAsia="Arial"/>
          <w:sz w:val="24"/>
        </w:rPr>
        <w:t>Creating engaging content across multiple channels, staying up-to-date with digital marketing trends, measuring campaign performance, managing social media presence, and collaborating with cross-functional teams.</w:t>
      </w:r>
    </w:p>
    <w:p>
      <w:r>
        <w:rPr>
          <w:rFonts w:ascii="Arial" w:hAnsi="Arial" w:eastAsia="Arial"/>
          <w:b/>
          <w:sz w:val="24"/>
        </w:rPr>
        <w:t xml:space="preserve">Goals: </w:t>
      </w:r>
      <w:r>
        <w:rPr>
          <w:rFonts w:ascii="Arial" w:hAnsi="Arial" w:eastAsia="Arial"/>
          <w:sz w:val="24"/>
        </w:rPr>
        <w:t>Develop innovative digital marketing campaigns, increase brand awareness, drive website traffic, generate leads, and improve customer engagement.</w:t>
      </w:r>
    </w:p>
    <w:p>
      <w:r>
        <w:rPr>
          <w:rFonts w:ascii="Arial" w:hAnsi="Arial" w:eastAsia="Arial"/>
          <w:sz w:val="24"/>
        </w:rPr>
        <w:t>Concerns/Objections During Sales Process</w:t>
      </w:r>
    </w:p>
    <w:p/>
    <w:p>
      <w:pPr>
        <w:pStyle w:val="Heading1"/>
      </w:pPr>
      <w:r>
        <w:rPr>
          <w:rFonts w:ascii="Arial" w:hAnsi="Arial" w:eastAsia="Arial"/>
          <w:b/>
          <w:color w:val="000000"/>
          <w:sz w:val="34"/>
        </w:rPr>
        <w:t>Ideal Customer Profile: Blockers</w:t>
      </w:r>
    </w:p>
    <w:p/>
    <w:p>
      <w:r>
        <w:rPr>
          <w:rFonts w:ascii="Arial" w:hAnsi="Arial" w:eastAsia="Arial"/>
          <w:b/>
          <w:sz w:val="24"/>
        </w:rPr>
        <w:t xml:space="preserve">Job Role: </w:t>
      </w:r>
      <w:r>
        <w:rPr>
          <w:rFonts w:ascii="Arial" w:hAnsi="Arial" w:eastAsia="Arial"/>
          <w:sz w:val="24"/>
        </w:rPr>
        <w:t>Chief Marketing Officer (CMO)</w:t>
      </w:r>
    </w:p>
    <w:p>
      <w:r>
        <w:rPr>
          <w:rFonts w:ascii="Arial" w:hAnsi="Arial" w:eastAsia="Arial"/>
          <w:b/>
          <w:sz w:val="24"/>
        </w:rPr>
        <w:t xml:space="preserve">Demographic Profile: </w:t>
      </w:r>
      <w:r>
        <w:rPr>
          <w:rFonts w:ascii="Arial" w:hAnsi="Arial" w:eastAsia="Arial"/>
          <w:sz w:val="24"/>
        </w:rPr>
        <w:t>Age 45-55, female, high income, master's degree in marketing or business administration, married with children, executive-level position.</w:t>
      </w:r>
    </w:p>
    <w:p>
      <w:r>
        <w:rPr>
          <w:rFonts w:ascii="Arial" w:hAnsi="Arial" w:eastAsia="Arial"/>
          <w:b/>
          <w:sz w:val="24"/>
        </w:rPr>
        <w:t xml:space="preserve">Psychographic Characteristics: </w:t>
      </w:r>
      <w:r>
        <w:rPr>
          <w:rFonts w:ascii="Arial" w:hAnsi="Arial" w:eastAsia="Arial"/>
          <w:sz w:val="24"/>
        </w:rPr>
        <w:t>Driven, strategic thinker, data-oriented, innovative, ambitious, continuous learner, enjoys networking and thought leadership.</w:t>
      </w:r>
    </w:p>
    <w:p>
      <w:r>
        <w:rPr>
          <w:rFonts w:ascii="Arial" w:hAnsi="Arial" w:eastAsia="Arial"/>
          <w:b/>
          <w:sz w:val="24"/>
        </w:rPr>
        <w:t xml:space="preserve">Needs and Pain Points: </w:t>
      </w:r>
      <w:r>
        <w:rPr>
          <w:rFonts w:ascii="Arial" w:hAnsi="Arial" w:eastAsia="Arial"/>
          <w:sz w:val="24"/>
        </w:rPr>
        <w:t>Aligning marketing efforts with business objectives, optimizing resource allocation, measuring campaign effectiveness, staying ahead of industry trends, managing team performance.</w:t>
      </w:r>
    </w:p>
    <w:p>
      <w:r>
        <w:rPr>
          <w:rFonts w:ascii="Arial" w:hAnsi="Arial" w:eastAsia="Arial"/>
          <w:b/>
          <w:sz w:val="24"/>
        </w:rPr>
        <w:t xml:space="preserve">Goals: </w:t>
      </w:r>
      <w:r>
        <w:rPr>
          <w:rFonts w:ascii="Arial" w:hAnsi="Arial" w:eastAsia="Arial"/>
          <w:sz w:val="24"/>
        </w:rPr>
        <w:t>Drive revenue growth, enhance brand reputation, increase market share, deliver measurable ROI, foster innovation, build a high-performing marketing team.</w:t>
      </w:r>
    </w:p>
    <w:p>
      <w:r>
        <w:rPr>
          <w:rFonts w:ascii="Arial" w:hAnsi="Arial" w:eastAsia="Arial"/>
          <w:b/>
          <w:sz w:val="24"/>
        </w:rPr>
        <w:t xml:space="preserve">Concerns/Objections During Sales Process: </w:t>
      </w:r>
      <w:r>
        <w:rPr>
          <w:rFonts w:ascii="Arial" w:hAnsi="Arial" w:eastAsia="Arial"/>
          <w:sz w:val="24"/>
        </w:rPr>
        <w:t>Compatibility with existing systems, data security, scalability, implementation timeline, training requirements, long-term costs.</w:t>
      </w:r>
    </w:p>
    <w:p>
      <w:r>
        <w:rPr>
          <w:rFonts w:ascii="Arial" w:hAnsi="Arial" w:eastAsia="Arial"/>
          <w:b/>
          <w:sz w:val="24"/>
        </w:rPr>
        <w:t xml:space="preserve">Factors That Influenced the Purchasing Decision: </w:t>
      </w:r>
      <w:r>
        <w:rPr>
          <w:rFonts w:ascii="Arial" w:hAnsi="Arial" w:eastAsia="Arial"/>
          <w:sz w:val="24"/>
        </w:rPr>
        <w:t>Proven track record, robust features, user-friendly interface, customization options, integration capabilities, customer support, industry recognition.</w:t>
      </w:r>
    </w:p>
    <w:p>
      <w:r>
        <w:rPr>
          <w:rFonts w:ascii="Arial" w:hAnsi="Arial" w:eastAsia="Arial"/>
          <w:b/>
          <w:sz w:val="24"/>
        </w:rPr>
        <w:t xml:space="preserve">Stage When Joined the Sales Process: </w:t>
      </w:r>
      <w:r>
        <w:rPr>
          <w:rFonts w:ascii="Arial" w:hAnsi="Arial" w:eastAsia="Arial"/>
          <w:sz w:val="24"/>
        </w:rPr>
        <w:t>Decision stage.</w:t>
      </w:r>
    </w:p>
    <w:p>
      <w:r>
        <w:rPr>
          <w:rFonts w:ascii="Arial" w:hAnsi="Arial" w:eastAsia="Arial"/>
          <w:b/>
          <w:sz w:val="24"/>
        </w:rPr>
        <w:t xml:space="preserve">Media Consumption Habits: </w:t>
      </w:r>
      <w:r>
        <w:rPr>
          <w:rFonts w:ascii="Arial" w:hAnsi="Arial" w:eastAsia="Arial"/>
          <w:sz w:val="24"/>
        </w:rPr>
        <w:t>Industry publications, webinars, podcasts, LinkedIn, Twitter, marketing blogs, conferences, and events.</w:t>
      </w:r>
    </w:p>
    <w:p>
      <w:r>
        <w:rPr>
          <w:rFonts w:ascii="Arial" w:hAnsi="Arial" w:eastAsia="Arial"/>
          <w:b/>
          <w:sz w:val="24"/>
        </w:rPr>
        <w:t xml:space="preserve">Brands They Resonate With: </w:t>
      </w:r>
      <w:r>
        <w:rPr>
          <w:rFonts w:ascii="Arial" w:hAnsi="Arial" w:eastAsia="Arial"/>
          <w:sz w:val="24"/>
        </w:rPr>
        <w:t>HubSpot, Salesforce, Adobe, Marketo, Hootsuite – brands known for innovation, user-friendly solutions, and thought leadership.</w:t>
      </w:r>
    </w:p>
    <w:p>
      <w:r>
        <w:rPr>
          <w:rFonts w:ascii="Arial" w:hAnsi="Arial" w:eastAsia="Arial"/>
          <w:b/>
          <w:sz w:val="24"/>
        </w:rPr>
        <w:t xml:space="preserve">Publicity/Social Media Activity: </w:t>
      </w:r>
      <w:r>
        <w:rPr>
          <w:rFonts w:ascii="Arial" w:hAnsi="Arial" w:eastAsia="Arial"/>
          <w:sz w:val="24"/>
        </w:rPr>
        <w:t>Active on LinkedIn, sharing thought leadership content, engaging in industry discussions, and building professional networks.</w:t>
      </w:r>
    </w:p>
    <w:p>
      <w:r>
        <w:rPr>
          <w:rFonts w:ascii="Arial" w:hAnsi="Arial" w:eastAsia="Arial"/>
          <w:b/>
          <w:sz w:val="24"/>
        </w:rPr>
        <w:t xml:space="preserve">LinkedIn Profile: </w:t>
      </w:r>
      <w:r>
        <w:rPr>
          <w:rFonts w:ascii="Arial" w:hAnsi="Arial" w:eastAsia="Arial"/>
          <w:sz w:val="24"/>
        </w:rPr>
        <w:t>Detailed professional history, industry achievements, recommendations, active engagement, and a strong personal brand.</w:t>
      </w:r>
    </w:p>
    <w:p>
      <w:r>
        <w:rPr>
          <w:rFonts w:ascii="Arial" w:hAnsi="Arial" w:eastAsia="Arial"/>
          <w:b/>
          <w:sz w:val="24"/>
        </w:rPr>
        <w:t xml:space="preserve">Leisure Activities: </w:t>
      </w:r>
      <w:r>
        <w:rPr>
          <w:rFonts w:ascii="Arial" w:hAnsi="Arial" w:eastAsia="Arial"/>
          <w:sz w:val="24"/>
        </w:rPr>
        <w:t>Attending networking events, reading business literature, traveling, spending time with family, and pursuing personal hobbies like golf or wine tasting.</w:t>
      </w:r>
    </w:p>
    <w:p>
      <w:r>
        <w:rPr>
          <w:rFonts w:ascii="Arial" w:hAnsi="Arial" w:eastAsia="Arial"/>
          <w:b/>
          <w:sz w:val="24"/>
        </w:rPr>
        <w:t xml:space="preserve">Celebrities or Notable People They Resonate With: </w:t>
      </w:r>
      <w:r>
        <w:rPr>
          <w:rFonts w:ascii="Arial" w:hAnsi="Arial" w:eastAsia="Arial"/>
          <w:sz w:val="24"/>
        </w:rPr>
        <w:t>Influential business leaders, marketing experts, and authors like Seth Godin, Brené Brown, or Simon Sinek.</w:t>
      </w:r>
    </w:p>
    <w:p/>
    <w:p>
      <w:pPr>
        <w:pStyle w:val="Heading1"/>
      </w:pPr>
      <w:r>
        <w:rPr>
          <w:rFonts w:ascii="Arial" w:hAnsi="Arial" w:eastAsia="Arial"/>
          <w:b/>
          <w:color w:val="000000"/>
          <w:sz w:val="34"/>
        </w:rPr>
        <w:t>Customer Journey</w:t>
      </w:r>
    </w:p>
    <w:p/>
    <w:p>
      <w:r>
        <w:rPr>
          <w:rFonts w:ascii="Arial" w:hAnsi="Arial" w:eastAsia="Arial"/>
          <w:b/>
          <w:sz w:val="24"/>
        </w:rPr>
        <w:t xml:space="preserve">Customer Journey Map: </w:t>
      </w:r>
      <w:r>
        <w:rPr>
          <w:rFonts w:ascii="Arial" w:hAnsi="Arial" w:eastAsia="Arial"/>
          <w:sz w:val="24"/>
        </w:rPr>
      </w:r>
    </w:p>
    <w:p>
      <w:r>
        <w:rPr>
          <w:rFonts w:ascii="Arial" w:hAnsi="Arial" w:eastAsia="Arial"/>
          <w:b/>
          <w:sz w:val="24"/>
        </w:rPr>
        <w:t xml:space="preserve">Awareness: </w:t>
      </w:r>
      <w:r>
        <w:rPr>
          <w:rFonts w:ascii="Arial" w:hAnsi="Arial" w:eastAsia="Arial"/>
          <w:sz w:val="24"/>
        </w:rPr>
      </w:r>
    </w:p>
    <w:p>
      <w:r>
        <w:rPr>
          <w:rFonts w:ascii="Arial" w:hAnsi="Arial" w:eastAsia="Arial"/>
          <w:b/>
          <w:sz w:val="24"/>
        </w:rPr>
        <w:t xml:space="preserve">Consideration: </w:t>
      </w:r>
      <w:r>
        <w:rPr>
          <w:rFonts w:ascii="Arial" w:hAnsi="Arial" w:eastAsia="Arial"/>
          <w:sz w:val="24"/>
        </w:rPr>
      </w:r>
    </w:p>
    <w:p>
      <w:r>
        <w:rPr>
          <w:rFonts w:ascii="Arial" w:hAnsi="Arial" w:eastAsia="Arial"/>
          <w:b/>
          <w:sz w:val="24"/>
        </w:rPr>
        <w:t xml:space="preserve">Decision: </w:t>
      </w:r>
      <w:r>
        <w:rPr>
          <w:rFonts w:ascii="Arial" w:hAnsi="Arial" w:eastAsia="Arial"/>
          <w:sz w:val="24"/>
        </w:rPr>
      </w:r>
    </w:p>
    <w:p>
      <w:r>
        <w:rPr>
          <w:rFonts w:ascii="Arial" w:hAnsi="Arial" w:eastAsia="Arial"/>
          <w:b/>
          <w:sz w:val="24"/>
        </w:rPr>
        <w:t xml:space="preserve">Engagement: </w:t>
      </w:r>
      <w:r>
        <w:rPr>
          <w:rFonts w:ascii="Arial" w:hAnsi="Arial" w:eastAsia="Arial"/>
          <w:sz w:val="24"/>
        </w:rPr>
      </w:r>
    </w:p>
    <w:p>
      <w:r>
        <w:rPr>
          <w:rFonts w:ascii="Arial" w:hAnsi="Arial" w:eastAsia="Arial"/>
          <w:b/>
          <w:sz w:val="24"/>
        </w:rPr>
        <w:t xml:space="preserve">Post-Purchase: </w:t>
      </w:r>
      <w:r>
        <w:rPr>
          <w:rFonts w:ascii="Arial" w:hAnsi="Arial" w:eastAsia="Arial"/>
          <w:sz w:val="24"/>
        </w:rPr>
      </w:r>
    </w:p>
    <w:p>
      <w:r>
        <w:rPr>
          <w:rFonts w:ascii="Arial" w:hAnsi="Arial" w:eastAsia="Arial"/>
          <w:b/>
          <w:sz w:val="24"/>
        </w:rPr>
        <w:t xml:space="preserve">Touchpoints, Channels, Emotions, and Pain Points in Each Stage: </w:t>
      </w:r>
      <w:r>
        <w:rPr>
          <w:rFonts w:ascii="Arial" w:hAnsi="Arial" w:eastAsia="Arial"/>
          <w:sz w:val="24"/>
        </w:rPr>
      </w:r>
    </w:p>
    <w:p>
      <w:r>
        <w:rPr>
          <w:rFonts w:ascii="Arial" w:hAnsi="Arial" w:eastAsia="Arial"/>
          <w:b/>
          <w:sz w:val="24"/>
        </w:rPr>
        <w:t xml:space="preserve">Awareness: </w:t>
      </w:r>
      <w:r>
        <w:rPr>
          <w:rFonts w:ascii="Arial" w:hAnsi="Arial" w:eastAsia="Arial"/>
          <w:sz w:val="24"/>
        </w:rPr>
        <w:t>Industry publications, social media, search engines, webinars, conferences. Emotions: Curiosity, frustration with current processes. Pain points: Inefficient workflows, lack of strategic alignment, difficulty measuring impact.</w:t>
      </w:r>
    </w:p>
    <w:p>
      <w:r>
        <w:rPr>
          <w:rFonts w:ascii="Arial" w:hAnsi="Arial" w:eastAsia="Arial"/>
          <w:b/>
          <w:sz w:val="24"/>
        </w:rPr>
        <w:t xml:space="preserve">Consideration: </w:t>
      </w:r>
      <w:r>
        <w:rPr>
          <w:rFonts w:ascii="Arial" w:hAnsi="Arial" w:eastAsia="Arial"/>
          <w:sz w:val="24"/>
        </w:rPr>
        <w:t>Product demos, free trials, case studies, customer reviews. Emotions: Optimism, skepticism about ROI. Pain points: Concerns about ease of use, integration with existing systems, cost-effectiveness.</w:t>
      </w:r>
    </w:p>
    <w:p>
      <w:r>
        <w:rPr>
          <w:rFonts w:ascii="Arial" w:hAnsi="Arial" w:eastAsia="Arial"/>
          <w:b/>
          <w:sz w:val="24"/>
        </w:rPr>
        <w:t xml:space="preserve">Decision: </w:t>
      </w:r>
      <w:r>
        <w:rPr>
          <w:rFonts w:ascii="Arial" w:hAnsi="Arial" w:eastAsia="Arial"/>
          <w:sz w:val="24"/>
        </w:rPr>
        <w:t>Sales consultations, pricing comparisons, contract negotiations. Emotions: Anticipation, apprehension about change management. Pain points: Budgetary constraints, internal buy-in, data migration challenges.</w:t>
      </w:r>
    </w:p>
    <w:p>
      <w:r>
        <w:rPr>
          <w:rFonts w:ascii="Arial" w:hAnsi="Arial" w:eastAsia="Arial"/>
          <w:b/>
          <w:sz w:val="24"/>
        </w:rPr>
        <w:t xml:space="preserve">Engagement: </w:t>
      </w:r>
      <w:r>
        <w:rPr>
          <w:rFonts w:ascii="Arial" w:hAnsi="Arial" w:eastAsia="Arial"/>
          <w:sz w:val="24"/>
        </w:rPr>
        <w:t>Onboarding, training, customer support, knowledge base. Emotions: Excitement, overwhelm with new processes. Pain points: Learning curve, customization complexities, data integration issues.</w:t>
      </w:r>
    </w:p>
    <w:p>
      <w:r>
        <w:rPr>
          <w:rFonts w:ascii="Arial" w:hAnsi="Arial" w:eastAsia="Arial"/>
          <w:b/>
          <w:sz w:val="24"/>
        </w:rPr>
        <w:t xml:space="preserve">Post-Purchase: </w:t>
      </w:r>
      <w:r>
        <w:rPr>
          <w:rFonts w:ascii="Arial" w:hAnsi="Arial" w:eastAsia="Arial"/>
          <w:sz w:val="24"/>
        </w:rPr>
        <w:t>Customer success programs, user communities, feedback channels. Emotions: Satisfaction, frustration with limitations. Pain points: Ongoing training needs, scalability concerns, lack of personalized support.</w:t>
      </w:r>
    </w:p>
    <w:p>
      <w:r>
        <w:rPr>
          <w:rFonts w:ascii="Arial" w:hAnsi="Arial" w:eastAsia="Arial"/>
          <w:b/>
          <w:sz w:val="24"/>
        </w:rPr>
        <w:t xml:space="preserve">Opportunities to Delight Customers at Each Stage: </w:t>
      </w:r>
      <w:r>
        <w:rPr>
          <w:rFonts w:ascii="Arial" w:hAnsi="Arial" w:eastAsia="Arial"/>
          <w:sz w:val="24"/>
        </w:rPr>
      </w:r>
    </w:p>
    <w:p>
      <w:r>
        <w:rPr>
          <w:rFonts w:ascii="Arial" w:hAnsi="Arial" w:eastAsia="Arial"/>
          <w:b/>
          <w:sz w:val="24"/>
        </w:rPr>
        <w:t xml:space="preserve">Awareness: </w:t>
      </w:r>
      <w:r>
        <w:rPr>
          <w:rFonts w:ascii="Arial" w:hAnsi="Arial" w:eastAsia="Arial"/>
          <w:sz w:val="24"/>
        </w:rPr>
        <w:t>Thought leadership content, educational resources, industry-specific use cases.</w:t>
      </w:r>
    </w:p>
    <w:p>
      <w:r>
        <w:rPr>
          <w:rFonts w:ascii="Arial" w:hAnsi="Arial" w:eastAsia="Arial"/>
          <w:b/>
          <w:sz w:val="24"/>
        </w:rPr>
        <w:t xml:space="preserve">Consideration: </w:t>
      </w:r>
      <w:r>
        <w:rPr>
          <w:rFonts w:ascii="Arial" w:hAnsi="Arial" w:eastAsia="Arial"/>
          <w:sz w:val="24"/>
        </w:rPr>
        <w:t>Personalized demos, tailored ROI projections, transparent pricing models.</w:t>
      </w:r>
    </w:p>
    <w:p>
      <w:r>
        <w:rPr>
          <w:rFonts w:ascii="Arial" w:hAnsi="Arial" w:eastAsia="Arial"/>
          <w:b/>
          <w:sz w:val="24"/>
        </w:rPr>
        <w:t xml:space="preserve">Decision: </w:t>
      </w:r>
      <w:r>
        <w:rPr>
          <w:rFonts w:ascii="Arial" w:hAnsi="Arial" w:eastAsia="Arial"/>
          <w:sz w:val="24"/>
        </w:rPr>
        <w:t>Flexible contract terms, seamless data migration support, dedicated account managers.</w:t>
      </w:r>
    </w:p>
    <w:p>
      <w:r>
        <w:rPr>
          <w:rFonts w:ascii="Arial" w:hAnsi="Arial" w:eastAsia="Arial"/>
          <w:b/>
          <w:sz w:val="24"/>
        </w:rPr>
        <w:t xml:space="preserve">Engagement: </w:t>
      </w:r>
      <w:r>
        <w:rPr>
          <w:rFonts w:ascii="Arial" w:hAnsi="Arial" w:eastAsia="Arial"/>
          <w:sz w:val="24"/>
        </w:rPr>
        <w:t>Comprehensive training programs, intuitive user experience, proactive customer success initiatives.</w:t>
      </w:r>
    </w:p>
    <w:p>
      <w:r>
        <w:rPr>
          <w:rFonts w:ascii="Arial" w:hAnsi="Arial" w:eastAsia="Arial"/>
          <w:b/>
          <w:sz w:val="24"/>
        </w:rPr>
        <w:t xml:space="preserve">Post-Purchase: </w:t>
      </w:r>
      <w:r>
        <w:rPr>
          <w:rFonts w:ascii="Arial" w:hAnsi="Arial" w:eastAsia="Arial"/>
          <w:sz w:val="24"/>
        </w:rPr>
        <w:t>Continuous product enhancements, user-driven feature roadmaps, community-building events.</w:t>
      </w:r>
    </w:p>
    <w:p/>
    <w:p>
      <w:pPr>
        <w:pStyle w:val="Heading1"/>
      </w:pPr>
      <w:r>
        <w:rPr>
          <w:rFonts w:ascii="Arial" w:hAnsi="Arial" w:eastAsia="Arial"/>
          <w:b/>
          <w:color w:val="000000"/>
          <w:sz w:val="34"/>
        </w:rPr>
        <w:t>Brand Name</w:t>
      </w:r>
    </w:p>
    <w:p/>
    <w:p>
      <w:r>
        <w:rPr>
          <w:rFonts w:ascii="Arial" w:hAnsi="Arial" w:eastAsia="Arial"/>
          <w:b/>
          <w:sz w:val="24"/>
        </w:rPr>
        <w:t xml:space="preserve">Brand Name Suggestion: </w:t>
      </w:r>
      <w:r>
        <w:rPr>
          <w:rFonts w:ascii="Arial" w:hAnsi="Arial" w:eastAsia="Arial"/>
          <w:sz w:val="24"/>
        </w:rPr>
        <w:t>TemplateHQ</w:t>
      </w:r>
    </w:p>
    <w:p/>
    <w:p>
      <w:pPr>
        <w:pStyle w:val="Heading1"/>
      </w:pPr>
      <w:r>
        <w:rPr>
          <w:rFonts w:ascii="Arial" w:hAnsi="Arial" w:eastAsia="Arial"/>
          <w:b/>
          <w:color w:val="000000"/>
          <w:sz w:val="34"/>
        </w:rPr>
        <w:t>Tag Line</w:t>
      </w:r>
    </w:p>
    <w:p/>
    <w:p>
      <w:r>
        <w:rPr>
          <w:rFonts w:ascii="Arial" w:hAnsi="Arial" w:eastAsia="Arial"/>
          <w:b/>
          <w:sz w:val="24"/>
        </w:rPr>
        <w:t xml:space="preserve">Tagline: </w:t>
      </w:r>
      <w:r>
        <w:rPr>
          <w:rFonts w:ascii="Arial" w:hAnsi="Arial" w:eastAsia="Arial"/>
          <w:sz w:val="24"/>
        </w:rPr>
        <w:t>Ignite Marketing Brilliance: Streamlined, Strategic, Impactful.</w:t>
      </w:r>
    </w:p>
    <w:p/>
    <w:p>
      <w:pPr>
        <w:pStyle w:val="Heading1"/>
      </w:pPr>
      <w:r>
        <w:rPr>
          <w:rFonts w:ascii="Arial" w:hAnsi="Arial" w:eastAsia="Arial"/>
          <w:b/>
          <w:color w:val="000000"/>
          <w:sz w:val="34"/>
        </w:rPr>
        <w:t>Imagery</w:t>
      </w:r>
    </w:p>
    <w:p/>
    <w:p>
      <w:r>
        <w:rPr>
          <w:rFonts w:ascii="Arial" w:hAnsi="Arial" w:eastAsia="Arial"/>
          <w:b/>
          <w:sz w:val="24"/>
        </w:rPr>
        <w:t xml:space="preserve">Visual Themes: </w:t>
      </w:r>
      <w:r>
        <w:rPr>
          <w:rFonts w:ascii="Arial" w:hAnsi="Arial" w:eastAsia="Arial"/>
          <w:sz w:val="24"/>
        </w:rPr>
        <w:t>Contemporary minimalism, data-driven visualizations, and modular design systems that convey clarity, efficiency, and strategic alignment with business objectives.</w:t>
      </w:r>
    </w:p>
    <w:p>
      <w:r>
        <w:rPr>
          <w:rFonts w:ascii="Arial" w:hAnsi="Arial" w:eastAsia="Arial"/>
          <w:b/>
          <w:sz w:val="24"/>
        </w:rPr>
        <w:t xml:space="preserve">Illustration Styles: </w:t>
      </w:r>
      <w:r>
        <w:rPr>
          <w:rFonts w:ascii="Arial" w:hAnsi="Arial" w:eastAsia="Arial"/>
          <w:sz w:val="24"/>
        </w:rPr>
        <w:t>Flat, geometric illustrations with clean lines and subtle textures, complemented by data visualization elements such as charts, graphs, and infographics that communicate complex information concisely.</w:t>
      </w:r>
    </w:p>
    <w:p>
      <w:r>
        <w:rPr>
          <w:rFonts w:ascii="Arial" w:hAnsi="Arial" w:eastAsia="Arial"/>
          <w:b/>
          <w:sz w:val="24"/>
        </w:rPr>
        <w:t xml:space="preserve">Infographic Designs: </w:t>
      </w:r>
      <w:r>
        <w:rPr>
          <w:rFonts w:ascii="Arial" w:hAnsi="Arial" w:eastAsia="Arial"/>
          <w:sz w:val="24"/>
        </w:rPr>
        <w:t>Streamlined, modular layouts that prioritize data visualization, incorporating bold typography, iconography, and a structured grid system for optimal information hierarchy and readability.</w:t>
      </w:r>
    </w:p>
    <w:p>
      <w:r>
        <w:rPr>
          <w:rFonts w:ascii="Arial" w:hAnsi="Arial" w:eastAsia="Arial"/>
          <w:b/>
          <w:sz w:val="24"/>
        </w:rPr>
        <w:t xml:space="preserve">Photography Directions: </w:t>
      </w:r>
      <w:r>
        <w:rPr>
          <w:rFonts w:ascii="Arial" w:hAnsi="Arial" w:eastAsia="Arial"/>
          <w:sz w:val="24"/>
        </w:rPr>
        <w:t>People-centric imagery showcasing diverse teams collaborating in modern workspaces, conveying a sense of professionalism, innovation, and strategic thinking. Complemented by abstract visuals and product-focused compositions that highlight the platform's intuitive interface and seamless integration with existing workflows.</w:t>
      </w:r>
    </w:p>
    <w:p>
      <w:r>
        <w:rPr>
          <w:rFonts w:ascii="Arial" w:hAnsi="Arial" w:eastAsia="Arial"/>
          <w:b/>
          <w:sz w:val="24"/>
        </w:rPr>
        <w:t xml:space="preserve">Visual Sophistication: </w:t>
      </w:r>
      <w:r>
        <w:rPr>
          <w:rFonts w:ascii="Arial" w:hAnsi="Arial" w:eastAsia="Arial"/>
          <w:sz w:val="24"/>
        </w:rPr>
        <w:t>A balanced approach, combining minimalist aesthetics with strategic use of vibrant accents and dynamic compositions, creating a distinctive presence that exudes confidence, expertise, and a forward-thinking mindset within the industry.</w:t>
      </w:r>
    </w:p>
    <w:p/>
    <w:p>
      <w:pPr>
        <w:pStyle w:val="Heading1"/>
      </w:pPr>
      <w:r>
        <w:rPr>
          <w:rFonts w:ascii="Arial" w:hAnsi="Arial" w:eastAsia="Arial"/>
          <w:b/>
          <w:color w:val="000000"/>
          <w:sz w:val="34"/>
        </w:rPr>
        <w:t>Voice And Tone</w:t>
      </w:r>
    </w:p>
    <w:p/>
    <w:p>
      <w:r>
        <w:rPr>
          <w:rFonts w:ascii="Arial" w:hAnsi="Arial" w:eastAsia="Arial"/>
          <w:b/>
          <w:sz w:val="24"/>
        </w:rPr>
        <w:t xml:space="preserve">Brand Voice Attributes: </w:t>
      </w:r>
      <w:r>
        <w:rPr>
          <w:rFonts w:ascii="Arial" w:hAnsi="Arial" w:eastAsia="Arial"/>
          <w:sz w:val="24"/>
        </w:rPr>
        <w:t>Professional, strategic, knowledgeable, innovative, results-driven.</w:t>
      </w:r>
    </w:p>
    <w:p>
      <w:r>
        <w:rPr>
          <w:rFonts w:ascii="Arial" w:hAnsi="Arial" w:eastAsia="Arial"/>
          <w:sz w:val="24"/>
        </w:rPr>
        <w:t>These attributes reflect the brand's identity as an authoritative, industry-leading platform that empowers B2B marketers to achieve professional excellence through data-driven, impactful campaigns. The professional and strategic tone conveys expertise and a commitment to structured, goal-oriented solutions. The knowledgeable and innovative attributes align with the brand's vision of staying ahead of industry trends and fostering continuous improvement. The results-driven quality underscores the platform's focus on measurable business outcomes and tangible success.</w:t>
      </w:r>
    </w:p>
    <w:p>
      <w:r>
        <w:rPr>
          <w:rFonts w:ascii="Arial" w:hAnsi="Arial" w:eastAsia="Arial"/>
          <w:b/>
          <w:sz w:val="24"/>
        </w:rPr>
        <w:t xml:space="preserve">Tone Adaptation: </w:t>
      </w:r>
      <w:r>
        <w:rPr>
          <w:rFonts w:ascii="Arial" w:hAnsi="Arial" w:eastAsia="Arial"/>
          <w:sz w:val="24"/>
        </w:rPr>
      </w:r>
    </w:p>
    <w:p>
      <w:r>
        <w:rPr>
          <w:rFonts w:ascii="Arial" w:hAnsi="Arial" w:eastAsia="Arial"/>
          <w:b/>
          <w:sz w:val="24"/>
        </w:rPr>
        <w:t xml:space="preserve">New Product Launch: </w:t>
      </w:r>
      <w:r>
        <w:rPr>
          <w:rFonts w:ascii="Arial" w:hAnsi="Arial" w:eastAsia="Arial"/>
          <w:sz w:val="24"/>
        </w:rPr>
        <w:t>Confident, informative, and forward-thinking. Example: "Introducing our groundbreaking AI-powered template optimization feature, revolutionizing the way you create data-driven campaigns tailored to your audience's evolving preferences."</w:t>
      </w:r>
    </w:p>
    <w:p>
      <w:r>
        <w:rPr>
          <w:rFonts w:ascii="Arial" w:hAnsi="Arial" w:eastAsia="Arial"/>
          <w:b/>
          <w:sz w:val="24"/>
        </w:rPr>
        <w:t xml:space="preserve">Customer Complaint Response: </w:t>
      </w:r>
      <w:r>
        <w:rPr>
          <w:rFonts w:ascii="Arial" w:hAnsi="Arial" w:eastAsia="Arial"/>
          <w:sz w:val="24"/>
        </w:rPr>
        <w:t>Empathetic, solution-oriented, and professional. Example: "We appreciate your feedback and value your partnership. Our team is dedicated to resolving this issue promptly and ensuring your continued success with our platform."</w:t>
      </w:r>
    </w:p>
    <w:p>
      <w:r>
        <w:rPr>
          <w:rFonts w:ascii="Arial" w:hAnsi="Arial" w:eastAsia="Arial"/>
          <w:b/>
          <w:sz w:val="24"/>
        </w:rPr>
        <w:t xml:space="preserve">LinkedIn Post: </w:t>
      </w:r>
      <w:r>
        <w:rPr>
          <w:rFonts w:ascii="Arial" w:hAnsi="Arial" w:eastAsia="Arial"/>
          <w:sz w:val="24"/>
        </w:rPr>
        <w:t>Insightful, engaging, and thought-provoking. Example: "Discover the power of strategic storytelling in B2B marketing. Our latest blog explores how compelling narratives can elevate your brand, captivate your audience, and drive meaningful connections."</w:t>
      </w:r>
    </w:p>
    <w:p>
      <w:r>
        <w:rPr>
          <w:rFonts w:ascii="Arial" w:hAnsi="Arial" w:eastAsia="Arial"/>
          <w:b/>
          <w:sz w:val="24"/>
        </w:rPr>
        <w:t xml:space="preserve">Blog Post Title: </w:t>
      </w:r>
      <w:r>
        <w:rPr>
          <w:rFonts w:ascii="Arial" w:hAnsi="Arial" w:eastAsia="Arial"/>
          <w:sz w:val="24"/>
        </w:rPr>
        <w:t>Compelling, attention-grabbing, and relevant. Example: "Unleash the Potential of AI-Driven Personalization: 5 Strategies for Hyper-Targeted B2B Marketing."</w:t>
      </w:r>
    </w:p>
    <w:p>
      <w:r>
        <w:rPr>
          <w:rFonts w:ascii="Arial" w:hAnsi="Arial" w:eastAsia="Arial"/>
          <w:b/>
          <w:sz w:val="24"/>
        </w:rPr>
        <w:t xml:space="preserve">Company Announcement: </w:t>
      </w:r>
      <w:r>
        <w:rPr>
          <w:rFonts w:ascii="Arial" w:hAnsi="Arial" w:eastAsia="Arial"/>
          <w:sz w:val="24"/>
        </w:rPr>
        <w:t>Authoritative, formal, and forward-looking. Example: "TemplateHQ Acquires Leading Data Analytics Firm, Expanding Our Capabilities in Delivering Actionable Insights for Unparalleled Marketing Success."</w:t>
      </w:r>
    </w:p>
    <w:p/>
    <w:p>
      <w:pPr>
        <w:pStyle w:val="Heading1"/>
      </w:pPr>
      <w:r>
        <w:rPr>
          <w:rFonts w:ascii="Arial" w:hAnsi="Arial" w:eastAsia="Arial"/>
          <w:b/>
          <w:color w:val="000000"/>
          <w:sz w:val="34"/>
        </w:rPr>
        <w:t>Brand Guidelines</w:t>
      </w:r>
    </w:p>
    <w:p/>
    <w:p>
      <w:r>
        <w:rPr>
          <w:rFonts w:ascii="Arial" w:hAnsi="Arial" w:eastAsia="Arial"/>
          <w:b/>
          <w:sz w:val="24"/>
        </w:rPr>
        <w:t xml:space="preserve">Brand Overview: </w:t>
      </w:r>
      <w:r>
        <w:rPr>
          <w:rFonts w:ascii="Arial" w:hAnsi="Arial" w:eastAsia="Arial"/>
          <w:sz w:val="24"/>
        </w:rPr>
        <w:t>TemplateHQ is a comprehensive digital platform offering a vast library of professionally designed, customizable B2B marketing templates tailored to diverse industries and marketing objectives. Our mission is to empower marketing professionals to streamline their workflows, optimize resource allocation, and deliver impactful, data-driven marketing campaigns aligned with their business goals.</w:t>
      </w:r>
    </w:p>
    <w:p>
      <w:r>
        <w:rPr>
          <w:rFonts w:ascii="Arial" w:hAnsi="Arial" w:eastAsia="Arial"/>
          <w:b/>
          <w:sz w:val="24"/>
        </w:rPr>
        <w:t xml:space="preserve">Brand Positioning: </w:t>
      </w:r>
      <w:r>
        <w:rPr>
          <w:rFonts w:ascii="Arial" w:hAnsi="Arial" w:eastAsia="Arial"/>
          <w:sz w:val="24"/>
        </w:rPr>
        <w:t>Elevate your B2B marketing with our comprehensive suite of customizable, industry-tailored templates. Streamline workflows, optimize resources, and create impactful, data-driven campaigns that drive measurable business growth and establish your thought leadership. With our strategically aligned, professionally designed templates spanning diverse formats and objectives, you can execute your marketing vision efficiently, foster innovation, and achieve professional excellence.</w:t>
      </w:r>
    </w:p>
    <w:p>
      <w:r>
        <w:rPr>
          <w:rFonts w:ascii="Arial" w:hAnsi="Arial" w:eastAsia="Arial"/>
          <w:b/>
          <w:sz w:val="24"/>
        </w:rPr>
        <w:t xml:space="preserve">Visual Identity: </w:t>
      </w:r>
      <w:r>
        <w:rPr>
          <w:rFonts w:ascii="Arial" w:hAnsi="Arial" w:eastAsia="Arial"/>
          <w:sz w:val="24"/>
        </w:rPr>
      </w:r>
    </w:p>
    <w:p>
      <w:r>
        <w:rPr>
          <w:rFonts w:ascii="Arial" w:hAnsi="Arial" w:eastAsia="Arial"/>
          <w:b/>
          <w:sz w:val="24"/>
        </w:rPr>
        <w:t xml:space="preserve">Logo: </w:t>
      </w:r>
      <w:r>
        <w:rPr>
          <w:rFonts w:ascii="Arial" w:hAnsi="Arial" w:eastAsia="Arial"/>
          <w:sz w:val="24"/>
        </w:rPr>
        <w:t>The minimalist, geometric logo features a stylized lettermark "TH" formed by overlapping rectangular shapes, symbolizing seamless integration and forward-thinking solutions. The dynamic arrow motif represents progress, efficiency, and driving measurable growth.</w:t>
      </w:r>
    </w:p>
    <w:p>
      <w:r>
        <w:rPr>
          <w:rFonts w:ascii="Arial" w:hAnsi="Arial" w:eastAsia="Arial"/>
          <w:b/>
          <w:sz w:val="24"/>
        </w:rPr>
        <w:t xml:space="preserve">Color Palette: </w:t>
      </w:r>
      <w:r>
        <w:rPr>
          <w:rFonts w:ascii="Arial" w:hAnsi="Arial" w:eastAsia="Arial"/>
          <w:sz w:val="24"/>
        </w:rPr>
      </w:r>
    </w:p>
    <w:p>
      <w:pPr>
        <w:pStyle w:val="ListBullet"/>
      </w:pPr>
      <w:r>
        <w:rPr>
          <w:rFonts w:ascii="Arial" w:hAnsi="Arial" w:eastAsia="Arial"/>
          <w:b/>
          <w:sz w:val="24"/>
        </w:rPr>
        <w:t xml:space="preserve">Primary: </w:t>
      </w:r>
      <w:r>
        <w:rPr>
          <w:rFonts w:ascii="Arial" w:hAnsi="Arial" w:eastAsia="Arial"/>
          <w:sz w:val="24"/>
        </w:rPr>
        <w:t>Deep blue (trust, professionalism) and vibrant orange (creativity, enthusiasm)</w:t>
      </w:r>
    </w:p>
    <w:p>
      <w:pPr>
        <w:pStyle w:val="ListBullet"/>
      </w:pPr>
      <w:r>
        <w:rPr>
          <w:rFonts w:ascii="Arial" w:hAnsi="Arial" w:eastAsia="Arial"/>
          <w:b/>
          <w:sz w:val="24"/>
        </w:rPr>
        <w:t xml:space="preserve">Secondary: </w:t>
      </w:r>
      <w:r>
        <w:rPr>
          <w:rFonts w:ascii="Arial" w:hAnsi="Arial" w:eastAsia="Arial"/>
          <w:sz w:val="24"/>
        </w:rPr>
        <w:t>Teal (growth, adaptability) and coral (warmth, energy)</w:t>
      </w:r>
    </w:p>
    <w:p>
      <w:pPr>
        <w:pStyle w:val="ListBullet"/>
      </w:pPr>
      <w:r>
        <w:rPr>
          <w:rFonts w:ascii="Arial" w:hAnsi="Arial" w:eastAsia="Arial"/>
          <w:b/>
          <w:sz w:val="24"/>
        </w:rPr>
        <w:t xml:space="preserve">Neutrals: </w:t>
      </w:r>
      <w:r>
        <w:rPr>
          <w:rFonts w:ascii="Arial" w:hAnsi="Arial" w:eastAsia="Arial"/>
          <w:sz w:val="24"/>
        </w:rPr>
        <w:t>Light gray (simplicity) and charcoal gray (sophistication, measurable results)</w:t>
      </w:r>
    </w:p>
    <w:p>
      <w:r>
        <w:rPr>
          <w:rFonts w:ascii="Arial" w:hAnsi="Arial" w:eastAsia="Arial"/>
          <w:b/>
          <w:sz w:val="24"/>
        </w:rPr>
        <w:t xml:space="preserve">Typography: </w:t>
      </w:r>
      <w:r>
        <w:rPr>
          <w:rFonts w:ascii="Arial" w:hAnsi="Arial" w:eastAsia="Arial"/>
          <w:sz w:val="24"/>
        </w:rPr>
        <w:t>Modern, geometric sans-serif with clean lines and subtle curves, exuding confidence, clarity, and professionalism.</w:t>
      </w:r>
    </w:p>
    <w:p>
      <w:r>
        <w:rPr>
          <w:rFonts w:ascii="Arial" w:hAnsi="Arial" w:eastAsia="Arial"/>
          <w:b/>
          <w:sz w:val="24"/>
        </w:rPr>
        <w:t xml:space="preserve">Imagery: </w:t>
      </w:r>
      <w:r>
        <w:rPr>
          <w:rFonts w:ascii="Arial" w:hAnsi="Arial" w:eastAsia="Arial"/>
          <w:sz w:val="24"/>
        </w:rPr>
        <w:t>Contemporary minimalism, data-driven visualizations, and modular design systems conveying clarity, efficiency, and strategic alignment. Flat, geometric illustrations with clean lines and subtle textures, complemented by data visualization elements such as charts, graphs, and infographics. People-centric imagery showcasing diverse teams collaborating in modern workspaces, conveying professionalism, innovation, and strategic thinking.</w:t>
      </w:r>
    </w:p>
    <w:p>
      <w:r>
        <w:rPr>
          <w:rFonts w:ascii="Arial" w:hAnsi="Arial" w:eastAsia="Arial"/>
          <w:b/>
          <w:sz w:val="24"/>
        </w:rPr>
        <w:t xml:space="preserve">Brand Voice and Tone: </w:t>
      </w:r>
      <w:r>
        <w:rPr>
          <w:rFonts w:ascii="Arial" w:hAnsi="Arial" w:eastAsia="Arial"/>
          <w:sz w:val="24"/>
        </w:rPr>
        <w:t>Professional, strategic, knowledgeable, innovative, and results-driven, reflecting expertise, commitment to structured solutions, continuous improvement, and measurable business outcomes. Tone adaptation for various contexts, including new product launches, customer interactions, thought leadership content, and company announcements.</w:t>
      </w:r>
    </w:p>
    <w:p/>
    <w:p>
      <w:pPr>
        <w:pStyle w:val="Heading1"/>
      </w:pPr>
      <w:r>
        <w:rPr>
          <w:rFonts w:ascii="Arial" w:hAnsi="Arial" w:eastAsia="Arial"/>
          <w:b/>
          <w:color w:val="000000"/>
          <w:sz w:val="34"/>
        </w:rPr>
        <w:t>Brand Position</w:t>
      </w:r>
    </w:p>
    <w:p/>
    <w:p>
      <w:r>
        <w:rPr>
          <w:rFonts w:ascii="Arial" w:hAnsi="Arial" w:eastAsia="Arial"/>
          <w:b/>
          <w:sz w:val="24"/>
        </w:rPr>
        <w:t xml:space="preserve">Target Audience Definition: </w:t>
      </w:r>
      <w:r>
        <w:rPr>
          <w:rFonts w:ascii="Arial" w:hAnsi="Arial" w:eastAsia="Arial"/>
          <w:sz w:val="24"/>
        </w:rPr>
        <w:t>Our ideal customers are B2B marketing professionals who face challenges in streamlining complex workflows, optimizing resource allocation, and delivering data-driven, impactful campaigns aligned with their business objectives. They aspire to achieve professional excellence, continuous learning, and industry recognition for driving measurable business growth through strategic, innovative marketing initiatives.</w:t>
      </w:r>
    </w:p>
    <w:p>
      <w:r>
        <w:rPr>
          <w:rFonts w:ascii="Arial" w:hAnsi="Arial" w:eastAsia="Arial"/>
          <w:b/>
          <w:sz w:val="24"/>
        </w:rPr>
        <w:t xml:space="preserve">Market Definition: </w:t>
      </w:r>
      <w:r>
        <w:rPr>
          <w:rFonts w:ascii="Arial" w:hAnsi="Arial" w:eastAsia="Arial"/>
          <w:sz w:val="24"/>
        </w:rPr>
        <w:t>We operate in the B2B marketing solutions market, catering to businesses across diverse industries seeking comprehensive, tailored marketing templates and strategies. Our brand uniquely positions itself as the go-to destination for marketing professionals seeking a vast library of customizable, industry-specific templates spanning various formats and objectives, ensuring consistent branding, strategic alignment, and data-driven optimization.</w:t>
      </w:r>
    </w:p>
    <w:p>
      <w:r>
        <w:rPr>
          <w:rFonts w:ascii="Arial" w:hAnsi="Arial" w:eastAsia="Arial"/>
          <w:b/>
          <w:sz w:val="24"/>
        </w:rPr>
        <w:t xml:space="preserve">Brand Promise: </w:t>
      </w:r>
      <w:r>
        <w:rPr>
          <w:rFonts w:ascii="Arial" w:hAnsi="Arial" w:eastAsia="Arial"/>
          <w:sz w:val="24"/>
        </w:rPr>
        <w:t>Our brand promises to empower B2B marketers with a comprehensive suite of professionally designed, customizable marketing templates tailored to their unique industry and campaign objectives. These templates streamline workflows, optimize resource allocation, and facilitate the creation of impactful, data-driven campaigns that drive measurable business growth and success.</w:t>
      </w:r>
    </w:p>
    <w:p>
      <w:r>
        <w:rPr>
          <w:rFonts w:ascii="Arial" w:hAnsi="Arial" w:eastAsia="Arial"/>
          <w:b/>
          <w:sz w:val="24"/>
        </w:rPr>
        <w:t xml:space="preserve">Reason to Believe: </w:t>
      </w:r>
      <w:r>
        <w:rPr>
          <w:rFonts w:ascii="Arial" w:hAnsi="Arial" w:eastAsia="Arial"/>
          <w:sz w:val="24"/>
        </w:rPr>
        <w:t>Our platform offers a vast library of strategically designed, industry-tailored templates spanning presentations, reports, social media content, email campaigns, and more, ensuring consistent branding and alignment with best practices. Our continuous research into industry trends, customer feedback, and data-driven optimization validates our commitment to delivering cutting-edge, effective marketing solutions. Additionally, our track record of enabling clients to achieve measurable improvements in key marketing metrics, such as lead generation, conversion rates, and brand awareness, further reinforces our brand promise.</w:t>
      </w:r>
    </w:p>
    <w:p/>
    <w:p>
      <w:pPr>
        <w:pStyle w:val="Heading1"/>
      </w:pPr>
      <w:r>
        <w:rPr>
          <w:rFonts w:ascii="Arial" w:hAnsi="Arial" w:eastAsia="Arial"/>
          <w:b/>
          <w:color w:val="000000"/>
          <w:sz w:val="34"/>
        </w:rPr>
        <w:t>Unique Selling Proposition</w:t>
      </w:r>
    </w:p>
    <w:p/>
    <w:p>
      <w:r>
        <w:rPr>
          <w:rFonts w:ascii="Arial" w:hAnsi="Arial" w:eastAsia="Arial"/>
          <w:b/>
          <w:sz w:val="24"/>
        </w:rPr>
        <w:t xml:space="preserve">Target Audience: </w:t>
      </w:r>
      <w:r>
        <w:rPr>
          <w:rFonts w:ascii="Arial" w:hAnsi="Arial" w:eastAsia="Arial"/>
          <w:sz w:val="24"/>
        </w:rPr>
        <w:t>Our product/service caters to B2B marketing professionals who face challenges in streamlining workflows, optimizing resource allocation, and delivering impactful, data-driven marketing campaigns aligned with their business goals and target audience.</w:t>
      </w:r>
    </w:p>
    <w:p>
      <w:r>
        <w:rPr>
          <w:rFonts w:ascii="Arial" w:hAnsi="Arial" w:eastAsia="Arial"/>
          <w:b/>
          <w:sz w:val="24"/>
        </w:rPr>
        <w:t xml:space="preserve">Value Proposition: </w:t>
      </w:r>
      <w:r>
        <w:rPr>
          <w:rFonts w:ascii="Arial" w:hAnsi="Arial" w:eastAsia="Arial"/>
          <w:sz w:val="24"/>
        </w:rPr>
        <w:t>Our comprehensive digital platform offers a vast library of professionally designed, customizable B2B marketing templates tailored to diverse industries and marketing objectives. This empowers marketing professionals to execute efficient, consistent, and strategic campaigns across various formats, channels, and touchpoints, driving measurable business growth and establishing thought leadership.</w:t>
      </w:r>
    </w:p>
    <w:p>
      <w:r>
        <w:rPr>
          <w:rFonts w:ascii="Arial" w:hAnsi="Arial" w:eastAsia="Arial"/>
          <w:b/>
          <w:sz w:val="24"/>
        </w:rPr>
        <w:t xml:space="preserve">Benefits and Features: </w:t>
      </w:r>
      <w:r>
        <w:rPr>
          <w:rFonts w:ascii="Arial" w:hAnsi="Arial" w:eastAsia="Arial"/>
          <w:sz w:val="24"/>
        </w:rPr>
        <w:t>Key features include industry-specific template libraries spanning presentations, reports, social media content, email campaigns, and more, ensuring consistent branding, strategic alignment, and data-driven optimization. These templates enable efficient execution, streamlined workflows, optimized resource allocation, and the ability to deliver high-impact campaigns that resonate with target audiences.</w:t>
      </w:r>
    </w:p>
    <w:p>
      <w:r>
        <w:rPr>
          <w:rFonts w:ascii="Arial" w:hAnsi="Arial" w:eastAsia="Arial"/>
          <w:b/>
          <w:sz w:val="24"/>
        </w:rPr>
        <w:t xml:space="preserve">Competitor Comparison: </w:t>
      </w:r>
      <w:r>
        <w:rPr>
          <w:rFonts w:ascii="Arial" w:hAnsi="Arial" w:eastAsia="Arial"/>
          <w:sz w:val="24"/>
        </w:rPr>
        <w:t>While competitors like TemplateMonster, Envato Elements, and HubSpot offer website templates, design assets, or limited email templates, our platform stands out by providing a comprehensive suite of strategically designed, industry-tailored B2B marketing templates across multiple formats and objectives. This unique offering addresses gaps in efficient execution, consistent branding, and measurable impact that competitors fail to address holistically.</w:t>
      </w:r>
    </w:p>
    <w:p>
      <w:r>
        <w:rPr>
          <w:rFonts w:ascii="Arial" w:hAnsi="Arial" w:eastAsia="Arial"/>
          <w:b/>
          <w:sz w:val="24"/>
        </w:rPr>
        <w:t xml:space="preserve">Emotional Connection: </w:t>
      </w:r>
      <w:r>
        <w:rPr>
          <w:rFonts w:ascii="Arial" w:hAnsi="Arial" w:eastAsia="Arial"/>
          <w:sz w:val="24"/>
        </w:rPr>
        <w:t>Our platform resonates with marketers' desires for professional excellence, continuous learning, and industry recognition. By enabling the creation of impactful, data-driven campaigns and fostering thought leadership, our solution empowers marketers to achieve their aspirations of delivering exceptional results, establishing a competitive edge, and reaching their full potential as strategic, innovative professionals.</w:t>
      </w:r>
    </w:p>
    <w:p>
      <w:r>
        <w:rPr>
          <w:rFonts w:ascii="Arial" w:hAnsi="Arial" w:eastAsia="Arial"/>
          <w:b/>
          <w:sz w:val="24"/>
        </w:rPr>
        <w:t xml:space="preserve">USP Statement: </w:t>
      </w:r>
      <w:r>
        <w:rPr>
          <w:rFonts w:ascii="Arial" w:hAnsi="Arial" w:eastAsia="Arial"/>
          <w:sz w:val="24"/>
        </w:rPr>
        <w:t>Our platform offers the most comprehensive library of professionally designed, customizable B2B marketing templates tailored to diverse industries and objectives, enabling efficient execution, consistent branding, and data-driven optimization across various formats and channels for measurable business growth and industry-leading marketing excellence.</w:t>
      </w:r>
    </w:p>
    <w:p/>
    <w:p>
      <w:pPr>
        <w:pStyle w:val="Heading1"/>
      </w:pPr>
      <w:r>
        <w:rPr>
          <w:rFonts w:ascii="Arial" w:hAnsi="Arial" w:eastAsia="Arial"/>
          <w:b/>
          <w:color w:val="000000"/>
          <w:sz w:val="34"/>
        </w:rPr>
        <w:t>Features</w:t>
      </w:r>
    </w:p>
    <w:p/>
    <w:p>
      <w:r>
        <w:rPr>
          <w:rFonts w:ascii="Arial" w:hAnsi="Arial" w:eastAsia="Arial"/>
          <w:b/>
          <w:sz w:val="24"/>
        </w:rPr>
        <w:t xml:space="preserve">Feature Name: </w:t>
      </w:r>
      <w:r>
        <w:rPr>
          <w:rFonts w:ascii="Arial" w:hAnsi="Arial" w:eastAsia="Arial"/>
          <w:sz w:val="24"/>
        </w:rPr>
        <w:t>Template Library</w:t>
      </w:r>
    </w:p>
    <w:p>
      <w:r>
        <w:rPr>
          <w:rFonts w:ascii="Arial" w:hAnsi="Arial" w:eastAsia="Arial"/>
          <w:b/>
          <w:sz w:val="24"/>
        </w:rPr>
        <w:t xml:space="preserve">Functionality: </w:t>
      </w:r>
      <w:r>
        <w:rPr>
          <w:rFonts w:ascii="Arial" w:hAnsi="Arial" w:eastAsia="Arial"/>
          <w:sz w:val="24"/>
        </w:rPr>
        <w:t>Offer a vast library of professionally designed, customizable B2B marketing templates tailored to diverse industries and campaign objectives. This comprehensive collection spans various formats, including email campaigns, social media content, sales presentations, reports, and more, ensuring relevance and alignment with specific business needs.</w:t>
      </w:r>
    </w:p>
    <w:p>
      <w:r>
        <w:rPr>
          <w:rFonts w:ascii="Arial" w:hAnsi="Arial" w:eastAsia="Arial"/>
          <w:b/>
          <w:sz w:val="24"/>
        </w:rPr>
        <w:t xml:space="preserve">Alignment with Mission and USP: </w:t>
      </w:r>
      <w:r>
        <w:rPr>
          <w:rFonts w:ascii="Arial" w:hAnsi="Arial" w:eastAsia="Arial"/>
          <w:sz w:val="24"/>
        </w:rPr>
        <w:t>The extensive template library directly supports our mission of empowering marketers with a comprehensive suite of customizable templates that streamline workflows and facilitate data-driven, impactful campaigns. It reinforces our unique selling proposition by providing a strategically aligned, industry-tailored collection of templates that enable consistent branding, efficient execution, and measurable business impact across various marketing channels and objectives.</w:t>
      </w:r>
    </w:p>
    <w:p>
      <w:r>
        <w:rPr>
          <w:rFonts w:ascii="Arial" w:hAnsi="Arial" w:eastAsia="Arial"/>
          <w:b/>
          <w:sz w:val="24"/>
        </w:rPr>
        <w:t xml:space="preserve">Feature Name: </w:t>
      </w:r>
      <w:r>
        <w:rPr>
          <w:rFonts w:ascii="Arial" w:hAnsi="Arial" w:eastAsia="Arial"/>
          <w:sz w:val="24"/>
        </w:rPr>
        <w:t>Strategic Template Design</w:t>
      </w:r>
    </w:p>
    <w:p>
      <w:r>
        <w:rPr>
          <w:rFonts w:ascii="Arial" w:hAnsi="Arial" w:eastAsia="Arial"/>
          <w:b/>
          <w:sz w:val="24"/>
        </w:rPr>
        <w:t xml:space="preserve">Functionality: </w:t>
      </w:r>
      <w:r>
        <w:rPr>
          <w:rFonts w:ascii="Arial" w:hAnsi="Arial" w:eastAsia="Arial"/>
          <w:sz w:val="24"/>
        </w:rPr>
        <w:t>Ensure that all templates within the library are meticulously designed to align with industry best practices, emerging trends, and data-driven insights. This strategic approach ensures that the templates are optimized for maximum engagement, conversion, and measurable impact, addressing the audience's desire for impactful, results-driven marketing campaigns.</w:t>
      </w:r>
    </w:p>
    <w:p>
      <w:r>
        <w:rPr>
          <w:rFonts w:ascii="Arial" w:hAnsi="Arial" w:eastAsia="Arial"/>
          <w:b/>
          <w:sz w:val="24"/>
        </w:rPr>
        <w:t xml:space="preserve">Alignment with Mission and USP: </w:t>
      </w:r>
      <w:r>
        <w:rPr>
          <w:rFonts w:ascii="Arial" w:hAnsi="Arial" w:eastAsia="Arial"/>
          <w:sz w:val="24"/>
        </w:rPr>
        <w:t>Strategic template design directly supports our mission of facilitating the creation of data-driven, impactful campaigns aligned with business objectives and industry trends. It reinforces our unique selling proposition by offering professionally designed, strategically aligned templates that empower marketers to execute their marketing vision efficiently and achieve tangible business success.</w:t>
      </w:r>
    </w:p>
    <w:p>
      <w:r>
        <w:rPr>
          <w:rFonts w:ascii="Arial" w:hAnsi="Arial" w:eastAsia="Arial"/>
          <w:b/>
          <w:sz w:val="24"/>
        </w:rPr>
        <w:t xml:space="preserve">Feature Name: </w:t>
      </w:r>
      <w:r>
        <w:rPr>
          <w:rFonts w:ascii="Arial" w:hAnsi="Arial" w:eastAsia="Arial"/>
          <w:sz w:val="24"/>
        </w:rPr>
        <w:t>Seamless Customization and Integration</w:t>
      </w:r>
    </w:p>
    <w:p>
      <w:r>
        <w:rPr>
          <w:rFonts w:ascii="Arial" w:hAnsi="Arial" w:eastAsia="Arial"/>
          <w:b/>
          <w:sz w:val="24"/>
        </w:rPr>
        <w:t xml:space="preserve">Functionality: </w:t>
      </w:r>
      <w:r>
        <w:rPr>
          <w:rFonts w:ascii="Arial" w:hAnsi="Arial" w:eastAsia="Arial"/>
          <w:sz w:val="24"/>
        </w:rPr>
        <w:t>Provide user-friendly customization tools that enable marketers to tailor the templates to their specific branding guidelines, messaging, and campaign requirements. Ensure seamless integration with existing marketing workflows and technology stacks, allowing for efficient template utilization and minimizing disruptions to established processes.</w:t>
      </w:r>
    </w:p>
    <w:p>
      <w:r>
        <w:rPr>
          <w:rFonts w:ascii="Arial" w:hAnsi="Arial" w:eastAsia="Arial"/>
          <w:b/>
          <w:sz w:val="24"/>
        </w:rPr>
        <w:t xml:space="preserve">Alignment with Mission and USP: </w:t>
      </w:r>
      <w:r>
        <w:rPr>
          <w:rFonts w:ascii="Arial" w:hAnsi="Arial" w:eastAsia="Arial"/>
          <w:sz w:val="24"/>
        </w:rPr>
        <w:t>Seamless customization and integration support our mission of providing a comprehensive suite of customizable templates that optimize resource allocation and streamline workflows. It reinforces our unique selling proposition by offering user-friendly customization and seamless integration, enabling marketers to efficiently execute their marketing vision while maintaining consistent branding and strategic alignment across all collateral.</w:t>
      </w:r>
    </w:p>
    <w:p/>
    <w:p>
      <w:pPr>
        <w:pStyle w:val="Heading1"/>
      </w:pPr>
      <w:r>
        <w:rPr>
          <w:rFonts w:ascii="Arial" w:hAnsi="Arial" w:eastAsia="Arial"/>
          <w:b/>
          <w:color w:val="000000"/>
          <w:sz w:val="34"/>
        </w:rPr>
        <w:t>Benefits</w:t>
      </w:r>
    </w:p>
    <w:p/>
    <w:p>
      <w:r>
        <w:rPr>
          <w:rFonts w:ascii="Arial" w:hAnsi="Arial" w:eastAsia="Arial"/>
          <w:b/>
          <w:sz w:val="24"/>
        </w:rPr>
        <w:t xml:space="preserve">Benefit Title: </w:t>
      </w:r>
      <w:r>
        <w:rPr>
          <w:rFonts w:ascii="Arial" w:hAnsi="Arial" w:eastAsia="Arial"/>
          <w:sz w:val="24"/>
        </w:rPr>
        <w:t>Streamlined Workflow and Optimized Resource Allocation.</w:t>
      </w:r>
    </w:p>
    <w:p>
      <w:r>
        <w:rPr>
          <w:rFonts w:ascii="Arial" w:hAnsi="Arial" w:eastAsia="Arial"/>
          <w:b/>
          <w:sz w:val="24"/>
        </w:rPr>
        <w:t xml:space="preserve">Explanation: </w:t>
      </w:r>
      <w:r>
        <w:rPr>
          <w:rFonts w:ascii="Arial" w:hAnsi="Arial" w:eastAsia="Arial"/>
          <w:sz w:val="24"/>
        </w:rPr>
        <w:t>Our extensive library of customizable B2B marketing templates enables marketers to efficiently create professional, on-brand collateral for various campaigns and objectives. By leveraging pre-designed, strategically aligned templates, marketing teams can streamline their workflows, reduce time-consuming design tasks, and reallocate resources towards strategic planning and execution, ultimately maximizing productivity and impact.</w:t>
      </w:r>
    </w:p>
    <w:p>
      <w:r>
        <w:rPr>
          <w:rFonts w:ascii="Arial" w:hAnsi="Arial" w:eastAsia="Arial"/>
          <w:b/>
          <w:sz w:val="24"/>
        </w:rPr>
        <w:t xml:space="preserve">Benefit Title: </w:t>
      </w:r>
      <w:r>
        <w:rPr>
          <w:rFonts w:ascii="Arial" w:hAnsi="Arial" w:eastAsia="Arial"/>
          <w:sz w:val="24"/>
        </w:rPr>
        <w:t>Consistent Branding and Professional Quality.</w:t>
      </w:r>
    </w:p>
    <w:p>
      <w:r>
        <w:rPr>
          <w:rFonts w:ascii="Arial" w:hAnsi="Arial" w:eastAsia="Arial"/>
          <w:b/>
          <w:sz w:val="24"/>
        </w:rPr>
        <w:t xml:space="preserve">Explanation: </w:t>
      </w:r>
      <w:r>
        <w:rPr>
          <w:rFonts w:ascii="Arial" w:hAnsi="Arial" w:eastAsia="Arial"/>
          <w:sz w:val="24"/>
        </w:rPr>
        <w:t>Our templates are meticulously designed to ensure visual appeal, brand consistency, and alignment with industry best practices across all marketing collateral. This feature empowers marketers to maintain a cohesive brand identity and professional image throughout their campaigns, fostering credibility and recognition among their target audiences, while eliminating the risk of inconsistencies that can undermine brand equity.</w:t>
      </w:r>
    </w:p>
    <w:p>
      <w:r>
        <w:rPr>
          <w:rFonts w:ascii="Arial" w:hAnsi="Arial" w:eastAsia="Arial"/>
          <w:b/>
          <w:sz w:val="24"/>
        </w:rPr>
        <w:t xml:space="preserve">Benefit Title: </w:t>
      </w:r>
      <w:r>
        <w:rPr>
          <w:rFonts w:ascii="Arial" w:hAnsi="Arial" w:eastAsia="Arial"/>
          <w:sz w:val="24"/>
        </w:rPr>
        <w:t>Data-Driven Optimization and Measurable Impact.</w:t>
      </w:r>
    </w:p>
    <w:p>
      <w:r>
        <w:rPr>
          <w:rFonts w:ascii="Arial" w:hAnsi="Arial" w:eastAsia="Arial"/>
          <w:b/>
          <w:sz w:val="24"/>
        </w:rPr>
        <w:t xml:space="preserve">Explanation: </w:t>
      </w:r>
      <w:r>
        <w:rPr>
          <w:rFonts w:ascii="Arial" w:hAnsi="Arial" w:eastAsia="Arial"/>
          <w:sz w:val="24"/>
        </w:rPr>
        <w:t>Our strategically designed templates are optimized for maximum engagement, conversion, and measurable business impact based on data-driven insights and industry trends. By leveraging these templates, marketers can create campaigns that resonate with their target audiences, drive desired actions, and generate quantifiable results aligned with their business objectives, enabling data-driven decision-making and continuous improvement.</w:t>
      </w:r>
    </w:p>
    <w:p/>
    <w:p>
      <w:pPr>
        <w:pStyle w:val="Heading1"/>
      </w:pPr>
      <w:r>
        <w:rPr>
          <w:rFonts w:ascii="Arial" w:hAnsi="Arial" w:eastAsia="Arial"/>
          <w:b/>
          <w:color w:val="000000"/>
          <w:sz w:val="34"/>
        </w:rPr>
        <w:t>Story Telling</w:t>
      </w:r>
    </w:p>
    <w:p/>
    <w:p>
      <w:r>
        <w:rPr>
          <w:rFonts w:ascii="Arial" w:hAnsi="Arial" w:eastAsia="Arial"/>
          <w:b/>
          <w:sz w:val="24"/>
        </w:rPr>
        <w:t xml:space="preserve">The Hero: </w:t>
      </w:r>
      <w:r>
        <w:rPr>
          <w:rFonts w:ascii="Arial" w:hAnsi="Arial" w:eastAsia="Arial"/>
          <w:sz w:val="24"/>
        </w:rPr>
        <w:t>Our target audience—B2B marketing professionals grappling with inefficiencies, high operational costs, and intense market competition—can transform into empowered decision-makers by leveraging our platform. They will streamline processes, boost productivity, and achieve measurable business growth through our comprehensive suite of customizable, industry-tailored marketing templates.</w:t>
      </w:r>
    </w:p>
    <w:p>
      <w:r>
        <w:rPr>
          <w:rFonts w:ascii="Arial" w:hAnsi="Arial" w:eastAsia="Arial"/>
          <w:b/>
          <w:sz w:val="24"/>
        </w:rPr>
        <w:t xml:space="preserve">The Villain or Problem: </w:t>
      </w:r>
      <w:r>
        <w:rPr>
          <w:rFonts w:ascii="Arial" w:hAnsi="Arial" w:eastAsia="Arial"/>
          <w:sz w:val="24"/>
        </w:rPr>
        <w:t>Outdated systems, fragmented workflows, lack of actionable insights, and missed opportunities hinder our audience's ability to scale and compete effectively. They struggle with:</w:t>
      </w:r>
    </w:p>
    <w:p>
      <w:pPr>
        <w:pStyle w:val="ListBullet"/>
      </w:pPr>
      <w:r>
        <w:rPr>
          <w:rFonts w:ascii="Arial" w:hAnsi="Arial" w:eastAsia="Arial"/>
          <w:sz w:val="24"/>
        </w:rPr>
        <w:t>Complex processes that drain resources</w:t>
      </w:r>
    </w:p>
    <w:p>
      <w:pPr>
        <w:pStyle w:val="ListBullet"/>
      </w:pPr>
      <w:r>
        <w:rPr>
          <w:rFonts w:ascii="Arial" w:hAnsi="Arial" w:eastAsia="Arial"/>
          <w:sz w:val="24"/>
        </w:rPr>
        <w:t>Inconsistent branding that undermines credibility</w:t>
      </w:r>
    </w:p>
    <w:p>
      <w:pPr>
        <w:pStyle w:val="ListBullet"/>
      </w:pPr>
      <w:r>
        <w:rPr>
          <w:rFonts w:ascii="Arial" w:hAnsi="Arial" w:eastAsia="Arial"/>
          <w:sz w:val="24"/>
        </w:rPr>
        <w:t>Inability to measure campaign impact and optimize strategies</w:t>
      </w:r>
    </w:p>
    <w:p>
      <w:r>
        <w:rPr>
          <w:rFonts w:ascii="Arial" w:hAnsi="Arial" w:eastAsia="Arial"/>
          <w:b/>
          <w:sz w:val="24"/>
        </w:rPr>
        <w:t xml:space="preserve">The Mentor: </w:t>
      </w:r>
      <w:r>
        <w:rPr>
          <w:rFonts w:ascii="Arial" w:hAnsi="Arial" w:eastAsia="Arial"/>
          <w:sz w:val="24"/>
        </w:rPr>
        <w:t>Our brand acts as a trusted partner, equipping the hero with cutting-edge tools, personalized support, and strategic solutions tailored to their unique business challenges. We empower their success by:</w:t>
      </w:r>
    </w:p>
    <w:p>
      <w:pPr>
        <w:pStyle w:val="ListBullet"/>
      </w:pPr>
      <w:r>
        <w:rPr>
          <w:rFonts w:ascii="Arial" w:hAnsi="Arial" w:eastAsia="Arial"/>
          <w:sz w:val="24"/>
        </w:rPr>
        <w:t>Providing a vast library of professionally designed templates</w:t>
      </w:r>
    </w:p>
    <w:p>
      <w:pPr>
        <w:pStyle w:val="ListBullet"/>
      </w:pPr>
      <w:r>
        <w:rPr>
          <w:rFonts w:ascii="Arial" w:hAnsi="Arial" w:eastAsia="Arial"/>
          <w:sz w:val="24"/>
        </w:rPr>
        <w:t>Offering industry-specific and goal-oriented templates for maximum relevance</w:t>
      </w:r>
    </w:p>
    <w:p>
      <w:pPr>
        <w:pStyle w:val="ListBullet"/>
      </w:pPr>
      <w:r>
        <w:rPr>
          <w:rFonts w:ascii="Arial" w:hAnsi="Arial" w:eastAsia="Arial"/>
          <w:sz w:val="24"/>
        </w:rPr>
        <w:t>Enabling consistent branding and visual appeal across all marketing collateral</w:t>
      </w:r>
    </w:p>
    <w:p>
      <w:pPr>
        <w:pStyle w:val="ListBullet"/>
      </w:pPr>
      <w:r>
        <w:rPr>
          <w:rFonts w:ascii="Arial" w:hAnsi="Arial" w:eastAsia="Arial"/>
          <w:sz w:val="24"/>
        </w:rPr>
        <w:t>Facilitating data-driven optimization and strategic alignment for maximum impact</w:t>
      </w:r>
    </w:p>
    <w:p>
      <w:r>
        <w:rPr>
          <w:rFonts w:ascii="Arial" w:hAnsi="Arial" w:eastAsia="Arial"/>
          <w:b/>
          <w:sz w:val="24"/>
        </w:rPr>
        <w:t xml:space="preserve">The Journey: </w:t>
      </w:r>
      <w:r>
        <w:rPr>
          <w:rFonts w:ascii="Arial" w:hAnsi="Arial" w:eastAsia="Arial"/>
          <w:sz w:val="24"/>
        </w:rPr>
        <w:t>The hero adopts our platform, gaining clarity on critical pain points through data-driven insights. They implement efficient workflows, leveraging our user-friendly templates and seamless integration. With hands-on guidance at every stage, they experience tangible business improvements.</w:t>
      </w:r>
    </w:p>
    <w:p>
      <w:r>
        <w:rPr>
          <w:rFonts w:ascii="Arial" w:hAnsi="Arial" w:eastAsia="Arial"/>
          <w:b/>
          <w:sz w:val="24"/>
        </w:rPr>
        <w:t xml:space="preserve">The Transformation: </w:t>
      </w:r>
      <w:r>
        <w:rPr>
          <w:rFonts w:ascii="Arial" w:hAnsi="Arial" w:eastAsia="Arial"/>
          <w:sz w:val="24"/>
        </w:rPr>
        <w:t>By the end of their journey, the hero evolves into a confident, agile, and growth-driven leader who has reclaimed control over operations, achieved significant ROI, and positioned their business ahead of the competition. They execute their marketing vision efficiently, foster innovation, and achieve professional excellence.</w:t>
      </w:r>
    </w:p>
    <w:p/>
    <w:p>
      <w:pPr>
        <w:pStyle w:val="Heading1"/>
      </w:pPr>
      <w:r>
        <w:rPr>
          <w:rFonts w:ascii="Arial" w:hAnsi="Arial" w:eastAsia="Arial"/>
          <w:b/>
          <w:color w:val="000000"/>
          <w:sz w:val="34"/>
        </w:rPr>
        <w:t>Clear Call To Action</w:t>
      </w:r>
    </w:p>
    <w:p/>
    <w:p>
      <w:r>
        <w:rPr>
          <w:rFonts w:ascii="Arial" w:hAnsi="Arial" w:eastAsia="Arial"/>
          <w:b/>
          <w:sz w:val="24"/>
        </w:rPr>
        <w:t xml:space="preserve">Ignite Your Marketing Potential: </w:t>
      </w:r>
      <w:r>
        <w:rPr>
          <w:rFonts w:ascii="Arial" w:hAnsi="Arial" w:eastAsia="Arial"/>
          <w:sz w:val="24"/>
        </w:rPr>
      </w:r>
    </w:p>
    <w:p>
      <w:r>
        <w:rPr>
          <w:rFonts w:ascii="Arial" w:hAnsi="Arial" w:eastAsia="Arial"/>
          <w:sz w:val="24"/>
        </w:rPr>
        <w:t>Streamline Your Campaigns Today Unlock Efficiency with Customizable Templates Elevate Your Brand, Accelerate Your Success Empower Data-Driven Marketing Strategies Maximize Impact, Minimize Effort Unleash Consistent Branding Across Channels Optimize Resources, Amplify Results Embrace Seamless Integration, Effortless Execution Achieve Measurable Growth, Lead the Industry Craft Campaigns That Captivate and Convert Simplify Processes, Elevate Outcomes Harness the Power of Strategic Design Gain a Competitive Edge, Stay Ahead of Trends Transform Your Workflow, Transcend Expectations Unlock Scalable Marketing Solutions</w:t>
      </w:r>
    </w:p>
    <w:p/>
    <w:p>
      <w:pPr>
        <w:pStyle w:val="Heading1"/>
      </w:pPr>
      <w:r>
        <w:rPr>
          <w:rFonts w:ascii="Arial" w:hAnsi="Arial" w:eastAsia="Arial"/>
          <w:b/>
          <w:color w:val="000000"/>
          <w:sz w:val="34"/>
        </w:rPr>
        <w:t>Irresistible Offer</w:t>
      </w:r>
    </w:p>
    <w:p/>
    <w:p>
      <w:r>
        <w:rPr>
          <w:rFonts w:ascii="Arial" w:hAnsi="Arial" w:eastAsia="Arial"/>
          <w:b/>
          <w:sz w:val="24"/>
        </w:rPr>
        <w:t xml:space="preserve">Unique Value Proposition: </w:t>
      </w:r>
      <w:r>
        <w:rPr>
          <w:rFonts w:ascii="Arial" w:hAnsi="Arial" w:eastAsia="Arial"/>
          <w:sz w:val="24"/>
        </w:rPr>
        <w:t>Unlock the power of streamlined, data-driven B2B marketing with our comprehensive suite of customizable, industry-tailored templates. Strategically designed to align with best practices and emerging trends, our templates empower you to execute impactful campaigns efficiently, optimize resource allocation, and achieve measurable business growth while maintaining consistent branding and professional quality across all collateral.</w:t>
      </w:r>
    </w:p>
    <w:p>
      <w:r>
        <w:rPr>
          <w:rFonts w:ascii="Arial" w:hAnsi="Arial" w:eastAsia="Arial"/>
          <w:b/>
          <w:sz w:val="24"/>
        </w:rPr>
        <w:t xml:space="preserve">Bonus Value: </w:t>
      </w:r>
      <w:r>
        <w:rPr>
          <w:rFonts w:ascii="Arial" w:hAnsi="Arial" w:eastAsia="Arial"/>
          <w:sz w:val="24"/>
        </w:rPr>
        <w:t>Elevate your marketing strategy with exclusive access to our expert consulting sessions, tailored to your specific business objectives and industry landscape. Gain invaluable insights, personalized recommendations, and strategic guidance to maximize the impact of your campaigns and stay ahead of the competition.</w:t>
      </w:r>
    </w:p>
    <w:p>
      <w:r>
        <w:rPr>
          <w:rFonts w:ascii="Arial" w:hAnsi="Arial" w:eastAsia="Arial"/>
          <w:b/>
          <w:sz w:val="24"/>
        </w:rPr>
        <w:t xml:space="preserve">Urgency and Scarcity: </w:t>
      </w:r>
      <w:r>
        <w:rPr>
          <w:rFonts w:ascii="Arial" w:hAnsi="Arial" w:eastAsia="Arial"/>
          <w:sz w:val="24"/>
        </w:rPr>
        <w:t>Secure your spot as an early adopter and unlock exclusive onboarding benefits, including priority access to our latest template releases, dedicated support, and customized training sessions. Limited availability for the first 100 enterprise clients.</w:t>
      </w:r>
    </w:p>
    <w:p>
      <w:r>
        <w:rPr>
          <w:rFonts w:ascii="Arial" w:hAnsi="Arial" w:eastAsia="Arial"/>
          <w:b/>
          <w:sz w:val="24"/>
        </w:rPr>
        <w:t xml:space="preserve">Risk Reversal: </w:t>
      </w:r>
      <w:r>
        <w:rPr>
          <w:rFonts w:ascii="Arial" w:hAnsi="Arial" w:eastAsia="Arial"/>
          <w:sz w:val="24"/>
        </w:rPr>
        <w:t>Experience the confidence of our performance-based guarantee. If our templates fail to deliver measurable improvements in campaign performance within the first 90 days, we'll provide a full refund, no questions asked.</w:t>
      </w:r>
    </w:p>
    <w:p>
      <w:r>
        <w:rPr>
          <w:rFonts w:ascii="Arial" w:hAnsi="Arial" w:eastAsia="Arial"/>
          <w:b/>
          <w:sz w:val="24"/>
        </w:rPr>
        <w:t xml:space="preserve">Clear and Compelling Call-To-Action (CTA): </w:t>
      </w:r>
      <w:r>
        <w:rPr>
          <w:rFonts w:ascii="Arial" w:hAnsi="Arial" w:eastAsia="Arial"/>
          <w:sz w:val="24"/>
        </w:rPr>
        <w:t>Elevate your B2B marketing strategy today. Claim your exclusive early adopter package and unlock the power of data-driven, impactful campaigns that drive measurable business growth.</w:t>
      </w:r>
    </w:p>
    <w:p/>
    <w:p>
      <w:pPr>
        <w:pStyle w:val="Heading1"/>
      </w:pPr>
      <w:r>
        <w:rPr>
          <w:rFonts w:ascii="Arial" w:hAnsi="Arial" w:eastAsia="Arial"/>
          <w:b/>
          <w:color w:val="000000"/>
          <w:sz w:val="34"/>
        </w:rPr>
        <w:t>Situational Analysis</w:t>
      </w:r>
    </w:p>
    <w:p/>
    <w:p>
      <w:r>
        <w:rPr>
          <w:rFonts w:ascii="Arial" w:hAnsi="Arial" w:eastAsia="Arial"/>
          <w:b/>
          <w:sz w:val="24"/>
        </w:rPr>
        <w:t xml:space="preserve">SWOT Analysis: </w:t>
      </w:r>
      <w:r>
        <w:rPr>
          <w:rFonts w:ascii="Arial" w:hAnsi="Arial" w:eastAsia="Arial"/>
          <w:sz w:val="24"/>
        </w:rPr>
      </w:r>
    </w:p>
    <w:p>
      <w:r>
        <w:rPr>
          <w:rFonts w:ascii="Arial" w:hAnsi="Arial" w:eastAsia="Arial"/>
          <w:b/>
          <w:sz w:val="24"/>
        </w:rPr>
        <w:t xml:space="preserve">Strengths: </w:t>
      </w:r>
      <w:r>
        <w:rPr>
          <w:rFonts w:ascii="Arial" w:hAnsi="Arial" w:eastAsia="Arial"/>
          <w:sz w:val="24"/>
        </w:rPr>
      </w:r>
    </w:p>
    <w:p>
      <w:pPr>
        <w:pStyle w:val="ListBullet"/>
      </w:pPr>
      <w:r>
        <w:rPr>
          <w:rFonts w:ascii="Arial" w:hAnsi="Arial" w:eastAsia="Arial"/>
          <w:sz w:val="24"/>
        </w:rPr>
        <w:t>Comprehensive library of professionally designed, customizable B2B marketing templates</w:t>
      </w:r>
    </w:p>
    <w:p>
      <w:pPr>
        <w:pStyle w:val="ListBullet"/>
      </w:pPr>
      <w:r>
        <w:rPr>
          <w:rFonts w:ascii="Arial" w:hAnsi="Arial" w:eastAsia="Arial"/>
          <w:sz w:val="24"/>
        </w:rPr>
        <w:t>Templates tailored to diverse industries and marketing objectives</w:t>
      </w:r>
    </w:p>
    <w:p>
      <w:pPr>
        <w:pStyle w:val="ListBullet"/>
      </w:pPr>
      <w:r>
        <w:rPr>
          <w:rFonts w:ascii="Arial" w:hAnsi="Arial" w:eastAsia="Arial"/>
          <w:sz w:val="24"/>
        </w:rPr>
        <w:t>Streamlined workflows and optimized resource allocation</w:t>
      </w:r>
    </w:p>
    <w:p>
      <w:pPr>
        <w:pStyle w:val="ListBullet"/>
      </w:pPr>
      <w:r>
        <w:rPr>
          <w:rFonts w:ascii="Arial" w:hAnsi="Arial" w:eastAsia="Arial"/>
          <w:sz w:val="24"/>
        </w:rPr>
        <w:t>Consistent branding and strategic alignment across all marketing efforts</w:t>
      </w:r>
    </w:p>
    <w:p>
      <w:pPr>
        <w:pStyle w:val="ListBullet"/>
      </w:pPr>
      <w:r>
        <w:rPr>
          <w:rFonts w:ascii="Arial" w:hAnsi="Arial" w:eastAsia="Arial"/>
          <w:sz w:val="24"/>
        </w:rPr>
        <w:t>Data integration capabilities for optimization and personalization</w:t>
      </w:r>
    </w:p>
    <w:p>
      <w:r>
        <w:rPr>
          <w:rFonts w:ascii="Arial" w:hAnsi="Arial" w:eastAsia="Arial"/>
          <w:b/>
          <w:sz w:val="24"/>
        </w:rPr>
        <w:t xml:space="preserve">Weaknesses: </w:t>
      </w:r>
      <w:r>
        <w:rPr>
          <w:rFonts w:ascii="Arial" w:hAnsi="Arial" w:eastAsia="Arial"/>
          <w:sz w:val="24"/>
        </w:rPr>
      </w:r>
    </w:p>
    <w:p>
      <w:pPr>
        <w:pStyle w:val="ListBullet"/>
      </w:pPr>
      <w:r>
        <w:rPr>
          <w:rFonts w:ascii="Arial" w:hAnsi="Arial" w:eastAsia="Arial"/>
          <w:sz w:val="24"/>
        </w:rPr>
        <w:t>Potential learning curve for users to navigate the platform effectively</w:t>
      </w:r>
    </w:p>
    <w:p>
      <w:pPr>
        <w:pStyle w:val="ListBullet"/>
      </w:pPr>
      <w:r>
        <w:rPr>
          <w:rFonts w:ascii="Arial" w:hAnsi="Arial" w:eastAsia="Arial"/>
          <w:sz w:val="24"/>
        </w:rPr>
        <w:t>Reliance on continuous updates and expansion of template offerings</w:t>
      </w:r>
    </w:p>
    <w:p>
      <w:pPr>
        <w:pStyle w:val="ListBullet"/>
      </w:pPr>
      <w:r>
        <w:rPr>
          <w:rFonts w:ascii="Arial" w:hAnsi="Arial" w:eastAsia="Arial"/>
          <w:sz w:val="24"/>
        </w:rPr>
        <w:t>Limited differentiation if competitors introduce similar offerings</w:t>
      </w:r>
    </w:p>
    <w:p>
      <w:pPr>
        <w:pStyle w:val="ListBullet"/>
      </w:pPr>
      <w:r>
        <w:rPr>
          <w:rFonts w:ascii="Arial" w:hAnsi="Arial" w:eastAsia="Arial"/>
          <w:sz w:val="24"/>
        </w:rPr>
        <w:t>Scalability challenges as user base and template library grow</w:t>
      </w:r>
    </w:p>
    <w:p>
      <w:r>
        <w:rPr>
          <w:rFonts w:ascii="Arial" w:hAnsi="Arial" w:eastAsia="Arial"/>
          <w:b/>
          <w:sz w:val="24"/>
        </w:rPr>
        <w:t xml:space="preserve">Opportunities: </w:t>
      </w:r>
      <w:r>
        <w:rPr>
          <w:rFonts w:ascii="Arial" w:hAnsi="Arial" w:eastAsia="Arial"/>
          <w:sz w:val="24"/>
        </w:rPr>
      </w:r>
    </w:p>
    <w:p>
      <w:pPr>
        <w:pStyle w:val="ListBullet"/>
      </w:pPr>
      <w:r>
        <w:rPr>
          <w:rFonts w:ascii="Arial" w:hAnsi="Arial" w:eastAsia="Arial"/>
          <w:sz w:val="24"/>
        </w:rPr>
        <w:t>Increasing demand for efficient, data-driven marketing solutions</w:t>
      </w:r>
    </w:p>
    <w:p>
      <w:pPr>
        <w:pStyle w:val="ListBullet"/>
      </w:pPr>
      <w:r>
        <w:rPr>
          <w:rFonts w:ascii="Arial" w:hAnsi="Arial" w:eastAsia="Arial"/>
          <w:sz w:val="24"/>
        </w:rPr>
        <w:t>Emerging trends and technologies to incorporate into template designs</w:t>
      </w:r>
    </w:p>
    <w:p>
      <w:pPr>
        <w:pStyle w:val="ListBullet"/>
      </w:pPr>
      <w:r>
        <w:rPr>
          <w:rFonts w:ascii="Arial" w:hAnsi="Arial" w:eastAsia="Arial"/>
          <w:sz w:val="24"/>
        </w:rPr>
        <w:t>Expansion into complementary services (e.g., marketing automation, analytics)</w:t>
      </w:r>
    </w:p>
    <w:p>
      <w:pPr>
        <w:pStyle w:val="ListBullet"/>
      </w:pPr>
      <w:r>
        <w:rPr>
          <w:rFonts w:ascii="Arial" w:hAnsi="Arial" w:eastAsia="Arial"/>
          <w:sz w:val="24"/>
        </w:rPr>
        <w:t>Strategic partnerships with industry associations or influencers</w:t>
      </w:r>
    </w:p>
    <w:p>
      <w:r>
        <w:rPr>
          <w:rFonts w:ascii="Arial" w:hAnsi="Arial" w:eastAsia="Arial"/>
          <w:b/>
          <w:sz w:val="24"/>
        </w:rPr>
        <w:t xml:space="preserve">Threats: </w:t>
      </w:r>
      <w:r>
        <w:rPr>
          <w:rFonts w:ascii="Arial" w:hAnsi="Arial" w:eastAsia="Arial"/>
          <w:sz w:val="24"/>
        </w:rPr>
      </w:r>
    </w:p>
    <w:p>
      <w:pPr>
        <w:pStyle w:val="ListBullet"/>
      </w:pPr>
      <w:r>
        <w:rPr>
          <w:rFonts w:ascii="Arial" w:hAnsi="Arial" w:eastAsia="Arial"/>
          <w:sz w:val="24"/>
        </w:rPr>
        <w:t>Competition from established template marketplaces or design agencies</w:t>
      </w:r>
    </w:p>
    <w:p>
      <w:pPr>
        <w:pStyle w:val="ListBullet"/>
      </w:pPr>
      <w:r>
        <w:rPr>
          <w:rFonts w:ascii="Arial" w:hAnsi="Arial" w:eastAsia="Arial"/>
          <w:sz w:val="24"/>
        </w:rPr>
        <w:t>Rapid changes in marketing best practices and consumer preferences</w:t>
      </w:r>
    </w:p>
    <w:p>
      <w:pPr>
        <w:pStyle w:val="ListBullet"/>
      </w:pPr>
      <w:r>
        <w:rPr>
          <w:rFonts w:ascii="Arial" w:hAnsi="Arial" w:eastAsia="Arial"/>
          <w:sz w:val="24"/>
        </w:rPr>
        <w:t>Potential entry of major technology companies into the market</w:t>
      </w:r>
    </w:p>
    <w:p>
      <w:pPr>
        <w:pStyle w:val="ListBullet"/>
      </w:pPr>
      <w:r>
        <w:rPr>
          <w:rFonts w:ascii="Arial" w:hAnsi="Arial" w:eastAsia="Arial"/>
          <w:sz w:val="24"/>
        </w:rPr>
        <w:t>Cybersecurity risks and data privacy concerns</w:t>
      </w:r>
    </w:p>
    <w:p/>
    <w:p>
      <w:pPr>
        <w:pStyle w:val="Heading1"/>
      </w:pPr>
      <w:r>
        <w:rPr>
          <w:rFonts w:ascii="Arial" w:hAnsi="Arial" w:eastAsia="Arial"/>
          <w:b/>
          <w:color w:val="000000"/>
          <w:sz w:val="34"/>
        </w:rPr>
        <w:t>Marketing Objectives</w:t>
      </w:r>
    </w:p>
    <w:p/>
    <w:p>
      <w:r>
        <w:rPr>
          <w:rFonts w:ascii="Arial" w:hAnsi="Arial" w:eastAsia="Arial"/>
          <w:b/>
          <w:sz w:val="24"/>
        </w:rPr>
        <w:t xml:space="preserve">Marketing Objectives: </w:t>
      </w:r>
      <w:r>
        <w:rPr>
          <w:rFonts w:ascii="Arial" w:hAnsi="Arial" w:eastAsia="Arial"/>
          <w:sz w:val="24"/>
        </w:rPr>
      </w:r>
    </w:p>
    <w:p>
      <w:r>
        <w:rPr>
          <w:rFonts w:ascii="Arial" w:hAnsi="Arial" w:eastAsia="Arial"/>
          <w:b/>
          <w:sz w:val="24"/>
        </w:rPr>
        <w:t xml:space="preserve">Brand Visibility: </w:t>
      </w:r>
      <w:r>
        <w:rPr>
          <w:rFonts w:ascii="Arial" w:hAnsi="Arial" w:eastAsia="Arial"/>
          <w:sz w:val="24"/>
        </w:rPr>
        <w:t>Establish our platform as the premier destination for B2B marketers seeking industry-tailored, strategically aligned marketing templates by achieving a 50% increase in brand awareness within our target audience over the next 12 months. This objective is critical to position our offering as the go-to solution, fostering trust and driving adoption among marketing professionals seeking to streamline their workflows and deliver impactful campaigns. Increased brand visibility directly contributes to lead generation, customer acquisition, and market share growth.</w:t>
      </w:r>
    </w:p>
    <w:p>
      <w:r>
        <w:rPr>
          <w:rFonts w:ascii="Arial" w:hAnsi="Arial" w:eastAsia="Arial"/>
          <w:b/>
          <w:sz w:val="24"/>
        </w:rPr>
        <w:t xml:space="preserve">Lead Acquisition: </w:t>
      </w:r>
      <w:r>
        <w:rPr>
          <w:rFonts w:ascii="Arial" w:hAnsi="Arial" w:eastAsia="Arial"/>
          <w:sz w:val="24"/>
        </w:rPr>
        <w:t>Implement targeted, data-driven lead generation campaigns to acquire 10,000 qualified marketing leads within the first year of launch, while reducing the cost per lead by 30% compared to industry benchmarks. This objective aligns with our mission of empowering marketers to execute efficient, high-impact campaigns. Optimizing lead acquisition and cost-effectiveness is crucial for sustainable growth, enabling us to scale our customer base and drive revenue through increased conversions.</w:t>
      </w:r>
    </w:p>
    <w:p>
      <w:r>
        <w:rPr>
          <w:rFonts w:ascii="Arial" w:hAnsi="Arial" w:eastAsia="Arial"/>
          <w:b/>
          <w:sz w:val="24"/>
        </w:rPr>
        <w:t xml:space="preserve">Customer Retention: </w:t>
      </w:r>
      <w:r>
        <w:rPr>
          <w:rFonts w:ascii="Arial" w:hAnsi="Arial" w:eastAsia="Arial"/>
          <w:sz w:val="24"/>
        </w:rPr>
        <w:t>Achieve a customer retention rate of 85% by the end of the second year, fostering long-term loyalty and maximizing customer lifetime value. This objective supports our commitment to delivering exceptional value and ensuring customer satisfaction. Retaining a loyal customer base not only contributes to recurring revenue but also serves as a powerful endorsement, driving word-of-mouth referrals and establishing our platform as a trusted industry leader.</w:t>
      </w:r>
    </w:p>
    <w:p>
      <w:r>
        <w:rPr>
          <w:rFonts w:ascii="Arial" w:hAnsi="Arial" w:eastAsia="Arial"/>
          <w:b/>
          <w:sz w:val="24"/>
        </w:rPr>
        <w:t xml:space="preserve">Market Share Growth: </w:t>
      </w:r>
      <w:r>
        <w:rPr>
          <w:rFonts w:ascii="Arial" w:hAnsi="Arial" w:eastAsia="Arial"/>
          <w:sz w:val="24"/>
        </w:rPr>
        <w:t>Capture 20% of the B2B marketing template market within our target industries by the end of the third year, outpacing key competitors through superior product offerings and strategic positioning. This objective is pivotal for establishing our dominance in the market, enabling us to leverage economies of scale and reinvest in continuous product innovation and customer support. Increased market share directly translates to revenue growth and long-term business sustainability.</w:t>
      </w:r>
    </w:p>
    <w:p>
      <w:r>
        <w:rPr>
          <w:rFonts w:ascii="Arial" w:hAnsi="Arial" w:eastAsia="Arial"/>
          <w:b/>
          <w:sz w:val="24"/>
        </w:rPr>
        <w:t xml:space="preserve">Revenue Generation: </w:t>
      </w:r>
      <w:r>
        <w:rPr>
          <w:rFonts w:ascii="Arial" w:hAnsi="Arial" w:eastAsia="Arial"/>
          <w:sz w:val="24"/>
        </w:rPr>
        <w:t>Drive $5 million in annual recurring revenue by the end of the third year through strategic, high-ROI marketing campaigns and targeted upselling initiatives. This objective aligns with our overarching business goals, ensuring profitability and providing the resources necessary for ongoing product development and market expansion. Achieving this revenue target will validate our value proposition and position us for accelerated growth in subsequent years.</w:t>
      </w:r>
    </w:p>
    <w:p/>
    <w:p>
      <w:pPr>
        <w:pStyle w:val="Heading1"/>
      </w:pPr>
      <w:r>
        <w:rPr>
          <w:rFonts w:ascii="Arial" w:hAnsi="Arial" w:eastAsia="Arial"/>
          <w:b/>
          <w:color w:val="000000"/>
          <w:sz w:val="34"/>
        </w:rPr>
        <w:t>Marketing Strategies</w:t>
      </w:r>
    </w:p>
    <w:p/>
    <w:p>
      <w:r>
        <w:rPr>
          <w:rFonts w:ascii="Arial" w:hAnsi="Arial" w:eastAsia="Arial"/>
          <w:b/>
          <w:sz w:val="24"/>
        </w:rPr>
        <w:t xml:space="preserve">Product: </w:t>
      </w:r>
      <w:r>
        <w:rPr>
          <w:rFonts w:ascii="Arial" w:hAnsi="Arial" w:eastAsia="Arial"/>
          <w:sz w:val="24"/>
        </w:rPr>
        <w:t>Core Features and Benefits: Our comprehensive digital platform offers a vast library of professionally designed, customizable B2B marketing templates tailored to diverse industries and objectives. These templates streamline workflows, ensure consistent branding, and facilitate data-driven campaign optimization, directly addressing marketers' needs for order, efficiency, and measurable impact. Potential Enhancements: Incorporate AI-powered content generation and personalization capabilities to further enhance template relevance and engagement.</w:t>
      </w:r>
    </w:p>
    <w:p>
      <w:r>
        <w:rPr>
          <w:rFonts w:ascii="Arial" w:hAnsi="Arial" w:eastAsia="Arial"/>
          <w:b/>
          <w:sz w:val="24"/>
        </w:rPr>
        <w:t xml:space="preserve">Price: </w:t>
      </w:r>
      <w:r>
        <w:rPr>
          <w:rFonts w:ascii="Arial" w:hAnsi="Arial" w:eastAsia="Arial"/>
          <w:sz w:val="24"/>
        </w:rPr>
        <w:t>Pricing Strategy: Implement a tiered subscription model with plans tailored to business size and usage requirements. Offer a freemium tier to drive adoption and upsell to premium plans with advanced features and priority support. Explore usage-based pricing for enterprise clients with high-volume needs. Position pricing to balance perceived value, competitive positioning, and profitability objectives.</w:t>
      </w:r>
    </w:p>
    <w:p>
      <w:r>
        <w:rPr>
          <w:rFonts w:ascii="Arial" w:hAnsi="Arial" w:eastAsia="Arial"/>
          <w:b/>
          <w:sz w:val="24"/>
        </w:rPr>
        <w:t xml:space="preserve">Place: </w:t>
      </w:r>
      <w:r>
        <w:rPr>
          <w:rFonts w:ascii="Arial" w:hAnsi="Arial" w:eastAsia="Arial"/>
          <w:sz w:val="24"/>
        </w:rPr>
        <w:t>Distribution and Sales Channels: Leverage a direct-to-customer e-commerce model for seamless online access and self-service onboarding. Establish strategic partnerships with industry associations, influencers, and complementary software providers to expand reach and credibility. Explore integration with popular marketing automation platforms to streamline user experience and drive adoption.</w:t>
      </w:r>
    </w:p>
    <w:p>
      <w:r>
        <w:rPr>
          <w:rFonts w:ascii="Arial" w:hAnsi="Arial" w:eastAsia="Arial"/>
          <w:b/>
          <w:sz w:val="24"/>
        </w:rPr>
        <w:t xml:space="preserve">Promotion: </w:t>
      </w:r>
      <w:r>
        <w:rPr>
          <w:rFonts w:ascii="Arial" w:hAnsi="Arial" w:eastAsia="Arial"/>
          <w:sz w:val="24"/>
        </w:rPr>
        <w:t>Communication Strategies:</w:t>
      </w:r>
    </w:p>
    <w:p>
      <w:pPr>
        <w:pStyle w:val="ListBullet"/>
      </w:pPr>
      <w:r>
        <w:rPr>
          <w:rFonts w:ascii="Arial" w:hAnsi="Arial" w:eastAsia="Arial"/>
          <w:b/>
          <w:sz w:val="24"/>
        </w:rPr>
        <w:t xml:space="preserve">Content Marketing: </w:t>
      </w:r>
      <w:r>
        <w:rPr>
          <w:rFonts w:ascii="Arial" w:hAnsi="Arial" w:eastAsia="Arial"/>
          <w:sz w:val="24"/>
        </w:rPr>
        <w:t>Develop a comprehensive content strategy featuring industry-specific guides, case studies, and thought leadership articles to establish expertise and drive organic traffic.</w:t>
      </w:r>
    </w:p>
    <w:p>
      <w:pPr>
        <w:pStyle w:val="ListBullet"/>
      </w:pPr>
      <w:r>
        <w:rPr>
          <w:rFonts w:ascii="Arial" w:hAnsi="Arial" w:eastAsia="Arial"/>
          <w:b/>
          <w:sz w:val="24"/>
        </w:rPr>
        <w:t xml:space="preserve">Paid Advertising: </w:t>
      </w:r>
      <w:r>
        <w:rPr>
          <w:rFonts w:ascii="Arial" w:hAnsi="Arial" w:eastAsia="Arial"/>
          <w:sz w:val="24"/>
        </w:rPr>
        <w:t>Implement targeted, data-driven paid campaigns across search, social media, and industry publications to generate qualified leads and drive conversions.</w:t>
      </w:r>
    </w:p>
    <w:p>
      <w:pPr>
        <w:pStyle w:val="ListBullet"/>
      </w:pPr>
      <w:r>
        <w:rPr>
          <w:rFonts w:ascii="Arial" w:hAnsi="Arial" w:eastAsia="Arial"/>
          <w:b/>
          <w:sz w:val="24"/>
        </w:rPr>
        <w:t xml:space="preserve">Influencer Collaborations: </w:t>
      </w:r>
      <w:r>
        <w:rPr>
          <w:rFonts w:ascii="Arial" w:hAnsi="Arial" w:eastAsia="Arial"/>
          <w:sz w:val="24"/>
        </w:rPr>
        <w:t>Partner with respected industry influencers and thought leaders to leverage their credibility and reach, fostering trust and amplifying brand messaging.</w:t>
      </w:r>
    </w:p>
    <w:p>
      <w:pPr>
        <w:pStyle w:val="ListBullet"/>
      </w:pPr>
      <w:r>
        <w:rPr>
          <w:rFonts w:ascii="Arial" w:hAnsi="Arial" w:eastAsia="Arial"/>
          <w:b/>
          <w:sz w:val="24"/>
        </w:rPr>
        <w:t xml:space="preserve">Viral Campaigns: </w:t>
      </w:r>
      <w:r>
        <w:rPr>
          <w:rFonts w:ascii="Arial" w:hAnsi="Arial" w:eastAsia="Arial"/>
          <w:sz w:val="24"/>
        </w:rPr>
        <w:t>Develop creative, shareable campaigns leveraging user-generated content and social media engagement to drive organic buzz and brand awareness.</w:t>
      </w:r>
    </w:p>
    <w:p>
      <w:pPr>
        <w:pStyle w:val="ListBullet"/>
      </w:pPr>
      <w:r>
        <w:rPr>
          <w:rFonts w:ascii="Arial" w:hAnsi="Arial" w:eastAsia="Arial"/>
          <w:b/>
          <w:sz w:val="24"/>
        </w:rPr>
        <w:t xml:space="preserve">Strategic Partnerships: </w:t>
      </w:r>
      <w:r>
        <w:rPr>
          <w:rFonts w:ascii="Arial" w:hAnsi="Arial" w:eastAsia="Arial"/>
          <w:sz w:val="24"/>
        </w:rPr>
        <w:t>Collaborate with complementary software providers, agencies, and industry associations to cross-promote offerings and reach new audiences.</w:t>
      </w:r>
    </w:p>
    <w:p/>
    <w:p>
      <w:pPr>
        <w:pStyle w:val="Heading1"/>
      </w:pPr>
      <w:r>
        <w:rPr>
          <w:rFonts w:ascii="Arial" w:hAnsi="Arial" w:eastAsia="Arial"/>
          <w:b/>
          <w:color w:val="000000"/>
          <w:sz w:val="34"/>
        </w:rPr>
        <w:t>Tactics And Action Plans</w:t>
      </w:r>
    </w:p>
    <w:p/>
    <w:p>
      <w:r>
        <w:rPr>
          <w:rFonts w:ascii="Arial" w:hAnsi="Arial" w:eastAsia="Arial"/>
          <w:b/>
          <w:sz w:val="24"/>
        </w:rPr>
        <w:t xml:space="preserve">Tactic 1: </w:t>
      </w:r>
      <w:r>
        <w:rPr>
          <w:rFonts w:ascii="Arial" w:hAnsi="Arial" w:eastAsia="Arial"/>
          <w:sz w:val="24"/>
        </w:rPr>
      </w:r>
    </w:p>
    <w:p>
      <w:r>
        <w:rPr>
          <w:rFonts w:ascii="Arial" w:hAnsi="Arial" w:eastAsia="Arial"/>
          <w:b/>
          <w:sz w:val="24"/>
        </w:rPr>
        <w:t xml:space="preserve">Objective: </w:t>
      </w:r>
      <w:r>
        <w:rPr>
          <w:rFonts w:ascii="Arial" w:hAnsi="Arial" w:eastAsia="Arial"/>
          <w:sz w:val="24"/>
        </w:rPr>
        <w:t>Increase brand awareness and establish thought leadership within the B2B marketing community.</w:t>
      </w:r>
    </w:p>
    <w:p>
      <w:r>
        <w:rPr>
          <w:rFonts w:ascii="Arial" w:hAnsi="Arial" w:eastAsia="Arial"/>
          <w:b/>
          <w:sz w:val="24"/>
        </w:rPr>
        <w:t xml:space="preserve">Audience: </w:t>
      </w:r>
      <w:r>
        <w:rPr>
          <w:rFonts w:ascii="Arial" w:hAnsi="Arial" w:eastAsia="Arial"/>
          <w:sz w:val="24"/>
        </w:rPr>
        <w:t>B2B marketing professionals actively seeking industry insights, best practices, and innovative strategies to enhance their campaigns.</w:t>
      </w:r>
    </w:p>
    <w:p>
      <w:r>
        <w:rPr>
          <w:rFonts w:ascii="Arial" w:hAnsi="Arial" w:eastAsia="Arial"/>
          <w:b/>
          <w:sz w:val="24"/>
        </w:rPr>
        <w:t xml:space="preserve">Action Steps: </w:t>
      </w:r>
      <w:r>
        <w:rPr>
          <w:rFonts w:ascii="Arial" w:hAnsi="Arial" w:eastAsia="Arial"/>
          <w:sz w:val="24"/>
        </w:rPr>
      </w:r>
    </w:p>
    <w:p>
      <w:pPr>
        <w:pStyle w:val="ListBullet"/>
      </w:pPr>
      <w:r>
        <w:rPr>
          <w:rFonts w:ascii="Arial" w:hAnsi="Arial" w:eastAsia="Arial"/>
          <w:sz w:val="24"/>
        </w:rPr>
        <w:t>Develop a content marketing strategy focused on creating high-quality, data-driven resources (whitepapers, case studies, webinars, blog posts) addressing key pain points and industry trends.</w:t>
      </w:r>
    </w:p>
    <w:p>
      <w:pPr>
        <w:pStyle w:val="ListBullet"/>
      </w:pPr>
      <w:r>
        <w:rPr>
          <w:rFonts w:ascii="Arial" w:hAnsi="Arial" w:eastAsia="Arial"/>
          <w:sz w:val="24"/>
        </w:rPr>
        <w:t>Leverage influencer partnerships and guest contributions from respected industry leaders to amplify content reach and credibility.</w:t>
      </w:r>
    </w:p>
    <w:p>
      <w:pPr>
        <w:pStyle w:val="ListBullet"/>
      </w:pPr>
      <w:r>
        <w:rPr>
          <w:rFonts w:ascii="Arial" w:hAnsi="Arial" w:eastAsia="Arial"/>
          <w:sz w:val="24"/>
        </w:rPr>
        <w:t>Implement SEO best practices to optimize content visibility and drive organic traffic from targeted search queries.</w:t>
      </w:r>
    </w:p>
    <w:p>
      <w:pPr>
        <w:pStyle w:val="ListBullet"/>
      </w:pPr>
      <w:r>
        <w:rPr>
          <w:rFonts w:ascii="Arial" w:hAnsi="Arial" w:eastAsia="Arial"/>
          <w:sz w:val="24"/>
        </w:rPr>
        <w:t>Promote content through targeted email campaigns, social media advertising, and strategic distribution channels (industry publications, forums, communities).</w:t>
      </w:r>
    </w:p>
    <w:p>
      <w:r>
        <w:rPr>
          <w:rFonts w:ascii="Arial" w:hAnsi="Arial" w:eastAsia="Arial"/>
          <w:b/>
          <w:sz w:val="24"/>
        </w:rPr>
        <w:t xml:space="preserve">Measurement: </w:t>
      </w:r>
      <w:r>
        <w:rPr>
          <w:rFonts w:ascii="Arial" w:hAnsi="Arial" w:eastAsia="Arial"/>
          <w:sz w:val="24"/>
        </w:rPr>
        <w:t>Track key metrics such as website traffic, content engagement (downloads, shares, comments), lead generation, and brand sentiment analysis to evaluate the impact on brand awareness and thought leadership positioning.</w:t>
      </w:r>
    </w:p>
    <w:p>
      <w:r>
        <w:rPr>
          <w:rFonts w:ascii="Arial" w:hAnsi="Arial" w:eastAsia="Arial"/>
          <w:b/>
          <w:sz w:val="24"/>
        </w:rPr>
        <w:t xml:space="preserve">Rank: </w:t>
      </w:r>
      <w:r>
        <w:rPr>
          <w:rFonts w:ascii="Arial" w:hAnsi="Arial" w:eastAsia="Arial"/>
          <w:sz w:val="24"/>
        </w:rPr>
        <w:t>2</w:t>
      </w:r>
    </w:p>
    <w:p>
      <w:r>
        <w:rPr>
          <w:rFonts w:ascii="Arial" w:hAnsi="Arial" w:eastAsia="Arial"/>
          <w:b/>
          <w:sz w:val="24"/>
        </w:rPr>
        <w:t xml:space="preserve">Tactic 2: </w:t>
      </w:r>
      <w:r>
        <w:rPr>
          <w:rFonts w:ascii="Arial" w:hAnsi="Arial" w:eastAsia="Arial"/>
          <w:sz w:val="24"/>
        </w:rPr>
      </w:r>
    </w:p>
    <w:p>
      <w:r>
        <w:rPr>
          <w:rFonts w:ascii="Arial" w:hAnsi="Arial" w:eastAsia="Arial"/>
          <w:b/>
          <w:sz w:val="24"/>
        </w:rPr>
        <w:t xml:space="preserve">Objective: </w:t>
      </w:r>
      <w:r>
        <w:rPr>
          <w:rFonts w:ascii="Arial" w:hAnsi="Arial" w:eastAsia="Arial"/>
          <w:sz w:val="24"/>
        </w:rPr>
        <w:t>Acquire high-quality marketing leads and drive conversions through targeted, data-driven campaigns.</w:t>
      </w:r>
    </w:p>
    <w:p>
      <w:r>
        <w:rPr>
          <w:rFonts w:ascii="Arial" w:hAnsi="Arial" w:eastAsia="Arial"/>
          <w:b/>
          <w:sz w:val="24"/>
        </w:rPr>
        <w:t xml:space="preserve">Audience: </w:t>
      </w:r>
      <w:r>
        <w:rPr>
          <w:rFonts w:ascii="Arial" w:hAnsi="Arial" w:eastAsia="Arial"/>
          <w:sz w:val="24"/>
        </w:rPr>
        <w:t>B2B marketing decision-makers actively seeking solutions to streamline workflows, optimize resource allocation, and deliver impactful campaigns.</w:t>
      </w:r>
    </w:p>
    <w:p>
      <w:r>
        <w:rPr>
          <w:rFonts w:ascii="Arial" w:hAnsi="Arial" w:eastAsia="Arial"/>
          <w:b/>
          <w:sz w:val="24"/>
        </w:rPr>
        <w:t xml:space="preserve">Action Steps: </w:t>
      </w:r>
      <w:r>
        <w:rPr>
          <w:rFonts w:ascii="Arial" w:hAnsi="Arial" w:eastAsia="Arial"/>
          <w:sz w:val="24"/>
        </w:rPr>
      </w:r>
    </w:p>
    <w:p>
      <w:pPr>
        <w:pStyle w:val="ListBullet"/>
      </w:pPr>
      <w:r>
        <w:rPr>
          <w:rFonts w:ascii="Arial" w:hAnsi="Arial" w:eastAsia="Arial"/>
          <w:sz w:val="24"/>
        </w:rPr>
        <w:t>Develop targeted lead generation campaigns (paid search, social media advertising, retargeting) aligned with specific buyer personas and pain points.</w:t>
      </w:r>
    </w:p>
    <w:p>
      <w:pPr>
        <w:pStyle w:val="ListBullet"/>
      </w:pPr>
      <w:r>
        <w:rPr>
          <w:rFonts w:ascii="Arial" w:hAnsi="Arial" w:eastAsia="Arial"/>
          <w:sz w:val="24"/>
        </w:rPr>
        <w:t>Implement lead scoring and nurturing strategies to qualify and nurture leads through the sales funnel.</w:t>
      </w:r>
    </w:p>
    <w:p>
      <w:pPr>
        <w:pStyle w:val="ListBullet"/>
      </w:pPr>
      <w:r>
        <w:rPr>
          <w:rFonts w:ascii="Arial" w:hAnsi="Arial" w:eastAsia="Arial"/>
          <w:sz w:val="24"/>
        </w:rPr>
        <w:t>Leverage account-based marketing tactics to target high-value accounts with personalized, multi-channel campaigns.</w:t>
      </w:r>
    </w:p>
    <w:p>
      <w:pPr>
        <w:pStyle w:val="ListBullet"/>
      </w:pPr>
      <w:r>
        <w:rPr>
          <w:rFonts w:ascii="Arial" w:hAnsi="Arial" w:eastAsia="Arial"/>
          <w:sz w:val="24"/>
        </w:rPr>
        <w:t>Optimize landing pages, CTAs, and lead capture forms for maximum conversion rates.</w:t>
      </w:r>
    </w:p>
    <w:p>
      <w:pPr>
        <w:pStyle w:val="ListBullet"/>
      </w:pPr>
      <w:r>
        <w:rPr>
          <w:rFonts w:ascii="Arial" w:hAnsi="Arial" w:eastAsia="Arial"/>
          <w:sz w:val="24"/>
        </w:rPr>
        <w:t>Integrate marketing automation tools to streamline lead management and nurturing processes.</w:t>
      </w:r>
    </w:p>
    <w:p>
      <w:r>
        <w:rPr>
          <w:rFonts w:ascii="Arial" w:hAnsi="Arial" w:eastAsia="Arial"/>
          <w:b/>
          <w:sz w:val="24"/>
        </w:rPr>
        <w:t xml:space="preserve">Measurement: </w:t>
      </w:r>
      <w:r>
        <w:rPr>
          <w:rFonts w:ascii="Arial" w:hAnsi="Arial" w:eastAsia="Arial"/>
          <w:sz w:val="24"/>
        </w:rPr>
        <w:t>Track key metrics such as cost per lead, lead quality (based on scoring criteria), conversion rates, and customer acquisition costs to evaluate campaign effectiveness and ROI.</w:t>
      </w:r>
    </w:p>
    <w:p>
      <w:r>
        <w:rPr>
          <w:rFonts w:ascii="Arial" w:hAnsi="Arial" w:eastAsia="Arial"/>
          <w:b/>
          <w:sz w:val="24"/>
        </w:rPr>
        <w:t xml:space="preserve">Rank: </w:t>
      </w:r>
      <w:r>
        <w:rPr>
          <w:rFonts w:ascii="Arial" w:hAnsi="Arial" w:eastAsia="Arial"/>
          <w:sz w:val="24"/>
        </w:rPr>
        <w:t>1</w:t>
      </w:r>
    </w:p>
    <w:p>
      <w:r>
        <w:rPr>
          <w:rFonts w:ascii="Arial" w:hAnsi="Arial" w:eastAsia="Arial"/>
          <w:b/>
          <w:sz w:val="24"/>
        </w:rPr>
        <w:t xml:space="preserve">Tactic 3: </w:t>
      </w:r>
      <w:r>
        <w:rPr>
          <w:rFonts w:ascii="Arial" w:hAnsi="Arial" w:eastAsia="Arial"/>
          <w:sz w:val="24"/>
        </w:rPr>
      </w:r>
    </w:p>
    <w:p>
      <w:r>
        <w:rPr>
          <w:rFonts w:ascii="Arial" w:hAnsi="Arial" w:eastAsia="Arial"/>
          <w:b/>
          <w:sz w:val="24"/>
        </w:rPr>
        <w:t xml:space="preserve">Objective: </w:t>
      </w:r>
      <w:r>
        <w:rPr>
          <w:rFonts w:ascii="Arial" w:hAnsi="Arial" w:eastAsia="Arial"/>
          <w:sz w:val="24"/>
        </w:rPr>
        <w:t>Foster customer loyalty, advocacy, and retention through exceptional product experience and value-added services.</w:t>
      </w:r>
    </w:p>
    <w:p>
      <w:r>
        <w:rPr>
          <w:rFonts w:ascii="Arial" w:hAnsi="Arial" w:eastAsia="Arial"/>
          <w:b/>
          <w:sz w:val="24"/>
        </w:rPr>
        <w:t xml:space="preserve">Audience: </w:t>
      </w:r>
      <w:r>
        <w:rPr>
          <w:rFonts w:ascii="Arial" w:hAnsi="Arial" w:eastAsia="Arial"/>
          <w:sz w:val="24"/>
        </w:rPr>
        <w:t>Existing customers actively utilizing our platform for their B2B marketing campaigns.</w:t>
      </w:r>
    </w:p>
    <w:p>
      <w:r>
        <w:rPr>
          <w:rFonts w:ascii="Arial" w:hAnsi="Arial" w:eastAsia="Arial"/>
          <w:b/>
          <w:sz w:val="24"/>
        </w:rPr>
        <w:t xml:space="preserve">Action Steps: </w:t>
      </w:r>
      <w:r>
        <w:rPr>
          <w:rFonts w:ascii="Arial" w:hAnsi="Arial" w:eastAsia="Arial"/>
          <w:sz w:val="24"/>
        </w:rPr>
      </w:r>
    </w:p>
    <w:p>
      <w:pPr>
        <w:pStyle w:val="ListBullet"/>
      </w:pPr>
      <w:r>
        <w:rPr>
          <w:rFonts w:ascii="Arial" w:hAnsi="Arial" w:eastAsia="Arial"/>
          <w:sz w:val="24"/>
        </w:rPr>
        <w:t>Implement a robust customer success program, including dedicated account managers, onboarding support, and ongoing training/consultation.</w:t>
      </w:r>
    </w:p>
    <w:p>
      <w:pPr>
        <w:pStyle w:val="ListBullet"/>
      </w:pPr>
      <w:r>
        <w:rPr>
          <w:rFonts w:ascii="Arial" w:hAnsi="Arial" w:eastAsia="Arial"/>
          <w:sz w:val="24"/>
        </w:rPr>
        <w:t>Develop a customer feedback loop (surveys, user testing, focus groups) to continuously enhance product features and user experience.</w:t>
      </w:r>
    </w:p>
    <w:p>
      <w:pPr>
        <w:pStyle w:val="ListBullet"/>
      </w:pPr>
      <w:r>
        <w:rPr>
          <w:rFonts w:ascii="Arial" w:hAnsi="Arial" w:eastAsia="Arial"/>
          <w:sz w:val="24"/>
        </w:rPr>
        <w:t>Offer value-added services such as custom template design, campaign optimization, and strategic consulting to deepen customer relationships.</w:t>
      </w:r>
    </w:p>
    <w:p>
      <w:pPr>
        <w:pStyle w:val="ListBullet"/>
      </w:pPr>
      <w:r>
        <w:rPr>
          <w:rFonts w:ascii="Arial" w:hAnsi="Arial" w:eastAsia="Arial"/>
          <w:sz w:val="24"/>
        </w:rPr>
        <w:t>Implement a customer loyalty program with exclusive benefits, early access to new features, and referral incentives.</w:t>
      </w:r>
    </w:p>
    <w:p>
      <w:pPr>
        <w:pStyle w:val="ListBullet"/>
      </w:pPr>
      <w:r>
        <w:rPr>
          <w:rFonts w:ascii="Arial" w:hAnsi="Arial" w:eastAsia="Arial"/>
          <w:sz w:val="24"/>
        </w:rPr>
        <w:t>Leverage customer success stories and testimonials in marketing campaigns to foster advocacy and social proof.</w:t>
      </w:r>
    </w:p>
    <w:p>
      <w:r>
        <w:rPr>
          <w:rFonts w:ascii="Arial" w:hAnsi="Arial" w:eastAsia="Arial"/>
          <w:b/>
          <w:sz w:val="24"/>
        </w:rPr>
        <w:t xml:space="preserve">Measurement: </w:t>
      </w:r>
      <w:r>
        <w:rPr>
          <w:rFonts w:ascii="Arial" w:hAnsi="Arial" w:eastAsia="Arial"/>
          <w:sz w:val="24"/>
        </w:rPr>
        <w:t>Track key metrics such as customer satisfaction scores, retention rates, net promoter scores, and customer lifetime value to evaluate the effectiveness of customer retention strategies.</w:t>
      </w:r>
    </w:p>
    <w:p>
      <w:r>
        <w:rPr>
          <w:rFonts w:ascii="Arial" w:hAnsi="Arial" w:eastAsia="Arial"/>
          <w:b/>
          <w:sz w:val="24"/>
        </w:rPr>
        <w:t xml:space="preserve">Rank: </w:t>
      </w:r>
      <w:r>
        <w:rPr>
          <w:rFonts w:ascii="Arial" w:hAnsi="Arial" w:eastAsia="Arial"/>
          <w:sz w:val="24"/>
        </w:rPr>
        <w:t>3</w:t>
      </w:r>
    </w:p>
    <w:p/>
    <w:p>
      <w:pPr>
        <w:pStyle w:val="Heading1"/>
      </w:pPr>
      <w:r>
        <w:rPr>
          <w:rFonts w:ascii="Arial" w:hAnsi="Arial" w:eastAsia="Arial"/>
          <w:b/>
          <w:color w:val="000000"/>
          <w:sz w:val="34"/>
        </w:rPr>
        <w:t>Performance Metrics And Kpi's</w:t>
      </w:r>
    </w:p>
    <w:p/>
    <w:p>
      <w:r>
        <w:rPr>
          <w:rFonts w:ascii="Arial" w:hAnsi="Arial" w:eastAsia="Arial"/>
          <w:b/>
          <w:sz w:val="24"/>
        </w:rPr>
        <w:t xml:space="preserve">Performance Metrics: </w:t>
      </w:r>
      <w:r>
        <w:rPr>
          <w:rFonts w:ascii="Arial" w:hAnsi="Arial" w:eastAsia="Arial"/>
          <w:sz w:val="24"/>
        </w:rPr>
      </w:r>
    </w:p>
    <w:p>
      <w:r>
        <w:rPr>
          <w:rFonts w:ascii="Arial" w:hAnsi="Arial" w:eastAsia="Arial"/>
          <w:b/>
          <w:sz w:val="24"/>
        </w:rPr>
        <w:t xml:space="preserve">Brand Awareness: </w:t>
      </w:r>
      <w:r>
        <w:rPr>
          <w:rFonts w:ascii="Arial" w:hAnsi="Arial" w:eastAsia="Arial"/>
          <w:sz w:val="24"/>
        </w:rPr>
      </w:r>
    </w:p>
    <w:p>
      <w:r>
        <w:rPr>
          <w:rFonts w:ascii="Arial" w:hAnsi="Arial" w:eastAsia="Arial"/>
          <w:b/>
          <w:sz w:val="24"/>
        </w:rPr>
        <w:t xml:space="preserve">Metric: </w:t>
      </w:r>
      <w:r>
        <w:rPr>
          <w:rFonts w:ascii="Arial" w:hAnsi="Arial" w:eastAsia="Arial"/>
          <w:sz w:val="24"/>
        </w:rPr>
        <w:t>Website traffic from organic search and referral sources.</w:t>
      </w:r>
    </w:p>
    <w:p>
      <w:r>
        <w:rPr>
          <w:rFonts w:ascii="Arial" w:hAnsi="Arial" w:eastAsia="Arial"/>
          <w:b/>
          <w:sz w:val="24"/>
        </w:rPr>
        <w:t xml:space="preserve">Importance: </w:t>
      </w:r>
      <w:r>
        <w:rPr>
          <w:rFonts w:ascii="Arial" w:hAnsi="Arial" w:eastAsia="Arial"/>
          <w:sz w:val="24"/>
        </w:rPr>
        <w:t>Increased brand awareness drives inbound interest and qualified leads.</w:t>
      </w:r>
    </w:p>
    <w:p>
      <w:r>
        <w:rPr>
          <w:rFonts w:ascii="Arial" w:hAnsi="Arial" w:eastAsia="Arial"/>
          <w:b/>
          <w:sz w:val="24"/>
        </w:rPr>
        <w:t xml:space="preserve">Measurement: </w:t>
      </w:r>
      <w:r>
        <w:rPr>
          <w:rFonts w:ascii="Arial" w:hAnsi="Arial" w:eastAsia="Arial"/>
          <w:sz w:val="24"/>
        </w:rPr>
        <w:t>Track website analytics for organic traffic volume and sources.</w:t>
      </w:r>
    </w:p>
    <w:p>
      <w:r>
        <w:rPr>
          <w:rFonts w:ascii="Arial" w:hAnsi="Arial" w:eastAsia="Arial"/>
          <w:b/>
          <w:sz w:val="24"/>
        </w:rPr>
        <w:t xml:space="preserve">Target: </w:t>
      </w:r>
      <w:r>
        <w:rPr>
          <w:rFonts w:ascii="Arial" w:hAnsi="Arial" w:eastAsia="Arial"/>
          <w:sz w:val="24"/>
        </w:rPr>
        <w:t>50% year-over-year increase in organic traffic.</w:t>
      </w:r>
    </w:p>
    <w:p>
      <w:r>
        <w:rPr>
          <w:rFonts w:ascii="Arial" w:hAnsi="Arial" w:eastAsia="Arial"/>
          <w:b/>
          <w:sz w:val="24"/>
        </w:rPr>
        <w:t xml:space="preserve">Lead Generation: </w:t>
      </w:r>
      <w:r>
        <w:rPr>
          <w:rFonts w:ascii="Arial" w:hAnsi="Arial" w:eastAsia="Arial"/>
          <w:sz w:val="24"/>
        </w:rPr>
      </w:r>
    </w:p>
    <w:p>
      <w:r>
        <w:rPr>
          <w:rFonts w:ascii="Arial" w:hAnsi="Arial" w:eastAsia="Arial"/>
          <w:b/>
          <w:sz w:val="24"/>
        </w:rPr>
        <w:t xml:space="preserve">Metric: </w:t>
      </w:r>
      <w:r>
        <w:rPr>
          <w:rFonts w:ascii="Arial" w:hAnsi="Arial" w:eastAsia="Arial"/>
          <w:sz w:val="24"/>
        </w:rPr>
        <w:t>Number of marketing qualified leads (MQLs) captured.</w:t>
      </w:r>
    </w:p>
    <w:p>
      <w:r>
        <w:rPr>
          <w:rFonts w:ascii="Arial" w:hAnsi="Arial" w:eastAsia="Arial"/>
          <w:b/>
          <w:sz w:val="24"/>
        </w:rPr>
        <w:t xml:space="preserve">Importance: </w:t>
      </w:r>
      <w:r>
        <w:rPr>
          <w:rFonts w:ascii="Arial" w:hAnsi="Arial" w:eastAsia="Arial"/>
          <w:sz w:val="24"/>
        </w:rPr>
        <w:t>Acquiring high-quality leads is crucial for customer acquisition and revenue growth.</w:t>
      </w:r>
    </w:p>
    <w:p>
      <w:r>
        <w:rPr>
          <w:rFonts w:ascii="Arial" w:hAnsi="Arial" w:eastAsia="Arial"/>
          <w:b/>
          <w:sz w:val="24"/>
        </w:rPr>
        <w:t xml:space="preserve">Measurement: </w:t>
      </w:r>
      <w:r>
        <w:rPr>
          <w:rFonts w:ascii="Arial" w:hAnsi="Arial" w:eastAsia="Arial"/>
          <w:sz w:val="24"/>
        </w:rPr>
        <w:t>Monitor lead capture forms and marketing automation data.</w:t>
      </w:r>
    </w:p>
    <w:p>
      <w:r>
        <w:rPr>
          <w:rFonts w:ascii="Arial" w:hAnsi="Arial" w:eastAsia="Arial"/>
          <w:b/>
          <w:sz w:val="24"/>
        </w:rPr>
        <w:t xml:space="preserve">Target: </w:t>
      </w:r>
      <w:r>
        <w:rPr>
          <w:rFonts w:ascii="Arial" w:hAnsi="Arial" w:eastAsia="Arial"/>
          <w:sz w:val="24"/>
        </w:rPr>
        <w:t>10,000 MQLs in the first year, with a 30% reduction in cost per lead.</w:t>
      </w:r>
    </w:p>
    <w:p>
      <w:r>
        <w:rPr>
          <w:rFonts w:ascii="Arial" w:hAnsi="Arial" w:eastAsia="Arial"/>
          <w:b/>
          <w:sz w:val="24"/>
        </w:rPr>
        <w:t xml:space="preserve">Website Engagement: </w:t>
      </w:r>
      <w:r>
        <w:rPr>
          <w:rFonts w:ascii="Arial" w:hAnsi="Arial" w:eastAsia="Arial"/>
          <w:sz w:val="24"/>
        </w:rPr>
      </w:r>
    </w:p>
    <w:p>
      <w:r>
        <w:rPr>
          <w:rFonts w:ascii="Arial" w:hAnsi="Arial" w:eastAsia="Arial"/>
          <w:b/>
          <w:sz w:val="24"/>
        </w:rPr>
        <w:t xml:space="preserve">Metric: </w:t>
      </w:r>
      <w:r>
        <w:rPr>
          <w:rFonts w:ascii="Arial" w:hAnsi="Arial" w:eastAsia="Arial"/>
          <w:sz w:val="24"/>
        </w:rPr>
        <w:t>Session duration, pages per session, and bounce rate.</w:t>
      </w:r>
    </w:p>
    <w:p>
      <w:r>
        <w:rPr>
          <w:rFonts w:ascii="Arial" w:hAnsi="Arial" w:eastAsia="Arial"/>
          <w:b/>
          <w:sz w:val="24"/>
        </w:rPr>
        <w:t xml:space="preserve">Importance: </w:t>
      </w:r>
      <w:r>
        <w:rPr>
          <w:rFonts w:ascii="Arial" w:hAnsi="Arial" w:eastAsia="Arial"/>
          <w:sz w:val="24"/>
        </w:rPr>
        <w:t>Higher engagement indicates interest and intent, driving conversions.</w:t>
      </w:r>
    </w:p>
    <w:p>
      <w:r>
        <w:rPr>
          <w:rFonts w:ascii="Arial" w:hAnsi="Arial" w:eastAsia="Arial"/>
          <w:b/>
          <w:sz w:val="24"/>
        </w:rPr>
        <w:t xml:space="preserve">Measurement: </w:t>
      </w:r>
      <w:r>
        <w:rPr>
          <w:rFonts w:ascii="Arial" w:hAnsi="Arial" w:eastAsia="Arial"/>
          <w:sz w:val="24"/>
        </w:rPr>
        <w:t>Analyze website analytics for user behavior metrics.</w:t>
      </w:r>
    </w:p>
    <w:p>
      <w:r>
        <w:rPr>
          <w:rFonts w:ascii="Arial" w:hAnsi="Arial" w:eastAsia="Arial"/>
          <w:b/>
          <w:sz w:val="24"/>
        </w:rPr>
        <w:t xml:space="preserve">Target: </w:t>
      </w:r>
      <w:r>
        <w:rPr>
          <w:rFonts w:ascii="Arial" w:hAnsi="Arial" w:eastAsia="Arial"/>
          <w:sz w:val="24"/>
        </w:rPr>
        <w:t>Average session duration of 3 minutes, 4 pages per session, and a bounce rate below 40%.</w:t>
      </w:r>
    </w:p>
    <w:p>
      <w:r>
        <w:rPr>
          <w:rFonts w:ascii="Arial" w:hAnsi="Arial" w:eastAsia="Arial"/>
          <w:b/>
          <w:sz w:val="24"/>
        </w:rPr>
        <w:t xml:space="preserve">Email Marketing: </w:t>
      </w:r>
      <w:r>
        <w:rPr>
          <w:rFonts w:ascii="Arial" w:hAnsi="Arial" w:eastAsia="Arial"/>
          <w:sz w:val="24"/>
        </w:rPr>
      </w:r>
    </w:p>
    <w:p>
      <w:r>
        <w:rPr>
          <w:rFonts w:ascii="Arial" w:hAnsi="Arial" w:eastAsia="Arial"/>
          <w:b/>
          <w:sz w:val="24"/>
        </w:rPr>
        <w:t xml:space="preserve">Metric: </w:t>
      </w:r>
      <w:r>
        <w:rPr>
          <w:rFonts w:ascii="Arial" w:hAnsi="Arial" w:eastAsia="Arial"/>
          <w:sz w:val="24"/>
        </w:rPr>
        <w:t>Open rates, click-through rates (CTRs), and conversion rates.</w:t>
      </w:r>
    </w:p>
    <w:p>
      <w:r>
        <w:rPr>
          <w:rFonts w:ascii="Arial" w:hAnsi="Arial" w:eastAsia="Arial"/>
          <w:b/>
          <w:sz w:val="24"/>
        </w:rPr>
        <w:t xml:space="preserve">Importance: </w:t>
      </w:r>
      <w:r>
        <w:rPr>
          <w:rFonts w:ascii="Arial" w:hAnsi="Arial" w:eastAsia="Arial"/>
          <w:sz w:val="24"/>
        </w:rPr>
        <w:t>Effective email campaigns drive lead nurturing and customer acquisition.</w:t>
      </w:r>
    </w:p>
    <w:p>
      <w:r>
        <w:rPr>
          <w:rFonts w:ascii="Arial" w:hAnsi="Arial" w:eastAsia="Arial"/>
          <w:b/>
          <w:sz w:val="24"/>
        </w:rPr>
        <w:t xml:space="preserve">Measurement: </w:t>
      </w:r>
      <w:r>
        <w:rPr>
          <w:rFonts w:ascii="Arial" w:hAnsi="Arial" w:eastAsia="Arial"/>
          <w:sz w:val="24"/>
        </w:rPr>
        <w:t>Track email performance metrics through marketing automation tools.</w:t>
      </w:r>
    </w:p>
    <w:p>
      <w:r>
        <w:rPr>
          <w:rFonts w:ascii="Arial" w:hAnsi="Arial" w:eastAsia="Arial"/>
          <w:b/>
          <w:sz w:val="24"/>
        </w:rPr>
        <w:t xml:space="preserve">Target: </w:t>
      </w:r>
      <w:r>
        <w:rPr>
          <w:rFonts w:ascii="Arial" w:hAnsi="Arial" w:eastAsia="Arial"/>
          <w:sz w:val="24"/>
        </w:rPr>
        <w:t>Open rate above 25%, CTR above 5%, and conversion rate above 3%.</w:t>
      </w:r>
    </w:p>
    <w:p>
      <w:r>
        <w:rPr>
          <w:rFonts w:ascii="Arial" w:hAnsi="Arial" w:eastAsia="Arial"/>
          <w:b/>
          <w:sz w:val="24"/>
        </w:rPr>
        <w:t xml:space="preserve">Social Media Reach: </w:t>
      </w:r>
      <w:r>
        <w:rPr>
          <w:rFonts w:ascii="Arial" w:hAnsi="Arial" w:eastAsia="Arial"/>
          <w:sz w:val="24"/>
        </w:rPr>
      </w:r>
    </w:p>
    <w:p>
      <w:r>
        <w:rPr>
          <w:rFonts w:ascii="Arial" w:hAnsi="Arial" w:eastAsia="Arial"/>
          <w:b/>
          <w:sz w:val="24"/>
        </w:rPr>
        <w:t xml:space="preserve">Metric: </w:t>
      </w:r>
      <w:r>
        <w:rPr>
          <w:rFonts w:ascii="Arial" w:hAnsi="Arial" w:eastAsia="Arial"/>
          <w:sz w:val="24"/>
        </w:rPr>
        <w:t>Follower growth, engagement rates, and amplification metrics.</w:t>
      </w:r>
    </w:p>
    <w:p>
      <w:r>
        <w:rPr>
          <w:rFonts w:ascii="Arial" w:hAnsi="Arial" w:eastAsia="Arial"/>
          <w:b/>
          <w:sz w:val="24"/>
        </w:rPr>
        <w:t xml:space="preserve">Importance: </w:t>
      </w:r>
      <w:r>
        <w:rPr>
          <w:rFonts w:ascii="Arial" w:hAnsi="Arial" w:eastAsia="Arial"/>
          <w:sz w:val="24"/>
        </w:rPr>
        <w:t>Social media presence builds brand awareness and drives inbound traffic.</w:t>
      </w:r>
    </w:p>
    <w:p>
      <w:r>
        <w:rPr>
          <w:rFonts w:ascii="Arial" w:hAnsi="Arial" w:eastAsia="Arial"/>
          <w:b/>
          <w:sz w:val="24"/>
        </w:rPr>
        <w:t xml:space="preserve">Measurement: </w:t>
      </w:r>
      <w:r>
        <w:rPr>
          <w:rFonts w:ascii="Arial" w:hAnsi="Arial" w:eastAsia="Arial"/>
          <w:sz w:val="24"/>
        </w:rPr>
        <w:t>Monitor social media analytics and engagement data.</w:t>
      </w:r>
    </w:p>
    <w:p>
      <w:r>
        <w:rPr>
          <w:rFonts w:ascii="Arial" w:hAnsi="Arial" w:eastAsia="Arial"/>
          <w:b/>
          <w:sz w:val="24"/>
        </w:rPr>
        <w:t xml:space="preserve">Target: </w:t>
      </w:r>
      <w:r>
        <w:rPr>
          <w:rFonts w:ascii="Arial" w:hAnsi="Arial" w:eastAsia="Arial"/>
          <w:sz w:val="24"/>
        </w:rPr>
        <w:t>25% quarterly growth in followers, 5% engagement rate, and 10% amplification rate.</w:t>
      </w:r>
    </w:p>
    <w:p>
      <w:r>
        <w:rPr>
          <w:rFonts w:ascii="Arial" w:hAnsi="Arial" w:eastAsia="Arial"/>
          <w:b/>
          <w:sz w:val="24"/>
        </w:rPr>
        <w:t xml:space="preserve">Customer Acquisition: </w:t>
      </w:r>
      <w:r>
        <w:rPr>
          <w:rFonts w:ascii="Arial" w:hAnsi="Arial" w:eastAsia="Arial"/>
          <w:sz w:val="24"/>
        </w:rPr>
      </w:r>
    </w:p>
    <w:p>
      <w:r>
        <w:rPr>
          <w:rFonts w:ascii="Arial" w:hAnsi="Arial" w:eastAsia="Arial"/>
          <w:b/>
          <w:sz w:val="24"/>
        </w:rPr>
        <w:t xml:space="preserve">Metric: </w:t>
      </w:r>
      <w:r>
        <w:rPr>
          <w:rFonts w:ascii="Arial" w:hAnsi="Arial" w:eastAsia="Arial"/>
          <w:sz w:val="24"/>
        </w:rPr>
        <w:t>Number of new customers acquired and customer acquisition cost (CAC).</w:t>
      </w:r>
    </w:p>
    <w:p>
      <w:r>
        <w:rPr>
          <w:rFonts w:ascii="Arial" w:hAnsi="Arial" w:eastAsia="Arial"/>
          <w:b/>
          <w:sz w:val="24"/>
        </w:rPr>
        <w:t xml:space="preserve">Importance: </w:t>
      </w:r>
      <w:r>
        <w:rPr>
          <w:rFonts w:ascii="Arial" w:hAnsi="Arial" w:eastAsia="Arial"/>
          <w:sz w:val="24"/>
        </w:rPr>
        <w:t>Acquiring new customers is essential for revenue growth and market share.</w:t>
      </w:r>
    </w:p>
    <w:p>
      <w:r>
        <w:rPr>
          <w:rFonts w:ascii="Arial" w:hAnsi="Arial" w:eastAsia="Arial"/>
          <w:b/>
          <w:sz w:val="24"/>
        </w:rPr>
        <w:t xml:space="preserve">Measurement: </w:t>
      </w:r>
      <w:r>
        <w:rPr>
          <w:rFonts w:ascii="Arial" w:hAnsi="Arial" w:eastAsia="Arial"/>
          <w:sz w:val="24"/>
        </w:rPr>
        <w:t>Track sales data and calculate CAC based on marketing spend.</w:t>
      </w:r>
    </w:p>
    <w:p>
      <w:r>
        <w:rPr>
          <w:rFonts w:ascii="Arial" w:hAnsi="Arial" w:eastAsia="Arial"/>
          <w:b/>
          <w:sz w:val="24"/>
        </w:rPr>
        <w:t xml:space="preserve">Target: </w:t>
      </w:r>
      <w:r>
        <w:rPr>
          <w:rFonts w:ascii="Arial" w:hAnsi="Arial" w:eastAsia="Arial"/>
          <w:sz w:val="24"/>
        </w:rPr>
        <w:t>Acquire 2,500 new customers in the first year, with a CAC below industry benchmarks.</w:t>
      </w:r>
    </w:p>
    <w:p>
      <w:r>
        <w:rPr>
          <w:rFonts w:ascii="Arial" w:hAnsi="Arial" w:eastAsia="Arial"/>
          <w:b/>
          <w:sz w:val="24"/>
        </w:rPr>
        <w:t xml:space="preserve">Customer Retention: </w:t>
      </w:r>
      <w:r>
        <w:rPr>
          <w:rFonts w:ascii="Arial" w:hAnsi="Arial" w:eastAsia="Arial"/>
          <w:sz w:val="24"/>
        </w:rPr>
      </w:r>
    </w:p>
    <w:p>
      <w:r>
        <w:rPr>
          <w:rFonts w:ascii="Arial" w:hAnsi="Arial" w:eastAsia="Arial"/>
          <w:b/>
          <w:sz w:val="24"/>
        </w:rPr>
        <w:t xml:space="preserve">Metric: </w:t>
      </w:r>
      <w:r>
        <w:rPr>
          <w:rFonts w:ascii="Arial" w:hAnsi="Arial" w:eastAsia="Arial"/>
          <w:sz w:val="24"/>
        </w:rPr>
        <w:t>Customer churn rate and net promoter score (NPS).</w:t>
      </w:r>
    </w:p>
    <w:p>
      <w:r>
        <w:rPr>
          <w:rFonts w:ascii="Arial" w:hAnsi="Arial" w:eastAsia="Arial"/>
          <w:b/>
          <w:sz w:val="24"/>
        </w:rPr>
        <w:t xml:space="preserve">Importance: </w:t>
      </w:r>
      <w:r>
        <w:rPr>
          <w:rFonts w:ascii="Arial" w:hAnsi="Arial" w:eastAsia="Arial"/>
          <w:sz w:val="24"/>
        </w:rPr>
        <w:t>Retaining customers maximizes lifetime value and drives referrals.</w:t>
      </w:r>
    </w:p>
    <w:p>
      <w:r>
        <w:rPr>
          <w:rFonts w:ascii="Arial" w:hAnsi="Arial" w:eastAsia="Arial"/>
          <w:b/>
          <w:sz w:val="24"/>
        </w:rPr>
        <w:t xml:space="preserve">Measurement: </w:t>
      </w:r>
      <w:r>
        <w:rPr>
          <w:rFonts w:ascii="Arial" w:hAnsi="Arial" w:eastAsia="Arial"/>
          <w:sz w:val="24"/>
        </w:rPr>
        <w:t>Monitor subscription data and conduct NPS surveys.</w:t>
      </w:r>
    </w:p>
    <w:p>
      <w:r>
        <w:rPr>
          <w:rFonts w:ascii="Arial" w:hAnsi="Arial" w:eastAsia="Arial"/>
          <w:b/>
          <w:sz w:val="24"/>
        </w:rPr>
        <w:t xml:space="preserve">Target: </w:t>
      </w:r>
      <w:r>
        <w:rPr>
          <w:rFonts w:ascii="Arial" w:hAnsi="Arial" w:eastAsia="Arial"/>
          <w:sz w:val="24"/>
        </w:rPr>
        <w:t>85% customer retention rate and an NPS above 50 by the end of year two.</w:t>
      </w:r>
    </w:p>
    <w:p>
      <w:r>
        <w:rPr>
          <w:rFonts w:ascii="Arial" w:hAnsi="Arial" w:eastAsia="Arial"/>
          <w:b/>
          <w:sz w:val="24"/>
        </w:rPr>
        <w:t xml:space="preserve">Revenue Growth: </w:t>
      </w:r>
      <w:r>
        <w:rPr>
          <w:rFonts w:ascii="Arial" w:hAnsi="Arial" w:eastAsia="Arial"/>
          <w:sz w:val="24"/>
        </w:rPr>
      </w:r>
    </w:p>
    <w:p>
      <w:r>
        <w:rPr>
          <w:rFonts w:ascii="Arial" w:hAnsi="Arial" w:eastAsia="Arial"/>
          <w:b/>
          <w:sz w:val="24"/>
        </w:rPr>
        <w:t xml:space="preserve">Metric: </w:t>
      </w:r>
      <w:r>
        <w:rPr>
          <w:rFonts w:ascii="Arial" w:hAnsi="Arial" w:eastAsia="Arial"/>
          <w:sz w:val="24"/>
        </w:rPr>
        <w:t>Monthly recurring revenue (MRR) and annual recurring revenue (ARR).</w:t>
      </w:r>
    </w:p>
    <w:p>
      <w:r>
        <w:rPr>
          <w:rFonts w:ascii="Arial" w:hAnsi="Arial" w:eastAsia="Arial"/>
          <w:b/>
          <w:sz w:val="24"/>
        </w:rPr>
        <w:t xml:space="preserve">Importance: </w:t>
      </w:r>
      <w:r>
        <w:rPr>
          <w:rFonts w:ascii="Arial" w:hAnsi="Arial" w:eastAsia="Arial"/>
          <w:sz w:val="24"/>
        </w:rPr>
        <w:t>Recurring revenue is a key indicator of business sustainability and growth.</w:t>
      </w:r>
    </w:p>
    <w:p>
      <w:r>
        <w:rPr>
          <w:rFonts w:ascii="Arial" w:hAnsi="Arial" w:eastAsia="Arial"/>
          <w:b/>
          <w:sz w:val="24"/>
        </w:rPr>
        <w:t xml:space="preserve">Measurement: </w:t>
      </w:r>
      <w:r>
        <w:rPr>
          <w:rFonts w:ascii="Arial" w:hAnsi="Arial" w:eastAsia="Arial"/>
          <w:sz w:val="24"/>
        </w:rPr>
        <w:t>Track subscription data and calculate MRR and ARR.</w:t>
      </w:r>
    </w:p>
    <w:p>
      <w:r>
        <w:rPr>
          <w:rFonts w:ascii="Arial" w:hAnsi="Arial" w:eastAsia="Arial"/>
          <w:b/>
          <w:sz w:val="24"/>
        </w:rPr>
        <w:t xml:space="preserve">Target: </w:t>
      </w:r>
      <w:r>
        <w:rPr>
          <w:rFonts w:ascii="Arial" w:hAnsi="Arial" w:eastAsia="Arial"/>
          <w:sz w:val="24"/>
        </w:rPr>
        <w:t>$5 million in ARR by the end of year three, with a 30% year-over-year MRR growth rate.</w:t>
      </w:r>
    </w:p>
    <w:p>
      <w:r>
        <w:rPr>
          <w:rFonts w:ascii="Arial" w:hAnsi="Arial" w:eastAsia="Arial"/>
          <w:b/>
          <w:sz w:val="24"/>
        </w:rPr>
        <w:t xml:space="preserve">Return on Investment (ROI): </w:t>
      </w:r>
      <w:r>
        <w:rPr>
          <w:rFonts w:ascii="Arial" w:hAnsi="Arial" w:eastAsia="Arial"/>
          <w:sz w:val="24"/>
        </w:rPr>
      </w:r>
    </w:p>
    <w:p>
      <w:r>
        <w:rPr>
          <w:rFonts w:ascii="Arial" w:hAnsi="Arial" w:eastAsia="Arial"/>
          <w:b/>
          <w:sz w:val="24"/>
        </w:rPr>
        <w:t xml:space="preserve">Metric: </w:t>
      </w:r>
      <w:r>
        <w:rPr>
          <w:rFonts w:ascii="Arial" w:hAnsi="Arial" w:eastAsia="Arial"/>
          <w:sz w:val="24"/>
        </w:rPr>
        <w:t>Marketing ROI based on revenue generated and marketing spend.</w:t>
      </w:r>
    </w:p>
    <w:p>
      <w:r>
        <w:rPr>
          <w:rFonts w:ascii="Arial" w:hAnsi="Arial" w:eastAsia="Arial"/>
          <w:b/>
          <w:sz w:val="24"/>
        </w:rPr>
        <w:t xml:space="preserve">Importance: </w:t>
      </w:r>
      <w:r>
        <w:rPr>
          <w:rFonts w:ascii="Arial" w:hAnsi="Arial" w:eastAsia="Arial"/>
          <w:sz w:val="24"/>
        </w:rPr>
        <w:t>Maximizing ROI ensures efficient resource allocation and profitability.</w:t>
      </w:r>
    </w:p>
    <w:p>
      <w:r>
        <w:rPr>
          <w:rFonts w:ascii="Arial" w:hAnsi="Arial" w:eastAsia="Arial"/>
          <w:b/>
          <w:sz w:val="24"/>
        </w:rPr>
        <w:t xml:space="preserve">Measurement: </w:t>
      </w:r>
      <w:r>
        <w:rPr>
          <w:rFonts w:ascii="Arial" w:hAnsi="Arial" w:eastAsia="Arial"/>
          <w:sz w:val="24"/>
        </w:rPr>
        <w:t>Calculate marketing ROI using revenue and cost data.</w:t>
      </w:r>
    </w:p>
    <w:p>
      <w:r>
        <w:rPr>
          <w:rFonts w:ascii="Arial" w:hAnsi="Arial" w:eastAsia="Arial"/>
          <w:b/>
          <w:sz w:val="24"/>
        </w:rPr>
        <w:t xml:space="preserve">Target: </w:t>
      </w:r>
      <w:r>
        <w:rPr>
          <w:rFonts w:ascii="Arial" w:hAnsi="Arial" w:eastAsia="Arial"/>
          <w:sz w:val="24"/>
        </w:rPr>
        <w:t>Achieve a marketing ROI of at least 300% within the first two years.</w:t>
      </w:r>
    </w:p>
    <w:p/>
    <w:p>
      <w:pPr>
        <w:pStyle w:val="Heading1"/>
      </w:pPr>
      <w:r>
        <w:rPr>
          <w:rFonts w:ascii="Arial" w:hAnsi="Arial" w:eastAsia="Arial"/>
          <w:b/>
          <w:color w:val="000000"/>
          <w:sz w:val="34"/>
        </w:rPr>
        <w:t>Influencer Strategy</w:t>
      </w:r>
    </w:p>
    <w:p/>
    <w:p>
      <w:r>
        <w:rPr>
          <w:rFonts w:ascii="Arial" w:hAnsi="Arial" w:eastAsia="Arial"/>
          <w:b/>
          <w:sz w:val="24"/>
        </w:rPr>
        <w:t xml:space="preserve">Ideal Influencer Profile: </w:t>
      </w:r>
      <w:r>
        <w:rPr>
          <w:rFonts w:ascii="Arial" w:hAnsi="Arial" w:eastAsia="Arial"/>
          <w:sz w:val="24"/>
        </w:rPr>
      </w:r>
    </w:p>
    <w:p>
      <w:r>
        <w:rPr>
          <w:rFonts w:ascii="Arial" w:hAnsi="Arial" w:eastAsia="Arial"/>
          <w:b/>
          <w:sz w:val="24"/>
        </w:rPr>
        <w:t xml:space="preserve">Niche Relevance: </w:t>
      </w:r>
      <w:r>
        <w:rPr>
          <w:rFonts w:ascii="Arial" w:hAnsi="Arial" w:eastAsia="Arial"/>
          <w:sz w:val="24"/>
        </w:rPr>
        <w:t>B2B marketing, content creation, branding, and digital strategy.</w:t>
      </w:r>
    </w:p>
    <w:p>
      <w:r>
        <w:rPr>
          <w:rFonts w:ascii="Arial" w:hAnsi="Arial" w:eastAsia="Arial"/>
          <w:b/>
          <w:sz w:val="24"/>
        </w:rPr>
        <w:t xml:space="preserve">Audience Demographics: </w:t>
      </w:r>
      <w:r>
        <w:rPr>
          <w:rFonts w:ascii="Arial" w:hAnsi="Arial" w:eastAsia="Arial"/>
          <w:sz w:val="24"/>
        </w:rPr>
        <w:t>Marketing professionals, business owners, and industry thought leaders.</w:t>
      </w:r>
    </w:p>
    <w:p>
      <w:r>
        <w:rPr>
          <w:rFonts w:ascii="Arial" w:hAnsi="Arial" w:eastAsia="Arial"/>
          <w:b/>
          <w:sz w:val="24"/>
        </w:rPr>
        <w:t xml:space="preserve">Engagement Quality: </w:t>
      </w:r>
      <w:r>
        <w:rPr>
          <w:rFonts w:ascii="Arial" w:hAnsi="Arial" w:eastAsia="Arial"/>
          <w:sz w:val="24"/>
        </w:rPr>
        <w:t>High interaction rates, authentic community, and trusted expertise.</w:t>
      </w:r>
    </w:p>
    <w:p>
      <w:r>
        <w:rPr>
          <w:rFonts w:ascii="Arial" w:hAnsi="Arial" w:eastAsia="Arial"/>
          <w:b/>
          <w:sz w:val="24"/>
        </w:rPr>
        <w:t xml:space="preserve">Preferred Platforms: </w:t>
      </w:r>
      <w:r>
        <w:rPr>
          <w:rFonts w:ascii="Arial" w:hAnsi="Arial" w:eastAsia="Arial"/>
          <w:sz w:val="24"/>
        </w:rPr>
      </w:r>
    </w:p>
    <w:p>
      <w:r>
        <w:rPr>
          <w:rFonts w:ascii="Arial" w:hAnsi="Arial" w:eastAsia="Arial"/>
          <w:sz w:val="24"/>
        </w:rPr>
        <w:t>LinkedIn, Twitter, YouTube, and industry-specific blogs or podcasts.</w:t>
      </w:r>
    </w:p>
    <w:p>
      <w:r>
        <w:rPr>
          <w:rFonts w:ascii="Arial" w:hAnsi="Arial" w:eastAsia="Arial"/>
          <w:b/>
          <w:sz w:val="24"/>
        </w:rPr>
        <w:t xml:space="preserve">Selection Criteria: </w:t>
      </w:r>
      <w:r>
        <w:rPr>
          <w:rFonts w:ascii="Arial" w:hAnsi="Arial" w:eastAsia="Arial"/>
          <w:sz w:val="24"/>
        </w:rPr>
      </w:r>
    </w:p>
    <w:p>
      <w:r>
        <w:rPr>
          <w:rFonts w:ascii="Arial" w:hAnsi="Arial" w:eastAsia="Arial"/>
          <w:sz w:val="24"/>
        </w:rPr>
        <w:t>Alignment with brand values, target audience relevance, content quality, engagement metrics, and credibility within the B2B marketing space.</w:t>
      </w:r>
    </w:p>
    <w:p>
      <w:r>
        <w:rPr>
          <w:rFonts w:ascii="Arial" w:hAnsi="Arial" w:eastAsia="Arial"/>
          <w:b/>
          <w:sz w:val="24"/>
        </w:rPr>
        <w:t xml:space="preserve">Innovative Tactics: </w:t>
      </w:r>
      <w:r>
        <w:rPr>
          <w:rFonts w:ascii="Arial" w:hAnsi="Arial" w:eastAsia="Arial"/>
          <w:sz w:val="24"/>
        </w:rPr>
      </w:r>
    </w:p>
    <w:p>
      <w:r>
        <w:rPr>
          <w:rFonts w:ascii="Arial" w:hAnsi="Arial" w:eastAsia="Arial"/>
          <w:b/>
          <w:sz w:val="24"/>
        </w:rPr>
        <w:t xml:space="preserve">Collaborative Content Ideas: </w:t>
      </w:r>
      <w:r>
        <w:rPr>
          <w:rFonts w:ascii="Arial" w:hAnsi="Arial" w:eastAsia="Arial"/>
          <w:sz w:val="24"/>
        </w:rPr>
      </w:r>
    </w:p>
    <w:p>
      <w:pPr>
        <w:pStyle w:val="ListBullet"/>
      </w:pPr>
      <w:r>
        <w:rPr>
          <w:rFonts w:ascii="Arial" w:hAnsi="Arial" w:eastAsia="Arial"/>
          <w:sz w:val="24"/>
        </w:rPr>
        <w:t>Co-creating educational resources (webinars, whitepapers, case studies) showcasing industry best practices and strategic use of marketing templates.</w:t>
      </w:r>
    </w:p>
    <w:p>
      <w:pPr>
        <w:pStyle w:val="ListBullet"/>
      </w:pPr>
      <w:r>
        <w:rPr>
          <w:rFonts w:ascii="Arial" w:hAnsi="Arial" w:eastAsia="Arial"/>
          <w:sz w:val="24"/>
        </w:rPr>
        <w:t>Hosting interactive Q&amp;A sessions or AMAs (Ask Me Anything) to address audience pain points and provide expert insights.</w:t>
      </w:r>
    </w:p>
    <w:p>
      <w:pPr>
        <w:pStyle w:val="ListBullet"/>
      </w:pPr>
      <w:r>
        <w:rPr>
          <w:rFonts w:ascii="Arial" w:hAnsi="Arial" w:eastAsia="Arial"/>
          <w:sz w:val="24"/>
        </w:rPr>
        <w:t>Developing challenge-based campaigns encouraging audience participation and user-generated content showcasing template applications.</w:t>
      </w:r>
    </w:p>
    <w:p>
      <w:r>
        <w:rPr>
          <w:rFonts w:ascii="Arial" w:hAnsi="Arial" w:eastAsia="Arial"/>
          <w:b/>
          <w:sz w:val="24"/>
        </w:rPr>
        <w:t xml:space="preserve">Partnership Models: </w:t>
      </w:r>
      <w:r>
        <w:rPr>
          <w:rFonts w:ascii="Arial" w:hAnsi="Arial" w:eastAsia="Arial"/>
          <w:sz w:val="24"/>
        </w:rPr>
      </w:r>
    </w:p>
    <w:p>
      <w:pPr>
        <w:pStyle w:val="ListBullet"/>
      </w:pPr>
      <w:r>
        <w:rPr>
          <w:rFonts w:ascii="Arial" w:hAnsi="Arial" w:eastAsia="Arial"/>
          <w:sz w:val="24"/>
        </w:rPr>
        <w:t>Long-term brand ambassadorships for thought leaders and industry influencers.</w:t>
      </w:r>
    </w:p>
    <w:p>
      <w:pPr>
        <w:pStyle w:val="ListBullet"/>
      </w:pPr>
      <w:r>
        <w:rPr>
          <w:rFonts w:ascii="Arial" w:hAnsi="Arial" w:eastAsia="Arial"/>
          <w:sz w:val="24"/>
        </w:rPr>
        <w:t>Sponsored content series or dedicated campaigns aligned with specific product launches or marketing initiatives.</w:t>
      </w:r>
    </w:p>
    <w:p>
      <w:pPr>
        <w:pStyle w:val="ListBullet"/>
      </w:pPr>
      <w:r>
        <w:rPr>
          <w:rFonts w:ascii="Arial" w:hAnsi="Arial" w:eastAsia="Arial"/>
          <w:sz w:val="24"/>
        </w:rPr>
        <w:t>Affiliate or commission-based partnerships for driving referrals and conversions.</w:t>
      </w:r>
    </w:p>
    <w:p>
      <w:r>
        <w:rPr>
          <w:rFonts w:ascii="Arial" w:hAnsi="Arial" w:eastAsia="Arial"/>
          <w:b/>
          <w:sz w:val="24"/>
        </w:rPr>
        <w:t xml:space="preserve">Audience Engagement: </w:t>
      </w:r>
      <w:r>
        <w:rPr>
          <w:rFonts w:ascii="Arial" w:hAnsi="Arial" w:eastAsia="Arial"/>
          <w:sz w:val="24"/>
        </w:rPr>
      </w:r>
    </w:p>
    <w:p>
      <w:pPr>
        <w:pStyle w:val="ListBullet"/>
      </w:pPr>
      <w:r>
        <w:rPr>
          <w:rFonts w:ascii="Arial" w:hAnsi="Arial" w:eastAsia="Arial"/>
          <w:sz w:val="24"/>
        </w:rPr>
        <w:t>Influencer-hosted giveaways, contests, or exclusive offers to incentivize community participation and sharing.</w:t>
      </w:r>
    </w:p>
    <w:p>
      <w:pPr>
        <w:pStyle w:val="ListBullet"/>
      </w:pPr>
      <w:r>
        <w:rPr>
          <w:rFonts w:ascii="Arial" w:hAnsi="Arial" w:eastAsia="Arial"/>
          <w:sz w:val="24"/>
        </w:rPr>
        <w:t>Behind-the-scenes content showcasing influencers' creative processes and template customization journeys.</w:t>
      </w:r>
    </w:p>
    <w:p>
      <w:pPr>
        <w:pStyle w:val="ListBullet"/>
      </w:pPr>
      <w:r>
        <w:rPr>
          <w:rFonts w:ascii="Arial" w:hAnsi="Arial" w:eastAsia="Arial"/>
          <w:sz w:val="24"/>
        </w:rPr>
        <w:t>Collaborative social media takeovers or live streaming events fostering real-time engagement and interaction.</w:t>
      </w:r>
    </w:p>
    <w:p>
      <w:r>
        <w:rPr>
          <w:rFonts w:ascii="Arial" w:hAnsi="Arial" w:eastAsia="Arial"/>
          <w:b/>
          <w:sz w:val="24"/>
        </w:rPr>
        <w:t xml:space="preserve">Viral Campaign Ideas: </w:t>
      </w:r>
      <w:r>
        <w:rPr>
          <w:rFonts w:ascii="Arial" w:hAnsi="Arial" w:eastAsia="Arial"/>
          <w:sz w:val="24"/>
        </w:rPr>
      </w:r>
    </w:p>
    <w:p>
      <w:r>
        <w:rPr>
          <w:rFonts w:ascii="Arial" w:hAnsi="Arial" w:eastAsia="Arial"/>
          <w:b/>
          <w:sz w:val="24"/>
        </w:rPr>
        <w:t xml:space="preserve">Campaign Concept 1: </w:t>
      </w:r>
      <w:r>
        <w:rPr>
          <w:rFonts w:ascii="Arial" w:hAnsi="Arial" w:eastAsia="Arial"/>
          <w:sz w:val="24"/>
        </w:rPr>
        <w:t>#TemplateHackathon</w:t>
      </w:r>
    </w:p>
    <w:p>
      <w:r>
        <w:rPr>
          <w:rFonts w:ascii="Arial" w:hAnsi="Arial" w:eastAsia="Arial"/>
          <w:sz w:val="24"/>
        </w:rPr>
        <w:t>A crowdsourced campaign inviting the audience to showcase their creative template customizations and innovative use cases, fostering user-generated content and social sharing. Influencers can lead the charge by hosting challenges, judging submissions, and amplifying the most viral and impactful entries.</w:t>
      </w:r>
    </w:p>
    <w:p>
      <w:r>
        <w:rPr>
          <w:rFonts w:ascii="Arial" w:hAnsi="Arial" w:eastAsia="Arial"/>
          <w:b/>
          <w:sz w:val="24"/>
        </w:rPr>
        <w:t xml:space="preserve">Campaign Concept 2: </w:t>
      </w:r>
      <w:r>
        <w:rPr>
          <w:rFonts w:ascii="Arial" w:hAnsi="Arial" w:eastAsia="Arial"/>
          <w:sz w:val="24"/>
        </w:rPr>
        <w:t>"Marketers Unmasked"</w:t>
      </w:r>
    </w:p>
    <w:p>
      <w:r>
        <w:rPr>
          <w:rFonts w:ascii="Arial" w:hAnsi="Arial" w:eastAsia="Arial"/>
          <w:sz w:val="24"/>
        </w:rPr>
        <w:t>A documentary-style video series featuring influential B2B marketers sharing their journeys, challenges, and successes, while highlighting how strategic template usage empowered their campaigns. Influencers can participate as hosts, interviewees, or collaborators, fostering authenticity and resonance with the audience.</w:t>
      </w:r>
    </w:p>
    <w:p>
      <w:r>
        <w:rPr>
          <w:rFonts w:ascii="Arial" w:hAnsi="Arial" w:eastAsia="Arial"/>
          <w:b/>
          <w:sz w:val="24"/>
        </w:rPr>
        <w:t xml:space="preserve">Campaign Concept 3: </w:t>
      </w:r>
      <w:r>
        <w:rPr>
          <w:rFonts w:ascii="Arial" w:hAnsi="Arial" w:eastAsia="Arial"/>
          <w:sz w:val="24"/>
        </w:rPr>
        <w:t>"Template Transformation"</w:t>
      </w:r>
    </w:p>
    <w:p>
      <w:r>
        <w:rPr>
          <w:rFonts w:ascii="Arial" w:hAnsi="Arial" w:eastAsia="Arial"/>
          <w:sz w:val="24"/>
        </w:rPr>
        <w:t>An interactive, multi-phase campaign where influencers collaborate to transform a basic template into a comprehensive, industry-tailored marketing campaign. Each phase unveils a new element (branding, content, strategy), culminating in a final reveal and behind-the-scenes insights, encouraging audience participation and social sharing.</w:t>
      </w:r>
    </w:p>
    <w:p/>
    <w:p>
      <w:pPr>
        <w:pStyle w:val="Heading1"/>
      </w:pPr>
      <w:r>
        <w:rPr>
          <w:rFonts w:ascii="Arial" w:hAnsi="Arial" w:eastAsia="Arial"/>
          <w:b/>
          <w:color w:val="000000"/>
          <w:sz w:val="34"/>
        </w:rPr>
        <w:t>Content Pillars</w:t>
      </w:r>
    </w:p>
    <w:p/>
    <w:p>
      <w:r>
        <w:rPr>
          <w:rFonts w:ascii="Arial" w:hAnsi="Arial" w:eastAsia="Arial"/>
          <w:b/>
          <w:sz w:val="24"/>
        </w:rPr>
        <w:t xml:space="preserve">Content Pillar 1: </w:t>
      </w:r>
      <w:r>
        <w:rPr>
          <w:rFonts w:ascii="Arial" w:hAnsi="Arial" w:eastAsia="Arial"/>
          <w:sz w:val="24"/>
        </w:rPr>
        <w:t>Brand Storytelling: Crafting captivating narratives that resonate with our audience, highlighting our brand's values, vision, and unique offerings. Sample post ideas:</w:t>
      </w:r>
    </w:p>
    <w:p>
      <w:pPr>
        <w:pStyle w:val="ListBullet"/>
      </w:pPr>
      <w:r>
        <w:rPr>
          <w:rFonts w:ascii="Arial" w:hAnsi="Arial" w:eastAsia="Arial"/>
          <w:sz w:val="24"/>
        </w:rPr>
        <w:t>Behind-the-scenes glimpses into our company culture and team</w:t>
      </w:r>
    </w:p>
    <w:p>
      <w:pPr>
        <w:pStyle w:val="ListBullet"/>
      </w:pPr>
      <w:r>
        <w:rPr>
          <w:rFonts w:ascii="Arial" w:hAnsi="Arial" w:eastAsia="Arial"/>
          <w:sz w:val="24"/>
        </w:rPr>
        <w:t>Customer success stories and testimonials</w:t>
      </w:r>
    </w:p>
    <w:p>
      <w:pPr>
        <w:pStyle w:val="ListBullet"/>
      </w:pPr>
      <w:r>
        <w:rPr>
          <w:rFonts w:ascii="Arial" w:hAnsi="Arial" w:eastAsia="Arial"/>
          <w:sz w:val="24"/>
        </w:rPr>
        <w:t>Thought leadership articles on industry trends and best practices</w:t>
      </w:r>
    </w:p>
    <w:p>
      <w:r>
        <w:rPr>
          <w:rFonts w:ascii="Arial" w:hAnsi="Arial" w:eastAsia="Arial"/>
          <w:b/>
          <w:sz w:val="24"/>
        </w:rPr>
        <w:t xml:space="preserve">Content Pillar 2: </w:t>
      </w:r>
      <w:r>
        <w:rPr>
          <w:rFonts w:ascii="Arial" w:hAnsi="Arial" w:eastAsia="Arial"/>
          <w:sz w:val="24"/>
        </w:rPr>
        <w:t>Educational Resources: Providing valuable insights, tips, and tutorials to empower our audience and position our brand as a trusted authority. Sample post ideas:</w:t>
      </w:r>
    </w:p>
    <w:p>
      <w:pPr>
        <w:pStyle w:val="ListBullet"/>
      </w:pPr>
      <w:r>
        <w:rPr>
          <w:rFonts w:ascii="Arial" w:hAnsi="Arial" w:eastAsia="Arial"/>
          <w:sz w:val="24"/>
        </w:rPr>
        <w:t>Step-by-step guides and tutorials on marketing strategies</w:t>
      </w:r>
    </w:p>
    <w:p>
      <w:pPr>
        <w:pStyle w:val="ListBullet"/>
      </w:pPr>
      <w:r>
        <w:rPr>
          <w:rFonts w:ascii="Arial" w:hAnsi="Arial" w:eastAsia="Arial"/>
          <w:sz w:val="24"/>
        </w:rPr>
        <w:t>Industry research and data-driven insights</w:t>
      </w:r>
    </w:p>
    <w:p>
      <w:pPr>
        <w:pStyle w:val="ListBullet"/>
      </w:pPr>
      <w:r>
        <w:rPr>
          <w:rFonts w:ascii="Arial" w:hAnsi="Arial" w:eastAsia="Arial"/>
          <w:sz w:val="24"/>
        </w:rPr>
        <w:t>Expert interviews and Q&amp;A sessions</w:t>
      </w:r>
    </w:p>
    <w:p>
      <w:r>
        <w:rPr>
          <w:rFonts w:ascii="Arial" w:hAnsi="Arial" w:eastAsia="Arial"/>
          <w:b/>
          <w:sz w:val="24"/>
        </w:rPr>
        <w:t xml:space="preserve">Content Pillar 3: </w:t>
      </w:r>
      <w:r>
        <w:rPr>
          <w:rFonts w:ascii="Arial" w:hAnsi="Arial" w:eastAsia="Arial"/>
          <w:sz w:val="24"/>
        </w:rPr>
        <w:t>Product Showcases: Highlighting the features, benefits, and versatility of our template offerings, while demonstrating their real-world applications. Sample post ideas:</w:t>
      </w:r>
    </w:p>
    <w:p>
      <w:pPr>
        <w:pStyle w:val="ListBullet"/>
      </w:pPr>
      <w:r>
        <w:rPr>
          <w:rFonts w:ascii="Arial" w:hAnsi="Arial" w:eastAsia="Arial"/>
          <w:sz w:val="24"/>
        </w:rPr>
        <w:t>Template walkthroughs and use cases</w:t>
      </w:r>
    </w:p>
    <w:p>
      <w:pPr>
        <w:pStyle w:val="ListBullet"/>
      </w:pPr>
      <w:r>
        <w:rPr>
          <w:rFonts w:ascii="Arial" w:hAnsi="Arial" w:eastAsia="Arial"/>
          <w:sz w:val="24"/>
        </w:rPr>
        <w:t>Before-and-after examples of successful campaigns</w:t>
      </w:r>
    </w:p>
    <w:p>
      <w:pPr>
        <w:pStyle w:val="ListBullet"/>
      </w:pPr>
      <w:r>
        <w:rPr>
          <w:rFonts w:ascii="Arial" w:hAnsi="Arial" w:eastAsia="Arial"/>
          <w:sz w:val="24"/>
        </w:rPr>
        <w:t>User-generated content showcasing creative template customizations</w:t>
      </w:r>
    </w:p>
    <w:p>
      <w:r>
        <w:rPr>
          <w:rFonts w:ascii="Arial" w:hAnsi="Arial" w:eastAsia="Arial"/>
          <w:b/>
          <w:sz w:val="24"/>
        </w:rPr>
        <w:t xml:space="preserve">Content Pillar 4: </w:t>
      </w:r>
      <w:r>
        <w:rPr>
          <w:rFonts w:ascii="Arial" w:hAnsi="Arial" w:eastAsia="Arial"/>
          <w:sz w:val="24"/>
        </w:rPr>
        <w:t>Community Engagement: Fostering a sense of community by encouraging dialogue, collaboration, and knowledge-sharing among our audience. Sample post ideas:</w:t>
      </w:r>
    </w:p>
    <w:p>
      <w:pPr>
        <w:pStyle w:val="ListBullet"/>
      </w:pPr>
      <w:r>
        <w:rPr>
          <w:rFonts w:ascii="Arial" w:hAnsi="Arial" w:eastAsia="Arial"/>
          <w:sz w:val="24"/>
        </w:rPr>
        <w:t>Interactive polls and surveys</w:t>
      </w:r>
    </w:p>
    <w:p>
      <w:pPr>
        <w:pStyle w:val="ListBullet"/>
      </w:pPr>
      <w:r>
        <w:rPr>
          <w:rFonts w:ascii="Arial" w:hAnsi="Arial" w:eastAsia="Arial"/>
          <w:sz w:val="24"/>
        </w:rPr>
        <w:t>User-generated content challenges and contests</w:t>
      </w:r>
    </w:p>
    <w:p>
      <w:pPr>
        <w:pStyle w:val="ListBullet"/>
      </w:pPr>
      <w:r>
        <w:rPr>
          <w:rFonts w:ascii="Arial" w:hAnsi="Arial" w:eastAsia="Arial"/>
          <w:sz w:val="24"/>
        </w:rPr>
        <w:t>Industry-related discussions and debates</w:t>
      </w:r>
    </w:p>
    <w:p>
      <w:r>
        <w:rPr>
          <w:rFonts w:ascii="Arial" w:hAnsi="Arial" w:eastAsia="Arial"/>
          <w:b/>
          <w:sz w:val="24"/>
        </w:rPr>
        <w:t xml:space="preserve">Content Pillar 5: </w:t>
      </w:r>
      <w:r>
        <w:rPr>
          <w:rFonts w:ascii="Arial" w:hAnsi="Arial" w:eastAsia="Arial"/>
          <w:sz w:val="24"/>
        </w:rPr>
        <w:t>Inspirational Content: Motivating and inspiring our audience to push boundaries, embrace innovation, and strive for excellence in their marketing endeavors. Sample post ideas:</w:t>
      </w:r>
    </w:p>
    <w:p>
      <w:pPr>
        <w:pStyle w:val="ListBullet"/>
      </w:pPr>
      <w:r>
        <w:rPr>
          <w:rFonts w:ascii="Arial" w:hAnsi="Arial" w:eastAsia="Arial"/>
          <w:sz w:val="24"/>
        </w:rPr>
        <w:t>Profiles of industry leaders and trailblazers</w:t>
      </w:r>
    </w:p>
    <w:p>
      <w:pPr>
        <w:pStyle w:val="ListBullet"/>
      </w:pPr>
      <w:r>
        <w:rPr>
          <w:rFonts w:ascii="Arial" w:hAnsi="Arial" w:eastAsia="Arial"/>
          <w:sz w:val="24"/>
        </w:rPr>
        <w:t>Motivational quotes and success stories</w:t>
      </w:r>
    </w:p>
    <w:p>
      <w:pPr>
        <w:pStyle w:val="ListBullet"/>
      </w:pPr>
      <w:r>
        <w:rPr>
          <w:rFonts w:ascii="Arial" w:hAnsi="Arial" w:eastAsia="Arial"/>
          <w:sz w:val="24"/>
        </w:rPr>
        <w:t>Thought-provoking content on creativity and innovation</w:t>
      </w:r>
    </w:p>
    <w:p/>
    <w:p>
      <w:pPr>
        <w:pStyle w:val="Heading1"/>
      </w:pPr>
      <w:r>
        <w:rPr>
          <w:rFonts w:ascii="Arial" w:hAnsi="Arial" w:eastAsia="Arial"/>
          <w:b/>
          <w:color w:val="000000"/>
          <w:sz w:val="34"/>
        </w:rPr>
        <w:t>Content Pillar 1 (10 Ideas)</w:t>
      </w:r>
    </w:p>
    <w:p/>
    <w:p>
      <w:r>
        <w:rPr>
          <w:rFonts w:ascii="Arial" w:hAnsi="Arial" w:eastAsia="Arial"/>
          <w:b/>
          <w:sz w:val="24"/>
        </w:rPr>
        <w:t xml:space="preserve">Content Idea 1: </w:t>
      </w:r>
      <w:r>
        <w:rPr>
          <w:rFonts w:ascii="Arial" w:hAnsi="Arial" w:eastAsia="Arial"/>
          <w:sz w:val="24"/>
        </w:rPr>
        <w:t>A series of short, engaging videos showcasing the personal stories and journeys of our team members, highlighting their passion, expertise, and the driving force behind their commitment to empowering B2B marketers.</w:t>
      </w:r>
    </w:p>
    <w:p>
      <w:r>
        <w:rPr>
          <w:rFonts w:ascii="Arial" w:hAnsi="Arial" w:eastAsia="Arial"/>
          <w:b/>
          <w:sz w:val="24"/>
        </w:rPr>
        <w:t xml:space="preserve">Content Idea 2: </w:t>
      </w:r>
      <w:r>
        <w:rPr>
          <w:rFonts w:ascii="Arial" w:hAnsi="Arial" w:eastAsia="Arial"/>
          <w:sz w:val="24"/>
        </w:rPr>
        <w:t>An interactive social media campaign inviting our audience to share their most significant marketing challenges or pain points, with the opportunity to receive personalized solutions and insights from our team of experts.</w:t>
      </w:r>
    </w:p>
    <w:p>
      <w:r>
        <w:rPr>
          <w:rFonts w:ascii="Arial" w:hAnsi="Arial" w:eastAsia="Arial"/>
          <w:b/>
          <w:sz w:val="24"/>
        </w:rPr>
        <w:t xml:space="preserve">Content Idea 3: </w:t>
      </w:r>
      <w:r>
        <w:rPr>
          <w:rFonts w:ascii="Arial" w:hAnsi="Arial" w:eastAsia="Arial"/>
          <w:sz w:val="24"/>
        </w:rPr>
        <w:t>A thought-provoking blog series exploring the future of B2B marketing, featuring interviews with industry leaders, emerging trends, and innovative strategies for staying ahead of the curve.</w:t>
      </w:r>
    </w:p>
    <w:p>
      <w:r>
        <w:rPr>
          <w:rFonts w:ascii="Arial" w:hAnsi="Arial" w:eastAsia="Arial"/>
          <w:b/>
          <w:sz w:val="24"/>
        </w:rPr>
        <w:t xml:space="preserve">Content Idea 4: </w:t>
      </w:r>
      <w:r>
        <w:rPr>
          <w:rFonts w:ascii="Arial" w:hAnsi="Arial" w:eastAsia="Arial"/>
          <w:sz w:val="24"/>
        </w:rPr>
        <w:t>A user-generated content campaign encouraging our customers to showcase their creative template customizations, with the chance to be featured on our social media channels and inspire others with their unique approaches.</w:t>
      </w:r>
    </w:p>
    <w:p>
      <w:r>
        <w:rPr>
          <w:rFonts w:ascii="Arial" w:hAnsi="Arial" w:eastAsia="Arial"/>
          <w:b/>
          <w:sz w:val="24"/>
        </w:rPr>
        <w:t xml:space="preserve">Content Idea 5: </w:t>
      </w:r>
      <w:r>
        <w:rPr>
          <w:rFonts w:ascii="Arial" w:hAnsi="Arial" w:eastAsia="Arial"/>
          <w:sz w:val="24"/>
        </w:rPr>
        <w:t>A behind-the-scenes video series offering a glimpse into our design process, showcasing the meticulous attention to detail and strategic thinking that goes into crafting each template.</w:t>
      </w:r>
    </w:p>
    <w:p>
      <w:r>
        <w:rPr>
          <w:rFonts w:ascii="Arial" w:hAnsi="Arial" w:eastAsia="Arial"/>
          <w:b/>
          <w:sz w:val="24"/>
        </w:rPr>
        <w:t xml:space="preserve">Content Idea 6: </w:t>
      </w:r>
      <w:r>
        <w:rPr>
          <w:rFonts w:ascii="Arial" w:hAnsi="Arial" w:eastAsia="Arial"/>
          <w:sz w:val="24"/>
        </w:rPr>
        <w:t>An engaging social media contest challenging our audience to share their most impactful or creative marketing campaigns, with the winners receiving exclusive access to our upcoming template collections.</w:t>
      </w:r>
    </w:p>
    <w:p>
      <w:r>
        <w:rPr>
          <w:rFonts w:ascii="Arial" w:hAnsi="Arial" w:eastAsia="Arial"/>
          <w:b/>
          <w:sz w:val="24"/>
        </w:rPr>
        <w:t xml:space="preserve">Content Idea 7: </w:t>
      </w:r>
      <w:r>
        <w:rPr>
          <w:rFonts w:ascii="Arial" w:hAnsi="Arial" w:eastAsia="Arial"/>
          <w:sz w:val="24"/>
        </w:rPr>
        <w:t>A series of inspirational success stories highlighting how our customers have leveraged our templates to achieve measurable business growth, overcome challenges, and establish themselves as industry leaders.</w:t>
      </w:r>
    </w:p>
    <w:p>
      <w:r>
        <w:rPr>
          <w:rFonts w:ascii="Arial" w:hAnsi="Arial" w:eastAsia="Arial"/>
          <w:b/>
          <w:sz w:val="24"/>
        </w:rPr>
        <w:t xml:space="preserve">Content Idea 8: </w:t>
      </w:r>
      <w:r>
        <w:rPr>
          <w:rFonts w:ascii="Arial" w:hAnsi="Arial" w:eastAsia="Arial"/>
          <w:sz w:val="24"/>
        </w:rPr>
        <w:t>An interactive webinar or Q&amp;A session featuring our team of experts, providing valuable insights, tips, and best practices for maximizing the impact of our templates and optimizing marketing strategies.</w:t>
      </w:r>
    </w:p>
    <w:p>
      <w:r>
        <w:rPr>
          <w:rFonts w:ascii="Arial" w:hAnsi="Arial" w:eastAsia="Arial"/>
          <w:b/>
          <w:sz w:val="24"/>
        </w:rPr>
        <w:t xml:space="preserve">Content Idea 9: </w:t>
      </w:r>
      <w:r>
        <w:rPr>
          <w:rFonts w:ascii="Arial" w:hAnsi="Arial" w:eastAsia="Arial"/>
          <w:sz w:val="24"/>
        </w:rPr>
        <w:t>A visually stunning infographic or data visualization showcasing the quantifiable results and ROI achieved by businesses using our templates, demonstrating the tangible value and effectiveness of our solutions.</w:t>
      </w:r>
    </w:p>
    <w:p>
      <w:r>
        <w:rPr>
          <w:rFonts w:ascii="Arial" w:hAnsi="Arial" w:eastAsia="Arial"/>
          <w:b/>
          <w:sz w:val="24"/>
        </w:rPr>
        <w:t xml:space="preserve">Content Idea 10: </w:t>
      </w:r>
      <w:r>
        <w:rPr>
          <w:rFonts w:ascii="Arial" w:hAnsi="Arial" w:eastAsia="Arial"/>
          <w:sz w:val="24"/>
        </w:rPr>
        <w:t>A thought-provoking social media campaign encouraging our audience to share their perspectives on the role of innovation and creativity in B2B marketing, sparking engaging discussions and fostering a sense of community.</w:t>
      </w:r>
    </w:p>
    <w:p/>
    <w:p>
      <w:pPr>
        <w:pStyle w:val="Heading1"/>
      </w:pPr>
      <w:r>
        <w:rPr>
          <w:rFonts w:ascii="Arial" w:hAnsi="Arial" w:eastAsia="Arial"/>
          <w:b/>
          <w:color w:val="000000"/>
          <w:sz w:val="34"/>
        </w:rPr>
        <w:t>Content Pillar 2 (10 Ideas)</w:t>
      </w:r>
    </w:p>
    <w:p/>
    <w:p>
      <w:r>
        <w:rPr>
          <w:rFonts w:ascii="Arial" w:hAnsi="Arial" w:eastAsia="Arial"/>
          <w:b/>
          <w:sz w:val="24"/>
        </w:rPr>
        <w:t xml:space="preserve">Content Idea 1: </w:t>
      </w:r>
      <w:r>
        <w:rPr>
          <w:rFonts w:ascii="Arial" w:hAnsi="Arial" w:eastAsia="Arial"/>
          <w:sz w:val="24"/>
        </w:rPr>
        <w:t>Interactive quiz or personality test that matches participants with the most suitable marketing template based on their industry, campaign goals, and brand personality, fostering engagement and personalized recommendations.</w:t>
      </w:r>
    </w:p>
    <w:p>
      <w:r>
        <w:rPr>
          <w:rFonts w:ascii="Arial" w:hAnsi="Arial" w:eastAsia="Arial"/>
          <w:b/>
          <w:sz w:val="24"/>
        </w:rPr>
        <w:t xml:space="preserve">Content Idea 2: </w:t>
      </w:r>
      <w:r>
        <w:rPr>
          <w:rFonts w:ascii="Arial" w:hAnsi="Arial" w:eastAsia="Arial"/>
          <w:sz w:val="24"/>
        </w:rPr>
        <w:t>Behind-the-scenes video series showcasing the creative process behind designing a new template, featuring interviews with designers, marketers, and industry experts, providing valuable insights and inspiration.</w:t>
      </w:r>
    </w:p>
    <w:p>
      <w:r>
        <w:rPr>
          <w:rFonts w:ascii="Arial" w:hAnsi="Arial" w:eastAsia="Arial"/>
          <w:b/>
          <w:sz w:val="24"/>
        </w:rPr>
        <w:t xml:space="preserve">Content Idea 3: </w:t>
      </w:r>
      <w:r>
        <w:rPr>
          <w:rFonts w:ascii="Arial" w:hAnsi="Arial" w:eastAsia="Arial"/>
          <w:sz w:val="24"/>
        </w:rPr>
        <w:t>User-generated content challenge inviting participants to share their creative customizations of our templates, with the most innovative and impactful entries featured on our platform, fostering community engagement and showcasing real-world applications.</w:t>
      </w:r>
    </w:p>
    <w:p>
      <w:r>
        <w:rPr>
          <w:rFonts w:ascii="Arial" w:hAnsi="Arial" w:eastAsia="Arial"/>
          <w:b/>
          <w:sz w:val="24"/>
        </w:rPr>
        <w:t xml:space="preserve">Content Idea 4: </w:t>
      </w:r>
      <w:r>
        <w:rPr>
          <w:rFonts w:ascii="Arial" w:hAnsi="Arial" w:eastAsia="Arial"/>
          <w:sz w:val="24"/>
        </w:rPr>
        <w:t>Infographic or data visualization highlighting industry-specific statistics and trends, accompanied by expert analysis and recommendations on how to leverage our templates to capitalize on these insights, positioning our brand as a trusted authority.</w:t>
      </w:r>
    </w:p>
    <w:p>
      <w:r>
        <w:rPr>
          <w:rFonts w:ascii="Arial" w:hAnsi="Arial" w:eastAsia="Arial"/>
          <w:b/>
          <w:sz w:val="24"/>
        </w:rPr>
        <w:t xml:space="preserve">Content Idea 5: </w:t>
      </w:r>
      <w:r>
        <w:rPr>
          <w:rFonts w:ascii="Arial" w:hAnsi="Arial" w:eastAsia="Arial"/>
          <w:sz w:val="24"/>
        </w:rPr>
        <w:t>Case study or success story featuring a client who achieved exceptional results using our templates, including measurable data, challenges overcome, and lessons learned, inspiring and educating our audience.</w:t>
      </w:r>
    </w:p>
    <w:p>
      <w:r>
        <w:rPr>
          <w:rFonts w:ascii="Arial" w:hAnsi="Arial" w:eastAsia="Arial"/>
          <w:b/>
          <w:sz w:val="24"/>
        </w:rPr>
        <w:t xml:space="preserve">Content Idea 6: </w:t>
      </w:r>
      <w:r>
        <w:rPr>
          <w:rFonts w:ascii="Arial" w:hAnsi="Arial" w:eastAsia="Arial"/>
          <w:sz w:val="24"/>
        </w:rPr>
        <w:t>Live Q&amp;A session or webinar with industry leaders and marketing experts, discussing emerging trends, best practices, and strategies for creating impactful campaigns using our templates, fostering engagement and knowledge-sharing.</w:t>
      </w:r>
    </w:p>
    <w:p>
      <w:r>
        <w:rPr>
          <w:rFonts w:ascii="Arial" w:hAnsi="Arial" w:eastAsia="Arial"/>
          <w:b/>
          <w:sz w:val="24"/>
        </w:rPr>
        <w:t xml:space="preserve">Content Idea 7: </w:t>
      </w:r>
      <w:r>
        <w:rPr>
          <w:rFonts w:ascii="Arial" w:hAnsi="Arial" w:eastAsia="Arial"/>
          <w:sz w:val="24"/>
        </w:rPr>
        <w:t>Thought-provoking article or blog post exploring the intersection of data-driven marketing, creativity, and innovation, featuring insights from our team and guest contributors, positioning our brand as forward-thinking and industry-leading.</w:t>
      </w:r>
    </w:p>
    <w:p>
      <w:r>
        <w:rPr>
          <w:rFonts w:ascii="Arial" w:hAnsi="Arial" w:eastAsia="Arial"/>
          <w:b/>
          <w:sz w:val="24"/>
        </w:rPr>
        <w:t xml:space="preserve">Content Idea 8: </w:t>
      </w:r>
      <w:r>
        <w:rPr>
          <w:rFonts w:ascii="Arial" w:hAnsi="Arial" w:eastAsia="Arial"/>
          <w:sz w:val="24"/>
        </w:rPr>
        <w:t>Social media contest or challenge inviting participants to share their most creative or humorous template customizations, with prizes for the most engaging and shareable entries, fostering community interaction and viral potential.</w:t>
      </w:r>
    </w:p>
    <w:p>
      <w:r>
        <w:rPr>
          <w:rFonts w:ascii="Arial" w:hAnsi="Arial" w:eastAsia="Arial"/>
          <w:b/>
          <w:sz w:val="24"/>
        </w:rPr>
        <w:t xml:space="preserve">Content Idea 9: </w:t>
      </w:r>
      <w:r>
        <w:rPr>
          <w:rFonts w:ascii="Arial" w:hAnsi="Arial" w:eastAsia="Arial"/>
          <w:sz w:val="24"/>
        </w:rPr>
        <w:t>Inspirational video series featuring profiles of successful marketers and industry trailblazers who have leveraged our templates to achieve remarkable results, motivating and empowering our audience.</w:t>
      </w:r>
    </w:p>
    <w:p>
      <w:r>
        <w:rPr>
          <w:rFonts w:ascii="Arial" w:hAnsi="Arial" w:eastAsia="Arial"/>
          <w:b/>
          <w:sz w:val="24"/>
        </w:rPr>
        <w:t xml:space="preserve">Content Idea 10: </w:t>
      </w:r>
      <w:r>
        <w:rPr>
          <w:rFonts w:ascii="Arial" w:hAnsi="Arial" w:eastAsia="Arial"/>
          <w:sz w:val="24"/>
        </w:rPr>
        <w:t>Interactive content hub or resource center featuring a curated collection of educational resources, such as tutorials, guides, and expert interviews, providing valuable insights and positioning our brand as a trusted source of knowledge.</w:t>
      </w:r>
    </w:p>
    <w:p/>
    <w:p>
      <w:pPr>
        <w:pStyle w:val="Heading1"/>
      </w:pPr>
      <w:r>
        <w:rPr>
          <w:rFonts w:ascii="Arial" w:hAnsi="Arial" w:eastAsia="Arial"/>
          <w:b/>
          <w:color w:val="000000"/>
          <w:sz w:val="34"/>
        </w:rPr>
        <w:t>Content Pillar 3 (10 Ideas)</w:t>
      </w:r>
    </w:p>
    <w:p/>
    <w:p>
      <w:r>
        <w:rPr>
          <w:rFonts w:ascii="Arial" w:hAnsi="Arial" w:eastAsia="Arial"/>
          <w:b/>
          <w:sz w:val="24"/>
        </w:rPr>
        <w:t xml:space="preserve">Content Idea 1: </w:t>
      </w:r>
      <w:r>
        <w:rPr>
          <w:rFonts w:ascii="Arial" w:hAnsi="Arial" w:eastAsia="Arial"/>
          <w:sz w:val="24"/>
        </w:rPr>
        <w:t>Interactive quiz or poll that engages users by asking them to identify the marketing template best suited for a specific scenario or objective, fostering a sense of curiosity and interactivity.</w:t>
      </w:r>
    </w:p>
    <w:p>
      <w:r>
        <w:rPr>
          <w:rFonts w:ascii="Arial" w:hAnsi="Arial" w:eastAsia="Arial"/>
          <w:b/>
          <w:sz w:val="24"/>
        </w:rPr>
        <w:t xml:space="preserve">Content Idea 2: </w:t>
      </w:r>
      <w:r>
        <w:rPr>
          <w:rFonts w:ascii="Arial" w:hAnsi="Arial" w:eastAsia="Arial"/>
          <w:sz w:val="24"/>
        </w:rPr>
        <w:t>User-generated content challenge inviting participants to share creative examples of how they customized and utilized our templates, showcasing real-world applications and inspiring others.</w:t>
      </w:r>
    </w:p>
    <w:p>
      <w:r>
        <w:rPr>
          <w:rFonts w:ascii="Arial" w:hAnsi="Arial" w:eastAsia="Arial"/>
          <w:b/>
          <w:sz w:val="24"/>
        </w:rPr>
        <w:t xml:space="preserve">Content Idea 3: </w:t>
      </w:r>
      <w:r>
        <w:rPr>
          <w:rFonts w:ascii="Arial" w:hAnsi="Arial" w:eastAsia="Arial"/>
          <w:sz w:val="24"/>
        </w:rPr>
        <w:t>Behind-the-scenes video series offering an exclusive glimpse into the design process, featuring interviews with our creative team and insights into the strategic thinking behind our templates.</w:t>
      </w:r>
    </w:p>
    <w:p>
      <w:r>
        <w:rPr>
          <w:rFonts w:ascii="Arial" w:hAnsi="Arial" w:eastAsia="Arial"/>
          <w:b/>
          <w:sz w:val="24"/>
        </w:rPr>
        <w:t xml:space="preserve">Content Idea 4: </w:t>
      </w:r>
      <w:r>
        <w:rPr>
          <w:rFonts w:ascii="Arial" w:hAnsi="Arial" w:eastAsia="Arial"/>
          <w:sz w:val="24"/>
        </w:rPr>
        <w:t>Thought-provoking infographic or data visualization highlighting industry statistics and trends related to the effectiveness of strategic template usage in driving measurable marketing success.</w:t>
      </w:r>
    </w:p>
    <w:p>
      <w:r>
        <w:rPr>
          <w:rFonts w:ascii="Arial" w:hAnsi="Arial" w:eastAsia="Arial"/>
          <w:b/>
          <w:sz w:val="24"/>
        </w:rPr>
        <w:t xml:space="preserve">Content Idea 5: </w:t>
      </w:r>
      <w:r>
        <w:rPr>
          <w:rFonts w:ascii="Arial" w:hAnsi="Arial" w:eastAsia="Arial"/>
          <w:sz w:val="24"/>
        </w:rPr>
        <w:t>Inspirational success story or case study showcasing how a client leveraged our templates to streamline their workflow, optimize resources, and achieve exceptional results, resonating with the audience's aspirations.</w:t>
      </w:r>
    </w:p>
    <w:p>
      <w:r>
        <w:rPr>
          <w:rFonts w:ascii="Arial" w:hAnsi="Arial" w:eastAsia="Arial"/>
          <w:b/>
          <w:sz w:val="24"/>
        </w:rPr>
        <w:t xml:space="preserve">Content Idea 6: </w:t>
      </w:r>
      <w:r>
        <w:rPr>
          <w:rFonts w:ascii="Arial" w:hAnsi="Arial" w:eastAsia="Arial"/>
          <w:sz w:val="24"/>
        </w:rPr>
        <w:t>Humorous meme or GIF series playfully depicting common marketing pain points or challenges, offering relatable content that resonates with the audience's experiences while subtly promoting our solutions.</w:t>
      </w:r>
    </w:p>
    <w:p>
      <w:r>
        <w:rPr>
          <w:rFonts w:ascii="Arial" w:hAnsi="Arial" w:eastAsia="Arial"/>
          <w:b/>
          <w:sz w:val="24"/>
        </w:rPr>
        <w:t xml:space="preserve">Content Idea 7: </w:t>
      </w:r>
      <w:r>
        <w:rPr>
          <w:rFonts w:ascii="Arial" w:hAnsi="Arial" w:eastAsia="Arial"/>
          <w:sz w:val="24"/>
        </w:rPr>
        <w:t>Interactive template walkthrough or tutorial video, demonstrating the versatility and customization options of our offerings, while providing valuable educational content.</w:t>
      </w:r>
    </w:p>
    <w:p>
      <w:r>
        <w:rPr>
          <w:rFonts w:ascii="Arial" w:hAnsi="Arial" w:eastAsia="Arial"/>
          <w:b/>
          <w:sz w:val="24"/>
        </w:rPr>
        <w:t xml:space="preserve">Content Idea 8: </w:t>
      </w:r>
      <w:r>
        <w:rPr>
          <w:rFonts w:ascii="Arial" w:hAnsi="Arial" w:eastAsia="Arial"/>
          <w:sz w:val="24"/>
        </w:rPr>
        <w:t>Engaging social media contest or giveaway, encouraging participants to share their marketing goals or challenges, fostering community engagement and gathering valuable insights.</w:t>
      </w:r>
    </w:p>
    <w:p>
      <w:r>
        <w:rPr>
          <w:rFonts w:ascii="Arial" w:hAnsi="Arial" w:eastAsia="Arial"/>
          <w:b/>
          <w:sz w:val="24"/>
        </w:rPr>
        <w:t xml:space="preserve">Content Idea 9: </w:t>
      </w:r>
      <w:r>
        <w:rPr>
          <w:rFonts w:ascii="Arial" w:hAnsi="Arial" w:eastAsia="Arial"/>
          <w:sz w:val="24"/>
        </w:rPr>
        <w:t>Visually stunning before-and-after campaign examples, showcasing the transformative power of our templates in elevating marketing materials and driving impactful results.</w:t>
      </w:r>
    </w:p>
    <w:p>
      <w:r>
        <w:rPr>
          <w:rFonts w:ascii="Arial" w:hAnsi="Arial" w:eastAsia="Arial"/>
          <w:b/>
          <w:sz w:val="24"/>
        </w:rPr>
        <w:t xml:space="preserve">Content Idea 10: </w:t>
      </w:r>
      <w:r>
        <w:rPr>
          <w:rFonts w:ascii="Arial" w:hAnsi="Arial" w:eastAsia="Arial"/>
          <w:sz w:val="24"/>
        </w:rPr>
        <w:t>Collaborative content series featuring industry experts or influencers sharing their insights, tips, and experiences related to effective template usage and strategic marketing campaigns.</w:t>
      </w:r>
    </w:p>
    <w:p/>
    <w:p>
      <w:pPr>
        <w:pStyle w:val="Heading1"/>
      </w:pPr>
      <w:r>
        <w:rPr>
          <w:rFonts w:ascii="Arial" w:hAnsi="Arial" w:eastAsia="Arial"/>
          <w:b/>
          <w:color w:val="000000"/>
          <w:sz w:val="34"/>
        </w:rPr>
        <w:t>Content Pillar 4 (10 Ideas)</w:t>
      </w:r>
    </w:p>
    <w:p/>
    <w:p>
      <w:r>
        <w:rPr>
          <w:rFonts w:ascii="Arial" w:hAnsi="Arial" w:eastAsia="Arial"/>
          <w:b/>
          <w:sz w:val="24"/>
        </w:rPr>
        <w:t xml:space="preserve">Content Idea 1: </w:t>
      </w:r>
      <w:r>
        <w:rPr>
          <w:rFonts w:ascii="Arial" w:hAnsi="Arial" w:eastAsia="Arial"/>
          <w:sz w:val="24"/>
        </w:rPr>
        <w:t>Interactive quiz or poll that challenges the audience's knowledge on a specific marketing topic, sparking curiosity and engagement.</w:t>
      </w:r>
    </w:p>
    <w:p>
      <w:r>
        <w:rPr>
          <w:rFonts w:ascii="Arial" w:hAnsi="Arial" w:eastAsia="Arial"/>
          <w:b/>
          <w:sz w:val="24"/>
        </w:rPr>
        <w:t xml:space="preserve">Content Idea 2: </w:t>
      </w:r>
      <w:r>
        <w:rPr>
          <w:rFonts w:ascii="Arial" w:hAnsi="Arial" w:eastAsia="Arial"/>
          <w:sz w:val="24"/>
        </w:rPr>
        <w:t>User-generated content challenge inviting marketers to share their creative template customizations or campaign success stories, fostering a sense of community and inspiration.</w:t>
      </w:r>
    </w:p>
    <w:p>
      <w:r>
        <w:rPr>
          <w:rFonts w:ascii="Arial" w:hAnsi="Arial" w:eastAsia="Arial"/>
          <w:b/>
          <w:sz w:val="24"/>
        </w:rPr>
        <w:t xml:space="preserve">Content Idea 3: </w:t>
      </w:r>
      <w:r>
        <w:rPr>
          <w:rFonts w:ascii="Arial" w:hAnsi="Arial" w:eastAsia="Arial"/>
          <w:sz w:val="24"/>
        </w:rPr>
        <w:t>Behind-the-scenes video series showcasing the template design process, providing insights into the strategic thinking and creative vision behind each template.</w:t>
      </w:r>
    </w:p>
    <w:p>
      <w:r>
        <w:rPr>
          <w:rFonts w:ascii="Arial" w:hAnsi="Arial" w:eastAsia="Arial"/>
          <w:b/>
          <w:sz w:val="24"/>
        </w:rPr>
        <w:t xml:space="preserve">Content Idea 4: </w:t>
      </w:r>
      <w:r>
        <w:rPr>
          <w:rFonts w:ascii="Arial" w:hAnsi="Arial" w:eastAsia="Arial"/>
          <w:sz w:val="24"/>
        </w:rPr>
        <w:t>Industry debate or roundtable discussion on a controversial or thought-provoking marketing trend, encouraging diverse perspectives and knowledge-sharing.</w:t>
      </w:r>
    </w:p>
    <w:p>
      <w:r>
        <w:rPr>
          <w:rFonts w:ascii="Arial" w:hAnsi="Arial" w:eastAsia="Arial"/>
          <w:b/>
          <w:sz w:val="24"/>
        </w:rPr>
        <w:t xml:space="preserve">Content Idea 5: </w:t>
      </w:r>
      <w:r>
        <w:rPr>
          <w:rFonts w:ascii="Arial" w:hAnsi="Arial" w:eastAsia="Arial"/>
          <w:sz w:val="24"/>
        </w:rPr>
        <w:t>Humorous meme or GIF series that resonates with the struggles and triumphs of marketing professionals, fostering a relatable and lighthearted connection.</w:t>
      </w:r>
    </w:p>
    <w:p>
      <w:r>
        <w:rPr>
          <w:rFonts w:ascii="Arial" w:hAnsi="Arial" w:eastAsia="Arial"/>
          <w:b/>
          <w:sz w:val="24"/>
        </w:rPr>
        <w:t xml:space="preserve">Content Idea 6: </w:t>
      </w:r>
      <w:r>
        <w:rPr>
          <w:rFonts w:ascii="Arial" w:hAnsi="Arial" w:eastAsia="Arial"/>
          <w:sz w:val="24"/>
        </w:rPr>
        <w:t>Inspirational success story or profile of a trailblazing marketer who overcame challenges and achieved remarkable results, motivating the audience.</w:t>
      </w:r>
    </w:p>
    <w:p>
      <w:r>
        <w:rPr>
          <w:rFonts w:ascii="Arial" w:hAnsi="Arial" w:eastAsia="Arial"/>
          <w:b/>
          <w:sz w:val="24"/>
        </w:rPr>
        <w:t xml:space="preserve">Content Idea 7: </w:t>
      </w:r>
      <w:r>
        <w:rPr>
          <w:rFonts w:ascii="Arial" w:hAnsi="Arial" w:eastAsia="Arial"/>
          <w:sz w:val="24"/>
        </w:rPr>
        <w:t>Collaborative brainstorming session or ideation challenge, inviting the audience to contribute innovative marketing campaign concepts and strategies.</w:t>
      </w:r>
    </w:p>
    <w:p>
      <w:r>
        <w:rPr>
          <w:rFonts w:ascii="Arial" w:hAnsi="Arial" w:eastAsia="Arial"/>
          <w:b/>
          <w:sz w:val="24"/>
        </w:rPr>
        <w:t xml:space="preserve">Content Idea 8: </w:t>
      </w:r>
      <w:r>
        <w:rPr>
          <w:rFonts w:ascii="Arial" w:hAnsi="Arial" w:eastAsia="Arial"/>
          <w:sz w:val="24"/>
        </w:rPr>
        <w:t>Thought-provoking industry survey or research study, presenting data-driven insights and sparking discussions on emerging trends and best practices.</w:t>
      </w:r>
    </w:p>
    <w:p>
      <w:r>
        <w:rPr>
          <w:rFonts w:ascii="Arial" w:hAnsi="Arial" w:eastAsia="Arial"/>
          <w:b/>
          <w:sz w:val="24"/>
        </w:rPr>
        <w:t xml:space="preserve">Content Idea 9: </w:t>
      </w:r>
      <w:r>
        <w:rPr>
          <w:rFonts w:ascii="Arial" w:hAnsi="Arial" w:eastAsia="Arial"/>
          <w:sz w:val="24"/>
        </w:rPr>
        <w:t>Interactive content creation tool or template customization challenge, allowing users to showcase their creativity and share their unique designs.</w:t>
      </w:r>
    </w:p>
    <w:p>
      <w:r>
        <w:rPr>
          <w:rFonts w:ascii="Arial" w:hAnsi="Arial" w:eastAsia="Arial"/>
          <w:b/>
          <w:sz w:val="24"/>
        </w:rPr>
        <w:t xml:space="preserve">Content Idea 10: </w:t>
      </w:r>
      <w:r>
        <w:rPr>
          <w:rFonts w:ascii="Arial" w:hAnsi="Arial" w:eastAsia="Arial"/>
          <w:sz w:val="24"/>
        </w:rPr>
        <w:t>Surprise giveaway or contest with an unexpected twist, generating excitement and fostering a sense of community among the audience.</w:t>
      </w:r>
    </w:p>
    <w:p/>
    <w:p>
      <w:pPr>
        <w:pStyle w:val="Heading1"/>
      </w:pPr>
      <w:r>
        <w:rPr>
          <w:rFonts w:ascii="Arial" w:hAnsi="Arial" w:eastAsia="Arial"/>
          <w:b/>
          <w:color w:val="000000"/>
          <w:sz w:val="34"/>
        </w:rPr>
        <w:t>Content Pillar 5 (10 Ideas)</w:t>
      </w:r>
    </w:p>
    <w:p/>
    <w:p>
      <w:r>
        <w:rPr>
          <w:rFonts w:ascii="Arial" w:hAnsi="Arial" w:eastAsia="Arial"/>
          <w:b/>
          <w:sz w:val="24"/>
        </w:rPr>
        <w:t xml:space="preserve">Content Idea 1: </w:t>
      </w:r>
      <w:r>
        <w:rPr>
          <w:rFonts w:ascii="Arial" w:hAnsi="Arial" w:eastAsia="Arial"/>
          <w:sz w:val="24"/>
        </w:rPr>
        <w:t>A series of inspirational videos featuring industry trailblazers and their unconventional paths to success, highlighting the power of perseverance, creativity, and embracing challenges.</w:t>
      </w:r>
    </w:p>
    <w:p>
      <w:r>
        <w:rPr>
          <w:rFonts w:ascii="Arial" w:hAnsi="Arial" w:eastAsia="Arial"/>
          <w:b/>
          <w:sz w:val="24"/>
        </w:rPr>
        <w:t xml:space="preserve">Content Idea 2: </w:t>
      </w:r>
      <w:r>
        <w:rPr>
          <w:rFonts w:ascii="Arial" w:hAnsi="Arial" w:eastAsia="Arial"/>
          <w:sz w:val="24"/>
        </w:rPr>
        <w:t>An interactive quiz or personality test that assesses participants' marketing styles and provides tailored recommendations for innovative campaign strategies or template customizations.</w:t>
      </w:r>
    </w:p>
    <w:p>
      <w:r>
        <w:rPr>
          <w:rFonts w:ascii="Arial" w:hAnsi="Arial" w:eastAsia="Arial"/>
          <w:b/>
          <w:sz w:val="24"/>
        </w:rPr>
        <w:t xml:space="preserve">Content Idea 3: </w:t>
      </w:r>
      <w:r>
        <w:rPr>
          <w:rFonts w:ascii="Arial" w:hAnsi="Arial" w:eastAsia="Arial"/>
          <w:sz w:val="24"/>
        </w:rPr>
        <w:t>A thought-provoking blog post or podcast episode exploring the intersection of marketing and emerging technologies, sparking discussions on how to harness innovation to create cutting-edge, impactful campaigns.</w:t>
      </w:r>
    </w:p>
    <w:p>
      <w:r>
        <w:rPr>
          <w:rFonts w:ascii="Arial" w:hAnsi="Arial" w:eastAsia="Arial"/>
          <w:b/>
          <w:sz w:val="24"/>
        </w:rPr>
        <w:t xml:space="preserve">Content Idea 4: </w:t>
      </w:r>
      <w:r>
        <w:rPr>
          <w:rFonts w:ascii="Arial" w:hAnsi="Arial" w:eastAsia="Arial"/>
          <w:sz w:val="24"/>
        </w:rPr>
        <w:t>A user-generated content challenge inviting participants to share their most creative template customizations or campaign executions, with the top submissions featured and celebrated.</w:t>
      </w:r>
    </w:p>
    <w:p>
      <w:r>
        <w:rPr>
          <w:rFonts w:ascii="Arial" w:hAnsi="Arial" w:eastAsia="Arial"/>
          <w:b/>
          <w:sz w:val="24"/>
        </w:rPr>
        <w:t xml:space="preserve">Content Idea 5: </w:t>
      </w:r>
      <w:r>
        <w:rPr>
          <w:rFonts w:ascii="Arial" w:hAnsi="Arial" w:eastAsia="Arial"/>
          <w:sz w:val="24"/>
        </w:rPr>
        <w:t>A motivational social media campaign featuring a series of visually striking graphics or animations with empowering quotes and messages aimed at igniting passion and driving excellence in marketing endeavors.</w:t>
      </w:r>
    </w:p>
    <w:p>
      <w:r>
        <w:rPr>
          <w:rFonts w:ascii="Arial" w:hAnsi="Arial" w:eastAsia="Arial"/>
          <w:b/>
          <w:sz w:val="24"/>
        </w:rPr>
        <w:t xml:space="preserve">Content Idea 6: </w:t>
      </w:r>
      <w:r>
        <w:rPr>
          <w:rFonts w:ascii="Arial" w:hAnsi="Arial" w:eastAsia="Arial"/>
          <w:sz w:val="24"/>
        </w:rPr>
        <w:t>A behind-the-scenes video series showcasing the creative process and innovative thinking behind the development of new, groundbreaking marketing templates or strategies.</w:t>
      </w:r>
    </w:p>
    <w:p>
      <w:r>
        <w:rPr>
          <w:rFonts w:ascii="Arial" w:hAnsi="Arial" w:eastAsia="Arial"/>
          <w:b/>
          <w:sz w:val="24"/>
        </w:rPr>
        <w:t xml:space="preserve">Content Idea 7: </w:t>
      </w:r>
      <w:r>
        <w:rPr>
          <w:rFonts w:ascii="Arial" w:hAnsi="Arial" w:eastAsia="Arial"/>
          <w:sz w:val="24"/>
        </w:rPr>
        <w:t>An interactive webinar or virtual workshop led by industry experts, providing hands-on guidance and inspiration for pushing the boundaries of creativity and innovation in marketing campaigns.</w:t>
      </w:r>
    </w:p>
    <w:p>
      <w:r>
        <w:rPr>
          <w:rFonts w:ascii="Arial" w:hAnsi="Arial" w:eastAsia="Arial"/>
          <w:b/>
          <w:sz w:val="24"/>
        </w:rPr>
        <w:t xml:space="preserve">Content Idea 8: </w:t>
      </w:r>
      <w:r>
        <w:rPr>
          <w:rFonts w:ascii="Arial" w:hAnsi="Arial" w:eastAsia="Arial"/>
          <w:sz w:val="24"/>
        </w:rPr>
        <w:t>A thought-provoking infographic or data visualization exploring the impact of innovative marketing campaigns on business growth and success, backed by compelling statistics and case studies.</w:t>
      </w:r>
    </w:p>
    <w:p>
      <w:r>
        <w:rPr>
          <w:rFonts w:ascii="Arial" w:hAnsi="Arial" w:eastAsia="Arial"/>
          <w:b/>
          <w:sz w:val="24"/>
        </w:rPr>
        <w:t xml:space="preserve">Content Idea 9: </w:t>
      </w:r>
      <w:r>
        <w:rPr>
          <w:rFonts w:ascii="Arial" w:hAnsi="Arial" w:eastAsia="Arial"/>
          <w:sz w:val="24"/>
        </w:rPr>
        <w:t>A social media takeover or guest curation initiative, inviting influential marketers or industry leaders to share their insights, experiences, and sources of inspiration for creating impactful, innovative campaigns.</w:t>
      </w:r>
    </w:p>
    <w:p>
      <w:r>
        <w:rPr>
          <w:rFonts w:ascii="Arial" w:hAnsi="Arial" w:eastAsia="Arial"/>
          <w:b/>
          <w:sz w:val="24"/>
        </w:rPr>
        <w:t xml:space="preserve">Content Idea 10: </w:t>
      </w:r>
      <w:r>
        <w:rPr>
          <w:rFonts w:ascii="Arial" w:hAnsi="Arial" w:eastAsia="Arial"/>
          <w:sz w:val="24"/>
        </w:rPr>
        <w:t>A curated collection of user-submitted "marketing fails" or unconventional campaigns, accompanied by expert analysis and lessons learned, celebrating the value of taking calculated risks and embracing experimentation.</w:t>
      </w:r>
    </w:p>
    <w:p/>
    <w:p>
      <w:pPr>
        <w:pStyle w:val="Heading1"/>
      </w:pPr>
      <w:r>
        <w:rPr>
          <w:rFonts w:ascii="Arial" w:hAnsi="Arial" w:eastAsia="Arial"/>
          <w:b/>
          <w:color w:val="000000"/>
          <w:sz w:val="34"/>
        </w:rPr>
        <w:t>Sales Channels</w:t>
      </w:r>
    </w:p>
    <w:p/>
    <w:p>
      <w:r>
        <w:rPr>
          <w:rFonts w:ascii="Arial" w:hAnsi="Arial" w:eastAsia="Arial"/>
          <w:b/>
          <w:sz w:val="24"/>
        </w:rPr>
        <w:t xml:space="preserve">Recommended Sales Channel 1: </w:t>
      </w:r>
      <w:r>
        <w:rPr>
          <w:rFonts w:ascii="Arial" w:hAnsi="Arial" w:eastAsia="Arial"/>
          <w:sz w:val="24"/>
        </w:rPr>
        <w:t>Direct Sales Team</w:t>
      </w:r>
    </w:p>
    <w:p>
      <w:r>
        <w:rPr>
          <w:rFonts w:ascii="Arial" w:hAnsi="Arial" w:eastAsia="Arial"/>
          <w:b/>
          <w:sz w:val="24"/>
        </w:rPr>
        <w:t xml:space="preserve">Rationale: </w:t>
      </w:r>
      <w:r>
        <w:rPr>
          <w:rFonts w:ascii="Arial" w:hAnsi="Arial" w:eastAsia="Arial"/>
          <w:sz w:val="24"/>
        </w:rPr>
        <w:t>A dedicated direct sales team can effectively target and engage with B2B marketing professionals, building relationships and demonstrating the value proposition of our platform through personalized consultations and tailored solutions.</w:t>
      </w:r>
    </w:p>
    <w:p>
      <w:r>
        <w:rPr>
          <w:rFonts w:ascii="Arial" w:hAnsi="Arial" w:eastAsia="Arial"/>
          <w:b/>
          <w:sz w:val="24"/>
        </w:rPr>
        <w:t xml:space="preserve">Potential Strategies: </w:t>
      </w:r>
      <w:r>
        <w:rPr>
          <w:rFonts w:ascii="Arial" w:hAnsi="Arial" w:eastAsia="Arial"/>
          <w:sz w:val="24"/>
        </w:rPr>
      </w:r>
    </w:p>
    <w:p>
      <w:pPr>
        <w:pStyle w:val="ListBullet"/>
      </w:pPr>
      <w:r>
        <w:rPr>
          <w:rFonts w:ascii="Arial" w:hAnsi="Arial" w:eastAsia="Arial"/>
          <w:sz w:val="24"/>
        </w:rPr>
        <w:t>Develop a highly skilled and knowledgeable sales force with expertise in B2B marketing strategies and industry trends.</w:t>
      </w:r>
    </w:p>
    <w:p>
      <w:pPr>
        <w:pStyle w:val="ListBullet"/>
      </w:pPr>
      <w:r>
        <w:rPr>
          <w:rFonts w:ascii="Arial" w:hAnsi="Arial" w:eastAsia="Arial"/>
          <w:sz w:val="24"/>
        </w:rPr>
        <w:t>Leverage account-based marketing tactics to identify and prioritize high-potential target accounts.</w:t>
      </w:r>
    </w:p>
    <w:p>
      <w:pPr>
        <w:pStyle w:val="ListBullet"/>
      </w:pPr>
      <w:r>
        <w:rPr>
          <w:rFonts w:ascii="Arial" w:hAnsi="Arial" w:eastAsia="Arial"/>
          <w:sz w:val="24"/>
        </w:rPr>
        <w:t>Conduct targeted outreach campaigns, including personalized emails, phone calls, and in-person meetings.</w:t>
      </w:r>
    </w:p>
    <w:p>
      <w:pPr>
        <w:pStyle w:val="ListBullet"/>
      </w:pPr>
      <w:r>
        <w:rPr>
          <w:rFonts w:ascii="Arial" w:hAnsi="Arial" w:eastAsia="Arial"/>
          <w:sz w:val="24"/>
        </w:rPr>
        <w:t>Offer free consultations and platform demos to showcase the platform's capabilities and customization options.</w:t>
      </w:r>
    </w:p>
    <w:p>
      <w:r>
        <w:rPr>
          <w:rFonts w:ascii="Arial" w:hAnsi="Arial" w:eastAsia="Arial"/>
          <w:b/>
          <w:sz w:val="24"/>
        </w:rPr>
        <w:t xml:space="preserve">Recommended Sales Channel 2: </w:t>
      </w:r>
      <w:r>
        <w:rPr>
          <w:rFonts w:ascii="Arial" w:hAnsi="Arial" w:eastAsia="Arial"/>
          <w:sz w:val="24"/>
        </w:rPr>
        <w:t>Strategic Partnerships and Resellers</w:t>
      </w:r>
    </w:p>
    <w:p>
      <w:r>
        <w:rPr>
          <w:rFonts w:ascii="Arial" w:hAnsi="Arial" w:eastAsia="Arial"/>
          <w:b/>
          <w:sz w:val="24"/>
        </w:rPr>
        <w:t xml:space="preserve">Rationale: </w:t>
      </w:r>
      <w:r>
        <w:rPr>
          <w:rFonts w:ascii="Arial" w:hAnsi="Arial" w:eastAsia="Arial"/>
          <w:sz w:val="24"/>
        </w:rPr>
        <w:t>Partnering with complementary service providers, agencies, and industry associations can provide access to their existing client base and leverage their established relationships and credibility within the B2B marketing community.</w:t>
      </w:r>
    </w:p>
    <w:p>
      <w:r>
        <w:rPr>
          <w:rFonts w:ascii="Arial" w:hAnsi="Arial" w:eastAsia="Arial"/>
          <w:b/>
          <w:sz w:val="24"/>
        </w:rPr>
        <w:t xml:space="preserve">Potential Strategies: </w:t>
      </w:r>
      <w:r>
        <w:rPr>
          <w:rFonts w:ascii="Arial" w:hAnsi="Arial" w:eastAsia="Arial"/>
          <w:sz w:val="24"/>
        </w:rPr>
      </w:r>
    </w:p>
    <w:p>
      <w:pPr>
        <w:pStyle w:val="ListBullet"/>
      </w:pPr>
      <w:r>
        <w:rPr>
          <w:rFonts w:ascii="Arial" w:hAnsi="Arial" w:eastAsia="Arial"/>
          <w:sz w:val="24"/>
        </w:rPr>
        <w:t>Identify and collaborate with marketing agencies, consultants, and technology providers serving B2B clients.</w:t>
      </w:r>
    </w:p>
    <w:p>
      <w:pPr>
        <w:pStyle w:val="ListBullet"/>
      </w:pPr>
      <w:r>
        <w:rPr>
          <w:rFonts w:ascii="Arial" w:hAnsi="Arial" w:eastAsia="Arial"/>
          <w:sz w:val="24"/>
        </w:rPr>
        <w:t>Establish reseller agreements with partners, offering attractive commission structures and co-marketing opportunities.</w:t>
      </w:r>
    </w:p>
    <w:p>
      <w:pPr>
        <w:pStyle w:val="ListBullet"/>
      </w:pPr>
      <w:r>
        <w:rPr>
          <w:rFonts w:ascii="Arial" w:hAnsi="Arial" w:eastAsia="Arial"/>
          <w:sz w:val="24"/>
        </w:rPr>
        <w:t>Leverage partners' industry expertise and client relationships to position our platform as a valuable complementary offering.</w:t>
      </w:r>
    </w:p>
    <w:p>
      <w:pPr>
        <w:pStyle w:val="ListBullet"/>
      </w:pPr>
      <w:r>
        <w:rPr>
          <w:rFonts w:ascii="Arial" w:hAnsi="Arial" w:eastAsia="Arial"/>
          <w:sz w:val="24"/>
        </w:rPr>
        <w:t>Provide comprehensive training and support to ensure partners can effectively promote and demonstrate the platform's capabilities.</w:t>
      </w:r>
    </w:p>
    <w:p>
      <w:r>
        <w:rPr>
          <w:rFonts w:ascii="Arial" w:hAnsi="Arial" w:eastAsia="Arial"/>
          <w:b/>
          <w:sz w:val="24"/>
        </w:rPr>
        <w:t xml:space="preserve">Recommended Sales Channel 3: </w:t>
      </w:r>
      <w:r>
        <w:rPr>
          <w:rFonts w:ascii="Arial" w:hAnsi="Arial" w:eastAsia="Arial"/>
          <w:sz w:val="24"/>
        </w:rPr>
        <w:t>Content Marketing and Inbound Lead Generation</w:t>
      </w:r>
    </w:p>
    <w:p>
      <w:r>
        <w:rPr>
          <w:rFonts w:ascii="Arial" w:hAnsi="Arial" w:eastAsia="Arial"/>
          <w:b/>
          <w:sz w:val="24"/>
        </w:rPr>
        <w:t xml:space="preserve">Rationale: </w:t>
      </w:r>
      <w:r>
        <w:rPr>
          <w:rFonts w:ascii="Arial" w:hAnsi="Arial" w:eastAsia="Arial"/>
          <w:sz w:val="24"/>
        </w:rPr>
        <w:t>Developing a robust content marketing strategy can position our platform as a thought leader in the B2B marketing space, attracting inbound leads and fostering trust and credibility among potential clients.</w:t>
      </w:r>
    </w:p>
    <w:p>
      <w:r>
        <w:rPr>
          <w:rFonts w:ascii="Arial" w:hAnsi="Arial" w:eastAsia="Arial"/>
          <w:b/>
          <w:sz w:val="24"/>
        </w:rPr>
        <w:t xml:space="preserve">Potential Strategies: </w:t>
      </w:r>
      <w:r>
        <w:rPr>
          <w:rFonts w:ascii="Arial" w:hAnsi="Arial" w:eastAsia="Arial"/>
          <w:sz w:val="24"/>
        </w:rPr>
      </w:r>
    </w:p>
    <w:p>
      <w:pPr>
        <w:pStyle w:val="ListBullet"/>
      </w:pPr>
      <w:r>
        <w:rPr>
          <w:rFonts w:ascii="Arial" w:hAnsi="Arial" w:eastAsia="Arial"/>
          <w:sz w:val="24"/>
        </w:rPr>
        <w:t>Create high-quality, educational content (e.g., blog posts, whitepapers, webinars) addressing common B2B marketing challenges and best practices.</w:t>
      </w:r>
    </w:p>
    <w:p>
      <w:pPr>
        <w:pStyle w:val="ListBullet"/>
      </w:pPr>
      <w:r>
        <w:rPr>
          <w:rFonts w:ascii="Arial" w:hAnsi="Arial" w:eastAsia="Arial"/>
          <w:sz w:val="24"/>
        </w:rPr>
        <w:t>Leverage search engine optimization (SEO) and social media marketing to increase content visibility and drive targeted traffic.</w:t>
      </w:r>
    </w:p>
    <w:p>
      <w:pPr>
        <w:pStyle w:val="ListBullet"/>
      </w:pPr>
      <w:r>
        <w:rPr>
          <w:rFonts w:ascii="Arial" w:hAnsi="Arial" w:eastAsia="Arial"/>
          <w:sz w:val="24"/>
        </w:rPr>
        <w:t>Offer gated premium content (e.g., templates, case studies) to capture lead information and nurture prospects through email campaigns.</w:t>
      </w:r>
    </w:p>
    <w:p>
      <w:pPr>
        <w:pStyle w:val="ListBullet"/>
      </w:pPr>
      <w:r>
        <w:rPr>
          <w:rFonts w:ascii="Arial" w:hAnsi="Arial" w:eastAsia="Arial"/>
          <w:sz w:val="24"/>
        </w:rPr>
        <w:t>Participate in industry events, conferences, and online communities to engage with B2B marketing professionals and showcase expertise.</w:t>
      </w:r>
    </w:p>
    <w:p/>
    <w:p>
      <w:pPr>
        <w:pStyle w:val="Heading1"/>
      </w:pPr>
      <w:r>
        <w:rPr>
          <w:rFonts w:ascii="Arial" w:hAnsi="Arial" w:eastAsia="Arial"/>
          <w:b/>
          <w:color w:val="000000"/>
          <w:sz w:val="34"/>
        </w:rPr>
        <w:t>Go To Market Strategy</w:t>
      </w:r>
    </w:p>
    <w:p/>
    <w:p>
      <w:r>
        <w:rPr>
          <w:rFonts w:ascii="Arial" w:hAnsi="Arial" w:eastAsia="Arial"/>
          <w:b/>
          <w:sz w:val="24"/>
        </w:rPr>
        <w:t xml:space="preserve">Detailed Plan: </w:t>
      </w:r>
      <w:r>
        <w:rPr>
          <w:rFonts w:ascii="Arial" w:hAnsi="Arial" w:eastAsia="Arial"/>
          <w:sz w:val="24"/>
        </w:rPr>
        <w:t>Our go-to-market strategy will commence with a focused market entry plan targeting B2B companies in select high-growth industries. We will leverage strategic partnerships, targeted digital marketing campaigns, and industry-specific content marketing to build brand awareness and establish our platform as the premier solution for streamlining marketing workflows and delivering impactful campaigns. Simultaneously, we will invest in a robust customer onboarding process, ensuring seamless adoption and maximizing the value derived from our platform.</w:t>
      </w:r>
    </w:p>
    <w:p>
      <w:r>
        <w:rPr>
          <w:rFonts w:ascii="Arial" w:hAnsi="Arial" w:eastAsia="Arial"/>
          <w:b/>
          <w:sz w:val="24"/>
        </w:rPr>
        <w:t xml:space="preserve">Expected Outcome: </w:t>
      </w:r>
      <w:r>
        <w:rPr>
          <w:rFonts w:ascii="Arial" w:hAnsi="Arial" w:eastAsia="Arial"/>
          <w:sz w:val="24"/>
        </w:rPr>
        <w:t>Through this targeted approach, we aim to rapidly acquire a loyal customer base within our initial target industries, demonstrating the platform's effectiveness and generating positive word-of-mouth referrals. This will lay the foundation for subsequent expansion into adjacent industries and markets, driven by a proven track record of success and a growing reputation for innovation and results.</w:t>
      </w:r>
    </w:p>
    <w:p>
      <w:r>
        <w:rPr>
          <w:rFonts w:ascii="Arial" w:hAnsi="Arial" w:eastAsia="Arial"/>
          <w:b/>
          <w:sz w:val="24"/>
        </w:rPr>
        <w:t xml:space="preserve">Growth Strategy: </w:t>
      </w:r>
      <w:r>
        <w:rPr>
          <w:rFonts w:ascii="Arial" w:hAnsi="Arial" w:eastAsia="Arial"/>
          <w:sz w:val="24"/>
        </w:rPr>
        <w:t>As we gain traction and establish a strong foothold in our initial markets, we will implement a multi-pronged growth strategy. This will involve continuous platform enhancement based on customer feedback and industry trends, strategic partnerships with complementary service providers, and the potential development of additional value-added services to create a comprehensive marketing ecosystem. Additionally, we will explore international expansion opportunities, leveraging localized marketing strategies and tailoring our offerings to meet the unique needs of global B2B markets.</w:t>
      </w:r>
    </w:p>
    <w:p>
      <w:r>
        <w:rPr>
          <w:rFonts w:ascii="Arial" w:hAnsi="Arial" w:eastAsia="Arial"/>
          <w:b/>
          <w:sz w:val="24"/>
        </w:rPr>
        <w:t xml:space="preserve">Potential Challenges and Solutions: </w:t>
      </w:r>
      <w:r>
        <w:rPr>
          <w:rFonts w:ascii="Arial" w:hAnsi="Arial" w:eastAsia="Arial"/>
          <w:sz w:val="24"/>
        </w:rPr>
      </w:r>
    </w:p>
    <w:p>
      <w:pPr>
        <w:pStyle w:val="ListBullet"/>
      </w:pPr>
      <w:r>
        <w:rPr>
          <w:rFonts w:ascii="Arial" w:hAnsi="Arial" w:eastAsia="Arial"/>
          <w:b/>
          <w:sz w:val="24"/>
        </w:rPr>
        <w:t xml:space="preserve">Competitive Landscape: </w:t>
      </w:r>
      <w:r>
        <w:rPr>
          <w:rFonts w:ascii="Arial" w:hAnsi="Arial" w:eastAsia="Arial"/>
          <w:sz w:val="24"/>
        </w:rPr>
        <w:t>To differentiate ourselves from existing marketing solutions, we will emphasize our platform's comprehensive, industry-tailored approach, continuous innovation, and measurable ROI-driven outcomes.</w:t>
      </w:r>
    </w:p>
    <w:p>
      <w:pPr>
        <w:pStyle w:val="ListBullet"/>
      </w:pPr>
      <w:r>
        <w:rPr>
          <w:rFonts w:ascii="Arial" w:hAnsi="Arial" w:eastAsia="Arial"/>
          <w:b/>
          <w:sz w:val="24"/>
        </w:rPr>
        <w:t xml:space="preserve">Adoption Barriers: </w:t>
      </w:r>
      <w:r>
        <w:rPr>
          <w:rFonts w:ascii="Arial" w:hAnsi="Arial" w:eastAsia="Arial"/>
          <w:sz w:val="24"/>
        </w:rPr>
        <w:t>We will address adoption challenges through user-friendly interfaces, robust training resources, and a dedicated customer success team to ensure seamless onboarding and ongoing support.</w:t>
      </w:r>
    </w:p>
    <w:p>
      <w:pPr>
        <w:pStyle w:val="ListBullet"/>
      </w:pPr>
      <w:r>
        <w:rPr>
          <w:rFonts w:ascii="Arial" w:hAnsi="Arial" w:eastAsia="Arial"/>
          <w:b/>
          <w:sz w:val="24"/>
        </w:rPr>
        <w:t xml:space="preserve">Data Integration: </w:t>
      </w:r>
      <w:r>
        <w:rPr>
          <w:rFonts w:ascii="Arial" w:hAnsi="Arial" w:eastAsia="Arial"/>
          <w:sz w:val="24"/>
        </w:rPr>
        <w:t>Seamless integration with existing marketing automation platforms and data sources will be a priority, enabling clients to leverage our platform while maintaining their established workflows.</w:t>
      </w:r>
    </w:p>
    <w:p>
      <w:pPr>
        <w:pStyle w:val="ListBullet"/>
      </w:pPr>
      <w:r>
        <w:rPr>
          <w:rFonts w:ascii="Arial" w:hAnsi="Arial" w:eastAsia="Arial"/>
          <w:b/>
          <w:sz w:val="24"/>
        </w:rPr>
        <w:t xml:space="preserve">Scalability: </w:t>
      </w:r>
      <w:r>
        <w:rPr>
          <w:rFonts w:ascii="Arial" w:hAnsi="Arial" w:eastAsia="Arial"/>
          <w:sz w:val="24"/>
        </w:rPr>
        <w:t>We will implement a modular, cloud-based architecture to ensure scalability and accommodate rapid growth, while maintaining high performance and security standards.</w:t>
      </w:r>
    </w:p>
    <w:p/>
    <w:p>
      <w:pPr>
        <w:pStyle w:val="Heading1"/>
      </w:pPr>
      <w:r>
        <w:rPr>
          <w:rFonts w:ascii="Arial" w:hAnsi="Arial" w:eastAsia="Arial"/>
          <w:b/>
          <w:color w:val="000000"/>
          <w:sz w:val="34"/>
        </w:rPr>
        <w:t>Pr Strategy</w:t>
      </w:r>
    </w:p>
    <w:p/>
    <w:p>
      <w:r>
        <w:rPr>
          <w:rFonts w:ascii="Arial" w:hAnsi="Arial" w:eastAsia="Arial"/>
          <w:b/>
          <w:sz w:val="24"/>
        </w:rPr>
        <w:t xml:space="preserve">PR Strategy: </w:t>
      </w:r>
      <w:r>
        <w:rPr>
          <w:rFonts w:ascii="Arial" w:hAnsi="Arial" w:eastAsia="Arial"/>
          <w:sz w:val="24"/>
        </w:rPr>
      </w:r>
    </w:p>
    <w:p>
      <w:r>
        <w:rPr>
          <w:rFonts w:ascii="Arial" w:hAnsi="Arial" w:eastAsia="Arial"/>
          <w:b/>
          <w:sz w:val="24"/>
        </w:rPr>
        <w:t xml:space="preserve">Brand Positioning: </w:t>
      </w:r>
      <w:r>
        <w:rPr>
          <w:rFonts w:ascii="Arial" w:hAnsi="Arial" w:eastAsia="Arial"/>
          <w:sz w:val="24"/>
        </w:rPr>
        <w:t>Establish our platform as the premier destination for B2B marketers seeking comprehensive, customizable, and industry-tailored marketing templates that streamline workflows, optimize resource allocation, and facilitate the creation of impactful, data-driven campaigns aligned with business objectives.</w:t>
      </w:r>
    </w:p>
    <w:p>
      <w:r>
        <w:rPr>
          <w:rFonts w:ascii="Arial" w:hAnsi="Arial" w:eastAsia="Arial"/>
          <w:b/>
          <w:sz w:val="24"/>
        </w:rPr>
        <w:t xml:space="preserve">Target Audience: </w:t>
      </w:r>
      <w:r>
        <w:rPr>
          <w:rFonts w:ascii="Arial" w:hAnsi="Arial" w:eastAsia="Arial"/>
          <w:sz w:val="24"/>
        </w:rPr>
        <w:t>B2B marketing professionals across diverse industries who value professional excellence, continuous learning, and industry recognition for driving measurable business growth through strategic, innovative marketing initiatives.</w:t>
      </w:r>
    </w:p>
    <w:p>
      <w:r>
        <w:rPr>
          <w:rFonts w:ascii="Arial" w:hAnsi="Arial" w:eastAsia="Arial"/>
          <w:b/>
          <w:sz w:val="24"/>
        </w:rPr>
        <w:t xml:space="preserve">Objectives: </w:t>
      </w:r>
      <w:r>
        <w:rPr>
          <w:rFonts w:ascii="Arial" w:hAnsi="Arial" w:eastAsia="Arial"/>
          <w:sz w:val="24"/>
        </w:rPr>
      </w:r>
    </w:p>
    <w:p>
      <w:pPr>
        <w:pStyle w:val="ListBullet"/>
      </w:pPr>
      <w:r>
        <w:rPr>
          <w:rFonts w:ascii="Arial" w:hAnsi="Arial" w:eastAsia="Arial"/>
          <w:sz w:val="24"/>
        </w:rPr>
        <w:t>Build brand awareness and credibility within the B2B marketing community.</w:t>
      </w:r>
    </w:p>
    <w:p>
      <w:pPr>
        <w:pStyle w:val="ListBullet"/>
      </w:pPr>
      <w:r>
        <w:rPr>
          <w:rFonts w:ascii="Arial" w:hAnsi="Arial" w:eastAsia="Arial"/>
          <w:sz w:val="24"/>
        </w:rPr>
        <w:t>Position our platform as a trusted authority and thought leader in the industry.</w:t>
      </w:r>
    </w:p>
    <w:p>
      <w:pPr>
        <w:pStyle w:val="ListBullet"/>
      </w:pPr>
      <w:r>
        <w:rPr>
          <w:rFonts w:ascii="Arial" w:hAnsi="Arial" w:eastAsia="Arial"/>
          <w:sz w:val="24"/>
        </w:rPr>
        <w:t>Attract and retain a loyal customer base of B2B marketers seeking tailored, high-quality marketing solutions.</w:t>
      </w:r>
    </w:p>
    <w:p>
      <w:pPr>
        <w:pStyle w:val="ListBullet"/>
      </w:pPr>
      <w:r>
        <w:rPr>
          <w:rFonts w:ascii="Arial" w:hAnsi="Arial" w:eastAsia="Arial"/>
          <w:sz w:val="24"/>
        </w:rPr>
        <w:t>Foster strategic partnerships and collaborations to expand our reach and offerings.</w:t>
      </w:r>
    </w:p>
    <w:p>
      <w:r>
        <w:rPr>
          <w:rFonts w:ascii="Arial" w:hAnsi="Arial" w:eastAsia="Arial"/>
          <w:b/>
          <w:sz w:val="24"/>
        </w:rPr>
        <w:t xml:space="preserve">Traditional PR Tactics: </w:t>
      </w:r>
      <w:r>
        <w:rPr>
          <w:rFonts w:ascii="Arial" w:hAnsi="Arial" w:eastAsia="Arial"/>
          <w:sz w:val="24"/>
        </w:rPr>
      </w:r>
    </w:p>
    <w:p>
      <w:pPr>
        <w:pStyle w:val="ListBullet"/>
      </w:pPr>
      <w:r>
        <w:rPr>
          <w:rFonts w:ascii="Arial" w:hAnsi="Arial" w:eastAsia="Arial"/>
          <w:sz w:val="24"/>
        </w:rPr>
        <w:t>Develop compelling press releases and media kits to announce platform launches, new features, and industry partnerships.</w:t>
      </w:r>
    </w:p>
    <w:p>
      <w:pPr>
        <w:pStyle w:val="ListBullet"/>
      </w:pPr>
      <w:r>
        <w:rPr>
          <w:rFonts w:ascii="Arial" w:hAnsi="Arial" w:eastAsia="Arial"/>
          <w:sz w:val="24"/>
        </w:rPr>
        <w:t>Identify and cultivate relationships with relevant trade publications, industry associations, and influencers for earned media opportunities.</w:t>
      </w:r>
    </w:p>
    <w:p>
      <w:pPr>
        <w:pStyle w:val="ListBullet"/>
      </w:pPr>
      <w:r>
        <w:rPr>
          <w:rFonts w:ascii="Arial" w:hAnsi="Arial" w:eastAsia="Arial"/>
          <w:sz w:val="24"/>
        </w:rPr>
        <w:t>Participate in industry events, conferences, and webinars as speakers or sponsors to showcase our expertise and offerings.</w:t>
      </w:r>
    </w:p>
    <w:p>
      <w:r>
        <w:rPr>
          <w:rFonts w:ascii="Arial" w:hAnsi="Arial" w:eastAsia="Arial"/>
          <w:b/>
          <w:sz w:val="24"/>
        </w:rPr>
        <w:t xml:space="preserve">Digital PR Strategies: </w:t>
      </w:r>
      <w:r>
        <w:rPr>
          <w:rFonts w:ascii="Arial" w:hAnsi="Arial" w:eastAsia="Arial"/>
          <w:sz w:val="24"/>
        </w:rPr>
      </w:r>
    </w:p>
    <w:p>
      <w:pPr>
        <w:pStyle w:val="ListBullet"/>
      </w:pPr>
      <w:r>
        <w:rPr>
          <w:rFonts w:ascii="Arial" w:hAnsi="Arial" w:eastAsia="Arial"/>
          <w:sz w:val="24"/>
        </w:rPr>
        <w:t>Implement a robust content marketing strategy, including thought leadership articles, case studies, and industry insights, to establish our platform as a valuable resource.</w:t>
      </w:r>
    </w:p>
    <w:p>
      <w:pPr>
        <w:pStyle w:val="ListBullet"/>
      </w:pPr>
      <w:r>
        <w:rPr>
          <w:rFonts w:ascii="Arial" w:hAnsi="Arial" w:eastAsia="Arial"/>
          <w:sz w:val="24"/>
        </w:rPr>
        <w:t>Leverage social media platforms to engage with our target audience, share industry updates, and promote our content and offerings.</w:t>
      </w:r>
    </w:p>
    <w:p>
      <w:pPr>
        <w:pStyle w:val="ListBullet"/>
      </w:pPr>
      <w:r>
        <w:rPr>
          <w:rFonts w:ascii="Arial" w:hAnsi="Arial" w:eastAsia="Arial"/>
          <w:sz w:val="24"/>
        </w:rPr>
        <w:t>Collaborate with industry influencers and subject matter experts for co-created content, guest posts, and social media amplification.</w:t>
      </w:r>
    </w:p>
    <w:p>
      <w:pPr>
        <w:pStyle w:val="ListBullet"/>
      </w:pPr>
      <w:r>
        <w:rPr>
          <w:rFonts w:ascii="Arial" w:hAnsi="Arial" w:eastAsia="Arial"/>
          <w:sz w:val="24"/>
        </w:rPr>
        <w:t>Optimize our website and online presence for search engine visibility and discoverability.</w:t>
      </w:r>
    </w:p>
    <w:p>
      <w:r>
        <w:rPr>
          <w:rFonts w:ascii="Arial" w:hAnsi="Arial" w:eastAsia="Arial"/>
          <w:b/>
          <w:sz w:val="24"/>
        </w:rPr>
        <w:t xml:space="preserve">Crisis Management: </w:t>
      </w:r>
      <w:r>
        <w:rPr>
          <w:rFonts w:ascii="Arial" w:hAnsi="Arial" w:eastAsia="Arial"/>
          <w:sz w:val="24"/>
        </w:rPr>
      </w:r>
    </w:p>
    <w:p>
      <w:pPr>
        <w:pStyle w:val="ListBullet"/>
      </w:pPr>
      <w:r>
        <w:rPr>
          <w:rFonts w:ascii="Arial" w:hAnsi="Arial" w:eastAsia="Arial"/>
          <w:sz w:val="24"/>
        </w:rPr>
        <w:t>Develop a comprehensive crisis communication plan to address potential issues promptly and transparently.</w:t>
      </w:r>
    </w:p>
    <w:p>
      <w:pPr>
        <w:pStyle w:val="ListBullet"/>
      </w:pPr>
      <w:r>
        <w:rPr>
          <w:rFonts w:ascii="Arial" w:hAnsi="Arial" w:eastAsia="Arial"/>
          <w:sz w:val="24"/>
        </w:rPr>
        <w:t>Establish clear protocols for monitoring and responding to negative sentiment or feedback across various channels.</w:t>
      </w:r>
    </w:p>
    <w:p>
      <w:pPr>
        <w:pStyle w:val="ListBullet"/>
      </w:pPr>
      <w:r>
        <w:rPr>
          <w:rFonts w:ascii="Arial" w:hAnsi="Arial" w:eastAsia="Arial"/>
          <w:sz w:val="24"/>
        </w:rPr>
        <w:t>Foster open communication and trust with our customer base by proactively addressing concerns and implementing necessary improvements.</w:t>
      </w:r>
    </w:p>
    <w:p>
      <w:r>
        <w:rPr>
          <w:rFonts w:ascii="Arial" w:hAnsi="Arial" w:eastAsia="Arial"/>
          <w:b/>
          <w:sz w:val="24"/>
        </w:rPr>
        <w:t xml:space="preserve">Recommended Media Outlets and Industry Publications: </w:t>
      </w:r>
      <w:r>
        <w:rPr>
          <w:rFonts w:ascii="Arial" w:hAnsi="Arial" w:eastAsia="Arial"/>
          <w:sz w:val="24"/>
        </w:rPr>
      </w:r>
    </w:p>
    <w:p>
      <w:pPr>
        <w:pStyle w:val="ListBullet"/>
      </w:pPr>
      <w:r>
        <w:rPr>
          <w:rFonts w:ascii="Arial" w:hAnsi="Arial" w:eastAsia="Arial"/>
          <w:b/>
          <w:sz w:val="24"/>
        </w:rPr>
        <w:t xml:space="preserve">MarketingProfs (https: </w:t>
      </w:r>
      <w:r>
        <w:rPr>
          <w:rFonts w:ascii="Arial" w:hAnsi="Arial" w:eastAsia="Arial"/>
          <w:sz w:val="24"/>
        </w:rPr>
        <w:t>//www.marketingprofs.com/about/press-room)</w:t>
      </w:r>
    </w:p>
    <w:p>
      <w:pPr>
        <w:pStyle w:val="ListBullet"/>
      </w:pPr>
      <w:r>
        <w:rPr>
          <w:rFonts w:ascii="Arial" w:hAnsi="Arial" w:eastAsia="Arial"/>
          <w:b/>
          <w:sz w:val="24"/>
        </w:rPr>
        <w:t xml:space="preserve">Chief Marketer (https: </w:t>
      </w:r>
      <w:r>
        <w:rPr>
          <w:rFonts w:ascii="Arial" w:hAnsi="Arial" w:eastAsia="Arial"/>
          <w:sz w:val="24"/>
        </w:rPr>
        <w:t>//chiefmarketer.com/contact-us/)</w:t>
      </w:r>
    </w:p>
    <w:p>
      <w:pPr>
        <w:pStyle w:val="ListBullet"/>
      </w:pPr>
      <w:r>
        <w:rPr>
          <w:rFonts w:ascii="Arial" w:hAnsi="Arial" w:eastAsia="Arial"/>
          <w:b/>
          <w:sz w:val="24"/>
        </w:rPr>
        <w:t xml:space="preserve">Demand Gen Report (https: </w:t>
      </w:r>
      <w:r>
        <w:rPr>
          <w:rFonts w:ascii="Arial" w:hAnsi="Arial" w:eastAsia="Arial"/>
          <w:sz w:val="24"/>
        </w:rPr>
        <w:t>//www.demandgenreport.com/about/contact-us/)</w:t>
      </w:r>
    </w:p>
    <w:p>
      <w:pPr>
        <w:pStyle w:val="ListBullet"/>
      </w:pPr>
      <w:r>
        <w:rPr>
          <w:rFonts w:ascii="Arial" w:hAnsi="Arial" w:eastAsia="Arial"/>
          <w:b/>
          <w:sz w:val="24"/>
        </w:rPr>
        <w:t xml:space="preserve">B2B Marketing (https: </w:t>
      </w:r>
      <w:r>
        <w:rPr>
          <w:rFonts w:ascii="Arial" w:hAnsi="Arial" w:eastAsia="Arial"/>
          <w:sz w:val="24"/>
        </w:rPr>
        <w:t>//www.b2bmarketing.net/en/contact-us)</w:t>
      </w:r>
    </w:p>
    <w:p>
      <w:r>
        <w:rPr>
          <w:rFonts w:ascii="Arial" w:hAnsi="Arial" w:eastAsia="Arial"/>
          <w:b/>
          <w:sz w:val="24"/>
        </w:rPr>
        <w:t xml:space="preserve">Influencers and Journalists: </w:t>
      </w:r>
      <w:r>
        <w:rPr>
          <w:rFonts w:ascii="Arial" w:hAnsi="Arial" w:eastAsia="Arial"/>
          <w:sz w:val="24"/>
        </w:rPr>
      </w:r>
    </w:p>
    <w:p>
      <w:pPr>
        <w:pStyle w:val="ListBullet"/>
      </w:pPr>
      <w:r>
        <w:rPr>
          <w:rFonts w:ascii="Arial" w:hAnsi="Arial" w:eastAsia="Arial"/>
          <w:b/>
          <w:sz w:val="24"/>
        </w:rPr>
        <w:t xml:space="preserve">Ann Handley (https: </w:t>
      </w:r>
      <w:r>
        <w:rPr>
          <w:rFonts w:ascii="Arial" w:hAnsi="Arial" w:eastAsia="Arial"/>
          <w:sz w:val="24"/>
        </w:rPr>
        <w:t>//annhandley.com/contact/)</w:t>
      </w:r>
    </w:p>
    <w:p>
      <w:pPr>
        <w:pStyle w:val="ListBullet"/>
      </w:pPr>
      <w:r>
        <w:rPr>
          <w:rFonts w:ascii="Arial" w:hAnsi="Arial" w:eastAsia="Arial"/>
          <w:b/>
          <w:sz w:val="24"/>
        </w:rPr>
        <w:t xml:space="preserve">Lee Odden (https: </w:t>
      </w:r>
      <w:r>
        <w:rPr>
          <w:rFonts w:ascii="Arial" w:hAnsi="Arial" w:eastAsia="Arial"/>
          <w:sz w:val="24"/>
        </w:rPr>
        <w:t>//www.toprankreview.com/contact/)</w:t>
      </w:r>
    </w:p>
    <w:p>
      <w:pPr>
        <w:pStyle w:val="ListBullet"/>
      </w:pPr>
      <w:r>
        <w:rPr>
          <w:rFonts w:ascii="Arial" w:hAnsi="Arial" w:eastAsia="Arial"/>
          <w:b/>
          <w:sz w:val="24"/>
        </w:rPr>
        <w:t xml:space="preserve">Pam Didner (https: </w:t>
      </w:r>
      <w:r>
        <w:rPr>
          <w:rFonts w:ascii="Arial" w:hAnsi="Arial" w:eastAsia="Arial"/>
          <w:sz w:val="24"/>
        </w:rPr>
        <w:t>//www.pamdidner.com/contact/)</w:t>
      </w:r>
    </w:p>
    <w:p>
      <w:pPr>
        <w:pStyle w:val="ListBullet"/>
      </w:pPr>
      <w:r>
        <w:rPr>
          <w:rFonts w:ascii="Arial" w:hAnsi="Arial" w:eastAsia="Arial"/>
          <w:b/>
          <w:sz w:val="24"/>
        </w:rPr>
        <w:t xml:space="preserve">Michael Brenner (https: </w:t>
      </w:r>
      <w:r>
        <w:rPr>
          <w:rFonts w:ascii="Arial" w:hAnsi="Arial" w:eastAsia="Arial"/>
          <w:sz w:val="24"/>
        </w:rPr>
        <w:t>//marketinginsidergroup.com/contact/)</w:t>
      </w:r>
    </w:p>
    <w:p/>
    <w:p>
      <w:pPr>
        <w:pStyle w:val="Heading1"/>
      </w:pPr>
      <w:r>
        <w:rPr>
          <w:rFonts w:ascii="Arial" w:hAnsi="Arial" w:eastAsia="Arial"/>
          <w:b/>
          <w:color w:val="000000"/>
          <w:sz w:val="34"/>
        </w:rPr>
        <w:t>Strategic Partner Strategy</w:t>
      </w:r>
    </w:p>
    <w:p/>
    <w:p>
      <w:r>
        <w:rPr>
          <w:rFonts w:ascii="Arial" w:hAnsi="Arial" w:eastAsia="Arial"/>
          <w:b/>
          <w:sz w:val="24"/>
        </w:rPr>
        <w:t xml:space="preserve">Partner Type 1: </w:t>
      </w:r>
      <w:r>
        <w:rPr>
          <w:rFonts w:ascii="Arial" w:hAnsi="Arial" w:eastAsia="Arial"/>
          <w:sz w:val="24"/>
        </w:rPr>
        <w:t>Industry Associations and Trade Organizations</w:t>
      </w:r>
    </w:p>
    <w:p>
      <w:r>
        <w:rPr>
          <w:rFonts w:ascii="Arial" w:hAnsi="Arial" w:eastAsia="Arial"/>
          <w:b/>
          <w:sz w:val="24"/>
        </w:rPr>
        <w:t xml:space="preserve">Why This Partner: </w:t>
      </w:r>
      <w:r>
        <w:rPr>
          <w:rFonts w:ascii="Arial" w:hAnsi="Arial" w:eastAsia="Arial"/>
          <w:sz w:val="24"/>
        </w:rPr>
        <w:t>Industry associations and trade organizations have extensive networks of B2B companies within specific sectors, providing direct access to our target audience. They are respected authorities within their industries and can lend credibility to our platform.</w:t>
      </w:r>
    </w:p>
    <w:p>
      <w:r>
        <w:rPr>
          <w:rFonts w:ascii="Arial" w:hAnsi="Arial" w:eastAsia="Arial"/>
          <w:b/>
          <w:sz w:val="24"/>
        </w:rPr>
        <w:t xml:space="preserve">Benefits for Our Business: </w:t>
      </w:r>
      <w:r>
        <w:rPr>
          <w:rFonts w:ascii="Arial" w:hAnsi="Arial" w:eastAsia="Arial"/>
          <w:sz w:val="24"/>
        </w:rPr>
        <w:t>Partnering with these organizations allows us to leverage their established relationships, distribution channels, and industry expertise to reach a highly targeted audience effectively. Their endorsement and promotion of our platform can accelerate brand awareness and adoption among their member companies.</w:t>
      </w:r>
    </w:p>
    <w:p>
      <w:r>
        <w:rPr>
          <w:rFonts w:ascii="Arial" w:hAnsi="Arial" w:eastAsia="Arial"/>
          <w:b/>
          <w:sz w:val="24"/>
        </w:rPr>
        <w:t xml:space="preserve">Value Proposition for Partner: </w:t>
      </w:r>
      <w:r>
        <w:rPr>
          <w:rFonts w:ascii="Arial" w:hAnsi="Arial" w:eastAsia="Arial"/>
          <w:sz w:val="24"/>
        </w:rPr>
        <w:t>By offering our comprehensive suite of customizable B2B marketing templates, we enable industry associations and trade organizations to provide valuable resources to their members, enhancing their value proposition. Our platform empowers their members to streamline marketing efforts, optimize resource allocation, and deliver impactful campaigns aligned with industry best practices.</w:t>
      </w:r>
    </w:p>
    <w:p>
      <w:r>
        <w:rPr>
          <w:rFonts w:ascii="Arial" w:hAnsi="Arial" w:eastAsia="Arial"/>
          <w:b/>
          <w:sz w:val="24"/>
        </w:rPr>
        <w:t xml:space="preserve">Partner Type 2: </w:t>
      </w:r>
      <w:r>
        <w:rPr>
          <w:rFonts w:ascii="Arial" w:hAnsi="Arial" w:eastAsia="Arial"/>
          <w:sz w:val="24"/>
        </w:rPr>
        <w:t>Marketing Agencies and Consultancies</w:t>
      </w:r>
    </w:p>
    <w:p>
      <w:r>
        <w:rPr>
          <w:rFonts w:ascii="Arial" w:hAnsi="Arial" w:eastAsia="Arial"/>
          <w:b/>
          <w:sz w:val="24"/>
        </w:rPr>
        <w:t xml:space="preserve">Why This Partner: </w:t>
      </w:r>
      <w:r>
        <w:rPr>
          <w:rFonts w:ascii="Arial" w:hAnsi="Arial" w:eastAsia="Arial"/>
          <w:sz w:val="24"/>
        </w:rPr>
        <w:t>Marketing agencies and consultancies have extensive client portfolios spanning various B2B sectors and maintain close relationships with marketing professionals within these organizations. They possess deep industry knowledge and expertise in executing effective marketing strategies.</w:t>
      </w:r>
    </w:p>
    <w:p>
      <w:r>
        <w:rPr>
          <w:rFonts w:ascii="Arial" w:hAnsi="Arial" w:eastAsia="Arial"/>
          <w:b/>
          <w:sz w:val="24"/>
        </w:rPr>
        <w:t xml:space="preserve">Benefits for Our Business: </w:t>
      </w:r>
      <w:r>
        <w:rPr>
          <w:rFonts w:ascii="Arial" w:hAnsi="Arial" w:eastAsia="Arial"/>
          <w:sz w:val="24"/>
        </w:rPr>
        <w:t>Partnering with these agencies and consultancies provides us with a direct channel to reach our target audience through their existing client relationships. They can integrate our platform into their service offerings, expanding our reach and credibility. Additionally, their insights and feedback can help us refine and enhance our template offerings to better meet the evolving needs of B2B marketers.</w:t>
      </w:r>
    </w:p>
    <w:p>
      <w:r>
        <w:rPr>
          <w:rFonts w:ascii="Arial" w:hAnsi="Arial" w:eastAsia="Arial"/>
          <w:b/>
          <w:sz w:val="24"/>
        </w:rPr>
        <w:t xml:space="preserve">Value Proposition for Partner: </w:t>
      </w:r>
      <w:r>
        <w:rPr>
          <w:rFonts w:ascii="Arial" w:hAnsi="Arial" w:eastAsia="Arial"/>
          <w:sz w:val="24"/>
        </w:rPr>
        <w:t>By incorporating our platform into their service offerings, marketing agencies and consultancies can streamline their workflow, optimize resource allocation, and deliver consistent, high-quality marketing campaigns for their B2B clients. Our customizable templates aligned with industry best practices enable them to provide added value and enhance their clients' marketing efforts.</w:t>
      </w:r>
    </w:p>
    <w:p>
      <w:r>
        <w:rPr>
          <w:rFonts w:ascii="Arial" w:hAnsi="Arial" w:eastAsia="Arial"/>
          <w:b/>
          <w:sz w:val="24"/>
        </w:rPr>
        <w:t xml:space="preserve">Partner Type 3: </w:t>
      </w:r>
      <w:r>
        <w:rPr>
          <w:rFonts w:ascii="Arial" w:hAnsi="Arial" w:eastAsia="Arial"/>
          <w:sz w:val="24"/>
        </w:rPr>
        <w:t>Complementary Software and Service Providers</w:t>
      </w:r>
    </w:p>
    <w:p>
      <w:r>
        <w:rPr>
          <w:rFonts w:ascii="Arial" w:hAnsi="Arial" w:eastAsia="Arial"/>
          <w:b/>
          <w:sz w:val="24"/>
        </w:rPr>
        <w:t xml:space="preserve">Why This Partner: </w:t>
      </w:r>
      <w:r>
        <w:rPr>
          <w:rFonts w:ascii="Arial" w:hAnsi="Arial" w:eastAsia="Arial"/>
          <w:sz w:val="24"/>
        </w:rPr>
        <w:t>Complementary software and service providers, such as CRM, marketing automation, or data analytics platforms, cater to similar target audiences and share synergies with our platform's value proposition.</w:t>
      </w:r>
    </w:p>
    <w:p>
      <w:r>
        <w:rPr>
          <w:rFonts w:ascii="Arial" w:hAnsi="Arial" w:eastAsia="Arial"/>
          <w:b/>
          <w:sz w:val="24"/>
        </w:rPr>
        <w:t xml:space="preserve">Benefits for Our Business: </w:t>
      </w:r>
      <w:r>
        <w:rPr>
          <w:rFonts w:ascii="Arial" w:hAnsi="Arial" w:eastAsia="Arial"/>
          <w:sz w:val="24"/>
        </w:rPr>
        <w:t>Partnering with these providers allows us to integrate our offerings seamlessly, creating a comprehensive ecosystem of marketing solutions for B2B companies. Cross-promotion and bundled offerings can drive increased adoption and customer retention for our platform.</w:t>
      </w:r>
    </w:p>
    <w:p>
      <w:r>
        <w:rPr>
          <w:rFonts w:ascii="Arial" w:hAnsi="Arial" w:eastAsia="Arial"/>
          <w:b/>
          <w:sz w:val="24"/>
        </w:rPr>
        <w:t xml:space="preserve">Value Proposition for Partner: </w:t>
      </w:r>
      <w:r>
        <w:rPr>
          <w:rFonts w:ascii="Arial" w:hAnsi="Arial" w:eastAsia="Arial"/>
          <w:sz w:val="24"/>
        </w:rPr>
        <w:t>By integrating our platform with their existing solutions, complementary software and service providers can enhance their value proposition by offering a comprehensive suite of marketing tools tailored to B2B companies. Our customizable templates and strategic alignment with industry best practices complement their offerings, enabling their clients to execute data-driven, impactful marketing campaigns efficiently.</w:t>
      </w:r>
    </w:p>
    <w:p/>
    <w:p>
      <w:pPr>
        <w:pStyle w:val="Heading1"/>
      </w:pPr>
      <w:r>
        <w:rPr>
          <w:rFonts w:ascii="Arial" w:hAnsi="Arial" w:eastAsia="Arial"/>
          <w:b/>
          <w:color w:val="000000"/>
          <w:sz w:val="34"/>
        </w:rPr>
        <w:t>Pr Boiler Plate</w:t>
      </w:r>
    </w:p>
    <w:p/>
    <w:p>
      <w:r>
        <w:rPr>
          <w:rFonts w:ascii="Arial" w:hAnsi="Arial" w:eastAsia="Arial"/>
          <w:b/>
          <w:sz w:val="24"/>
        </w:rPr>
        <w:t xml:space="preserve">Boilerplate: </w:t>
      </w:r>
      <w:r>
        <w:rPr>
          <w:rFonts w:ascii="Arial" w:hAnsi="Arial" w:eastAsia="Arial"/>
          <w:sz w:val="24"/>
        </w:rPr>
        <w:t>Headquartered in [City, State], [Company Name] is a leading provider of comprehensive B2B marketing solutions. Our platform offers a vast library of professionally designed, customizable templates spanning various formats and objectives, empowering marketers to streamline workflows, optimize resource allocation, and deliver impactful, data-driven campaigns aligned with their business goals. By continuously researching industry trends and customer feedback, we ensure our templates are visually appealing, on-brand, and optimized for maximum impact and engagement. With a proven track record of enabling clients to achieve measurable improvements in key marketing metrics, [Company Name] is the go-to destination for B2B businesses seeking cutting-edge, effective marketing solutions that drive growth and success.</w:t>
      </w:r>
    </w:p>
    <w:p/>
    <w:p>
      <w:pPr>
        <w:pStyle w:val="Heading1"/>
      </w:pPr>
      <w:r>
        <w:rPr>
          <w:rFonts w:ascii="Arial" w:hAnsi="Arial" w:eastAsia="Arial"/>
          <w:b/>
          <w:color w:val="000000"/>
          <w:sz w:val="34"/>
        </w:rPr>
        <w:t>Fastest Way To First 100 Customers</w:t>
      </w:r>
    </w:p>
    <w:p/>
    <w:p>
      <w:r>
        <w:rPr>
          <w:rFonts w:ascii="Arial" w:hAnsi="Arial" w:eastAsia="Arial"/>
          <w:b/>
          <w:sz w:val="24"/>
        </w:rPr>
        <w:t xml:space="preserve">Tactic 1: </w:t>
      </w:r>
      <w:r>
        <w:rPr>
          <w:rFonts w:ascii="Arial" w:hAnsi="Arial" w:eastAsia="Arial"/>
          <w:sz w:val="24"/>
        </w:rPr>
      </w:r>
    </w:p>
    <w:p>
      <w:r>
        <w:rPr>
          <w:rFonts w:ascii="Arial" w:hAnsi="Arial" w:eastAsia="Arial"/>
          <w:b/>
          <w:sz w:val="24"/>
        </w:rPr>
        <w:t xml:space="preserve">Detailed Strategy: </w:t>
      </w:r>
      <w:r>
        <w:rPr>
          <w:rFonts w:ascii="Arial" w:hAnsi="Arial" w:eastAsia="Arial"/>
          <w:sz w:val="24"/>
        </w:rPr>
        <w:t>Leverage strategic partnerships with industry associations, influencers, and thought leaders to gain early access to their networks and establish credibility. Offer exclusive previews, co-branded content, and collaborative webinars to showcase the platform's value proposition and generate buzz within the target audience.</w:t>
      </w:r>
    </w:p>
    <w:p>
      <w:r>
        <w:rPr>
          <w:rFonts w:ascii="Arial" w:hAnsi="Arial" w:eastAsia="Arial"/>
          <w:b/>
          <w:sz w:val="24"/>
        </w:rPr>
        <w:t xml:space="preserve">Expected Outcome: </w:t>
      </w:r>
      <w:r>
        <w:rPr>
          <w:rFonts w:ascii="Arial" w:hAnsi="Arial" w:eastAsia="Arial"/>
          <w:sz w:val="24"/>
        </w:rPr>
        <w:t>Rapid awareness and trust-building within the target market, leading to accelerated adoption and a steady influx of early customers.</w:t>
      </w:r>
    </w:p>
    <w:p>
      <w:r>
        <w:rPr>
          <w:rFonts w:ascii="Arial" w:hAnsi="Arial" w:eastAsia="Arial"/>
          <w:b/>
          <w:sz w:val="24"/>
        </w:rPr>
        <w:t xml:space="preserve">Tactic 2: </w:t>
      </w:r>
      <w:r>
        <w:rPr>
          <w:rFonts w:ascii="Arial" w:hAnsi="Arial" w:eastAsia="Arial"/>
          <w:sz w:val="24"/>
        </w:rPr>
      </w:r>
    </w:p>
    <w:p>
      <w:r>
        <w:rPr>
          <w:rFonts w:ascii="Arial" w:hAnsi="Arial" w:eastAsia="Arial"/>
          <w:b/>
          <w:sz w:val="24"/>
        </w:rPr>
        <w:t xml:space="preserve">Detailed Strategy: </w:t>
      </w:r>
      <w:r>
        <w:rPr>
          <w:rFonts w:ascii="Arial" w:hAnsi="Arial" w:eastAsia="Arial"/>
          <w:sz w:val="24"/>
        </w:rPr>
        <w:t>Implement a targeted social media campaign utilizing paid advertising and organic content strategies. Identify and engage with relevant online communities, forums, and groups where B2B marketers congregate. Share valuable insights, templates, and case studies to demonstrate expertise and drive inbound traffic to the platform.</w:t>
      </w:r>
    </w:p>
    <w:p>
      <w:r>
        <w:rPr>
          <w:rFonts w:ascii="Arial" w:hAnsi="Arial" w:eastAsia="Arial"/>
          <w:b/>
          <w:sz w:val="24"/>
        </w:rPr>
        <w:t xml:space="preserve">Expected Outcome: </w:t>
      </w:r>
      <w:r>
        <w:rPr>
          <w:rFonts w:ascii="Arial" w:hAnsi="Arial" w:eastAsia="Arial"/>
          <w:sz w:val="24"/>
        </w:rPr>
        <w:t>Cost-effective lead generation and customer acquisition, leveraging the power of social proof and community engagement to establish a strong online presence and credibility.</w:t>
      </w:r>
    </w:p>
    <w:p>
      <w:r>
        <w:rPr>
          <w:rFonts w:ascii="Arial" w:hAnsi="Arial" w:eastAsia="Arial"/>
          <w:b/>
          <w:sz w:val="24"/>
        </w:rPr>
        <w:t xml:space="preserve">Tactic 3: </w:t>
      </w:r>
      <w:r>
        <w:rPr>
          <w:rFonts w:ascii="Arial" w:hAnsi="Arial" w:eastAsia="Arial"/>
          <w:sz w:val="24"/>
        </w:rPr>
      </w:r>
    </w:p>
    <w:p>
      <w:r>
        <w:rPr>
          <w:rFonts w:ascii="Arial" w:hAnsi="Arial" w:eastAsia="Arial"/>
          <w:b/>
          <w:sz w:val="24"/>
        </w:rPr>
        <w:t xml:space="preserve">Detailed Strategy: </w:t>
      </w:r>
      <w:r>
        <w:rPr>
          <w:rFonts w:ascii="Arial" w:hAnsi="Arial" w:eastAsia="Arial"/>
          <w:sz w:val="24"/>
        </w:rPr>
        <w:t>Offer a freemium model with limited access to a curated selection of high-value templates and resources. Incentivize upgrades through compelling upsell tactics, such as exclusive industry-specific template bundles, advanced customization features, and data integration capabilities.</w:t>
      </w:r>
    </w:p>
    <w:p>
      <w:r>
        <w:rPr>
          <w:rFonts w:ascii="Arial" w:hAnsi="Arial" w:eastAsia="Arial"/>
          <w:b/>
          <w:sz w:val="24"/>
        </w:rPr>
        <w:t xml:space="preserve">Expected Outcome: </w:t>
      </w:r>
      <w:r>
        <w:rPr>
          <w:rFonts w:ascii="Arial" w:hAnsi="Arial" w:eastAsia="Arial"/>
          <w:sz w:val="24"/>
        </w:rPr>
        <w:t>Rapid user acquisition through the freemium offering, with a streamlined path to conversion for paid subscriptions, driven by the desire for more comprehensive and tailored solutions.</w:t>
      </w:r>
    </w:p>
    <w:p/>
    <w:p>
      <w:pPr>
        <w:pStyle w:val="Heading1"/>
      </w:pPr>
      <w:r>
        <w:rPr>
          <w:rFonts w:ascii="Arial" w:hAnsi="Arial" w:eastAsia="Arial"/>
          <w:b/>
          <w:color w:val="000000"/>
          <w:sz w:val="34"/>
        </w:rPr>
        <w:t>Business Model Risks</w:t>
      </w:r>
    </w:p>
    <w:p/>
    <w:p>
      <w:r>
        <w:rPr>
          <w:rFonts w:ascii="Arial" w:hAnsi="Arial" w:eastAsia="Arial"/>
          <w:b/>
          <w:sz w:val="24"/>
        </w:rPr>
        <w:t xml:space="preserve">Risk 1: </w:t>
      </w:r>
      <w:r>
        <w:rPr>
          <w:rFonts w:ascii="Arial" w:hAnsi="Arial" w:eastAsia="Arial"/>
          <w:sz w:val="24"/>
        </w:rPr>
        <w:t>Market Saturation: (The potential risk of entering a crowded market with numerous existing competitors offering similar solutions, making it challenging to differentiate and gain a significant market share, potentially leading to lower-than-expected customer acquisition and revenue growth.)</w:t>
      </w:r>
    </w:p>
    <w:p>
      <w:r>
        <w:rPr>
          <w:rFonts w:ascii="Arial" w:hAnsi="Arial" w:eastAsia="Arial"/>
          <w:b/>
          <w:sz w:val="24"/>
        </w:rPr>
        <w:t xml:space="preserve">Risk 2: </w:t>
      </w:r>
      <w:r>
        <w:rPr>
          <w:rFonts w:ascii="Arial" w:hAnsi="Arial" w:eastAsia="Arial"/>
          <w:sz w:val="24"/>
        </w:rPr>
        <w:t>Intellectual Property Infringement: (The risk of inadvertently infringing on copyrights, trademarks, or patents held by competitors or third parties, which could result in legal disputes, financial penalties, and damage to the company's reputation, hindering growth and market acceptance.)</w:t>
      </w:r>
    </w:p>
    <w:p>
      <w:r>
        <w:rPr>
          <w:rFonts w:ascii="Arial" w:hAnsi="Arial" w:eastAsia="Arial"/>
          <w:b/>
          <w:sz w:val="24"/>
        </w:rPr>
        <w:t xml:space="preserve">Risk 3: </w:t>
      </w:r>
      <w:r>
        <w:rPr>
          <w:rFonts w:ascii="Arial" w:hAnsi="Arial" w:eastAsia="Arial"/>
          <w:sz w:val="24"/>
        </w:rPr>
        <w:t>Data Security and Privacy Concerns: (As a platform handling sensitive client data and marketing materials, there is a risk of data breaches, unauthorized access, or non-compliance with data privacy regulations, which could lead to legal liabilities, loss of customer trust, and reputational damage.)</w:t>
      </w:r>
    </w:p>
    <w:p>
      <w:r>
        <w:rPr>
          <w:rFonts w:ascii="Arial" w:hAnsi="Arial" w:eastAsia="Arial"/>
          <w:b/>
          <w:sz w:val="24"/>
        </w:rPr>
        <w:t xml:space="preserve">Risk 4: </w:t>
      </w:r>
      <w:r>
        <w:rPr>
          <w:rFonts w:ascii="Arial" w:hAnsi="Arial" w:eastAsia="Arial"/>
          <w:sz w:val="24"/>
        </w:rPr>
        <w:t>Scalability Challenges: (The potential risk of failing to scale the platform's infrastructure, template library, and support services to meet rapidly increasing demand, resulting in performance issues, customer dissatisfaction, and missed growth opportunities.)</w:t>
      </w:r>
    </w:p>
    <w:p>
      <w:r>
        <w:rPr>
          <w:rFonts w:ascii="Arial" w:hAnsi="Arial" w:eastAsia="Arial"/>
          <w:b/>
          <w:sz w:val="24"/>
        </w:rPr>
        <w:t xml:space="preserve">Risk 5: </w:t>
      </w:r>
      <w:r>
        <w:rPr>
          <w:rFonts w:ascii="Arial" w:hAnsi="Arial" w:eastAsia="Arial"/>
          <w:sz w:val="24"/>
        </w:rPr>
        <w:t>Dependence on Key Personnel: (The risk of over-reliance on a small team of skilled designers, marketing experts, and subject matter experts, making the company vulnerable to personnel turnover, which could disrupt operations, delay product development, and impact customer satisfaction.)</w:t>
      </w:r>
    </w:p>
    <w:p>
      <w:r>
        <w:rPr>
          <w:rFonts w:ascii="Arial" w:hAnsi="Arial" w:eastAsia="Arial"/>
          <w:b/>
          <w:sz w:val="24"/>
        </w:rPr>
        <w:t xml:space="preserve">Risk 6: </w:t>
      </w:r>
      <w:r>
        <w:rPr>
          <w:rFonts w:ascii="Arial" w:hAnsi="Arial" w:eastAsia="Arial"/>
          <w:sz w:val="24"/>
        </w:rPr>
        <w:t>Changing Market Trends and Technological Advancements: (The risk of failing to adapt to evolving market trends, emerging technologies, and shifting customer preferences, potentially rendering the company's offerings obsolete or less competitive over time, leading to a decline in market relevance and revenue.)</w:t>
      </w:r>
    </w:p>
    <w:p>
      <w:r>
        <w:rPr>
          <w:rFonts w:ascii="Arial" w:hAnsi="Arial" w:eastAsia="Arial"/>
          <w:b/>
          <w:sz w:val="24"/>
        </w:rPr>
        <w:t xml:space="preserve">Risk 7: </w:t>
      </w:r>
      <w:r>
        <w:rPr>
          <w:rFonts w:ascii="Arial" w:hAnsi="Arial" w:eastAsia="Arial"/>
          <w:sz w:val="24"/>
        </w:rPr>
        <w:t>Pricing and Revenue Model Challenges: (The risk of incorrectly pricing the subscription tiers or additional services, leading to either customer churn due to perceived high costs or insufficient revenue generation to sustain operations and growth.)</w:t>
      </w:r>
    </w:p>
    <w:p>
      <w:r>
        <w:rPr>
          <w:rFonts w:ascii="Arial" w:hAnsi="Arial" w:eastAsia="Arial"/>
          <w:b/>
          <w:sz w:val="24"/>
        </w:rPr>
        <w:t xml:space="preserve">Risk 8: </w:t>
      </w:r>
      <w:r>
        <w:rPr>
          <w:rFonts w:ascii="Arial" w:hAnsi="Arial" w:eastAsia="Arial"/>
          <w:sz w:val="24"/>
        </w:rPr>
        <w:t>Regulatory Compliance: (The risk of non-compliance with relevant industry regulations, data privacy laws, and marketing guidelines, which could result in legal penalties, reputational damage, and potential loss of customer trust, hindering market acceptance and growth.)</w:t>
      </w:r>
    </w:p>
    <w:p/>
    <w:p>
      <w:pPr>
        <w:pStyle w:val="Heading1"/>
      </w:pPr>
      <w:r>
        <w:rPr>
          <w:rFonts w:ascii="Arial" w:hAnsi="Arial" w:eastAsia="Arial"/>
          <w:b/>
          <w:color w:val="000000"/>
          <w:sz w:val="34"/>
        </w:rPr>
        <w:t>Advice From Steve Jobs</w:t>
      </w:r>
    </w:p>
    <w:p/>
    <w:p>
      <w:r>
        <w:rPr>
          <w:rFonts w:ascii="Arial" w:hAnsi="Arial" w:eastAsia="Arial"/>
          <w:b/>
          <w:sz w:val="24"/>
        </w:rPr>
        <w:t xml:space="preserve">Product Vision: </w:t>
      </w:r>
      <w:r>
        <w:rPr>
          <w:rFonts w:ascii="Arial" w:hAnsi="Arial" w:eastAsia="Arial"/>
          <w:sz w:val="24"/>
        </w:rPr>
        <w:t>Develop an industry-leading digital platform offering a comprehensive library of strategically designed, customizable B2B marketing templates tailored to diverse industries and objectives. Empower marketers to streamline workflows, optimize resource allocation, and create impactful, data-driven campaigns that drive measurable business growth, foster thought leadership, and facilitate professional excellence.</w:t>
      </w:r>
    </w:p>
    <w:p>
      <w:r>
        <w:rPr>
          <w:rFonts w:ascii="Arial" w:hAnsi="Arial" w:eastAsia="Arial"/>
          <w:b/>
          <w:sz w:val="24"/>
        </w:rPr>
        <w:t xml:space="preserve">Product Mission: </w:t>
      </w:r>
      <w:r>
        <w:rPr>
          <w:rFonts w:ascii="Arial" w:hAnsi="Arial" w:eastAsia="Arial"/>
          <w:sz w:val="24"/>
        </w:rPr>
        <w:t>Provide a user-friendly suite of customizable B2B marketing templates spanning various formats, channels, and objectives. Ensure templates are visually appealing, on-brand, and optimized for maximum impact and engagement, while continuously incorporating industry trends, best practices, and customer feedback to refine and expand offerings.</w:t>
      </w:r>
    </w:p>
    <w:p>
      <w:r>
        <w:rPr>
          <w:rFonts w:ascii="Arial" w:hAnsi="Arial" w:eastAsia="Arial"/>
          <w:b/>
          <w:sz w:val="24"/>
        </w:rPr>
        <w:t xml:space="preserve">Target Audience: </w:t>
      </w:r>
      <w:r>
        <w:rPr>
          <w:rFonts w:ascii="Arial" w:hAnsi="Arial" w:eastAsia="Arial"/>
          <w:sz w:val="24"/>
        </w:rPr>
        <w:t>B2B marketing professionals seeking structured workflows, autonomous decision-making, and the ability to execute their vision of impactful campaigns that foster industry recognition and professional pride.</w:t>
      </w:r>
    </w:p>
    <w:p>
      <w:r>
        <w:rPr>
          <w:rFonts w:ascii="Arial" w:hAnsi="Arial" w:eastAsia="Arial"/>
          <w:b/>
          <w:sz w:val="24"/>
        </w:rPr>
        <w:t xml:space="preserve">Core Offerings: </w:t>
      </w:r>
      <w:r>
        <w:rPr>
          <w:rFonts w:ascii="Arial" w:hAnsi="Arial" w:eastAsia="Arial"/>
          <w:sz w:val="24"/>
        </w:rPr>
      </w:r>
    </w:p>
    <w:p>
      <w:pPr>
        <w:pStyle w:val="ListBullet"/>
      </w:pPr>
      <w:r>
        <w:rPr>
          <w:rFonts w:ascii="Arial" w:hAnsi="Arial" w:eastAsia="Arial"/>
          <w:b/>
          <w:sz w:val="24"/>
        </w:rPr>
        <w:t xml:space="preserve">Extensive library of customizable templates: </w:t>
      </w:r>
      <w:r>
        <w:rPr>
          <w:rFonts w:ascii="Arial" w:hAnsi="Arial" w:eastAsia="Arial"/>
          <w:sz w:val="24"/>
        </w:rPr>
        <w:t>email campaigns, social media content, sales presentations, and more.</w:t>
      </w:r>
    </w:p>
    <w:p>
      <w:pPr>
        <w:pStyle w:val="ListBullet"/>
      </w:pPr>
      <w:r>
        <w:rPr>
          <w:rFonts w:ascii="Arial" w:hAnsi="Arial" w:eastAsia="Arial"/>
          <w:sz w:val="24"/>
        </w:rPr>
        <w:t>Strategically designed templates optimized for impact, engagement, and business objective alignment.</w:t>
      </w:r>
    </w:p>
    <w:p>
      <w:pPr>
        <w:pStyle w:val="ListBullet"/>
      </w:pPr>
      <w:r>
        <w:rPr>
          <w:rFonts w:ascii="Arial" w:hAnsi="Arial" w:eastAsia="Arial"/>
          <w:sz w:val="24"/>
        </w:rPr>
        <w:t>Continuous research and incorporation of industry trends and best practices.</w:t>
      </w:r>
    </w:p>
    <w:p>
      <w:pPr>
        <w:pStyle w:val="ListBullet"/>
      </w:pPr>
      <w:r>
        <w:rPr>
          <w:rFonts w:ascii="Arial" w:hAnsi="Arial" w:eastAsia="Arial"/>
          <w:sz w:val="24"/>
        </w:rPr>
        <w:t>User-friendly platform for efficient creation of professional-quality, on-brand marketing campaigns.</w:t>
      </w:r>
    </w:p>
    <w:p>
      <w:pPr>
        <w:pStyle w:val="ListBullet"/>
      </w:pPr>
      <w:r>
        <w:rPr>
          <w:rFonts w:ascii="Arial" w:hAnsi="Arial" w:eastAsia="Arial"/>
          <w:sz w:val="24"/>
        </w:rPr>
        <w:t>Data-driven insights and measurable ROI tracking for strategic decision-making and campaign optimization.</w:t>
      </w:r>
    </w:p>
    <w:p>
      <w:r>
        <w:rPr>
          <w:rFonts w:ascii="Arial" w:hAnsi="Arial" w:eastAsia="Arial"/>
          <w:b/>
          <w:sz w:val="24"/>
        </w:rPr>
        <w:t xml:space="preserve">Unique Value Proposition: </w:t>
      </w:r>
      <w:r>
        <w:rPr>
          <w:rFonts w:ascii="Arial" w:hAnsi="Arial" w:eastAsia="Arial"/>
          <w:sz w:val="24"/>
        </w:rPr>
        <w:t>Simplify complexity, foster innovation, and empower professional excellence through industry-leading tools that streamline processes, facilitate strategic alignment, and enable the creation of exceptional, results-driven campaigns that resonate with target audiences and propel business growth.</w:t>
      </w:r>
    </w:p>
    <w:p>
      <w:r>
        <w:rPr>
          <w:rFonts w:ascii="Arial" w:hAnsi="Arial" w:eastAsia="Arial"/>
          <w:b/>
          <w:sz w:val="24"/>
        </w:rPr>
        <w:t xml:space="preserve">Success Definition: </w:t>
      </w:r>
      <w:r>
        <w:rPr>
          <w:rFonts w:ascii="Arial" w:hAnsi="Arial" w:eastAsia="Arial"/>
          <w:sz w:val="24"/>
        </w:rPr>
      </w:r>
    </w:p>
    <w:p>
      <w:pPr>
        <w:pStyle w:val="ListBullet"/>
      </w:pPr>
      <w:r>
        <w:rPr>
          <w:rFonts w:ascii="Arial" w:hAnsi="Arial" w:eastAsia="Arial"/>
          <w:sz w:val="24"/>
        </w:rPr>
        <w:t>Steady increase in platform adoption and client base.</w:t>
      </w:r>
    </w:p>
    <w:p>
      <w:pPr>
        <w:pStyle w:val="ListBullet"/>
      </w:pPr>
      <w:r>
        <w:rPr>
          <w:rFonts w:ascii="Arial" w:hAnsi="Arial" w:eastAsia="Arial"/>
          <w:sz w:val="24"/>
        </w:rPr>
        <w:t>High utilization rates across diverse template library.</w:t>
      </w:r>
    </w:p>
    <w:p>
      <w:pPr>
        <w:pStyle w:val="ListBullet"/>
      </w:pPr>
      <w:r>
        <w:rPr>
          <w:rFonts w:ascii="Arial" w:hAnsi="Arial" w:eastAsia="Arial"/>
          <w:sz w:val="24"/>
        </w:rPr>
        <w:t>Measurable improvements in client marketing metrics (lead generation, conversion rates, brand awareness).</w:t>
      </w:r>
    </w:p>
    <w:p>
      <w:pPr>
        <w:pStyle w:val="ListBullet"/>
      </w:pPr>
      <w:r>
        <w:rPr>
          <w:rFonts w:ascii="Arial" w:hAnsi="Arial" w:eastAsia="Arial"/>
          <w:sz w:val="24"/>
        </w:rPr>
        <w:t>Consistently positive customer feedback on ease of use, customizability, and ability to streamline workflows while delivering exceptional results.</w:t>
      </w:r>
    </w:p>
    <w:p>
      <w:pPr>
        <w:pStyle w:val="ListBullet"/>
      </w:pPr>
      <w:r>
        <w:rPr>
          <w:rFonts w:ascii="Arial" w:hAnsi="Arial" w:eastAsia="Arial"/>
          <w:sz w:val="24"/>
        </w:rPr>
        <w:t>Sustained revenue growth driven by client acquisitions, renewals, and potential expansion into complementary services.</w:t>
      </w:r>
    </w:p>
    <w:p/>
    <w:p>
      <w:pPr>
        <w:pStyle w:val="Heading1"/>
      </w:pPr>
      <w:r>
        <w:rPr>
          <w:rFonts w:ascii="Arial" w:hAnsi="Arial" w:eastAsia="Arial"/>
          <w:b/>
          <w:color w:val="000000"/>
          <w:sz w:val="34"/>
        </w:rPr>
        <w:t>Advice From Elon Musk</w:t>
      </w:r>
    </w:p>
    <w:p/>
    <w:p>
      <w:r>
        <w:rPr>
          <w:rFonts w:ascii="Arial" w:hAnsi="Arial" w:eastAsia="Arial"/>
          <w:b/>
          <w:sz w:val="24"/>
        </w:rPr>
        <w:t xml:space="preserve">Target Audience: </w:t>
      </w:r>
      <w:r>
        <w:rPr>
          <w:rFonts w:ascii="Arial" w:hAnsi="Arial" w:eastAsia="Arial"/>
          <w:sz w:val="24"/>
        </w:rPr>
        <w:t>Our platform caters to the unique needs of B2B marketing professionals who value structured workflows, autonomous decision-making, and the ability to execute their vision of impactful campaigns that foster industry recognition and professional pride.</w:t>
      </w:r>
    </w:p>
    <w:p>
      <w:r>
        <w:rPr>
          <w:rFonts w:ascii="Arial" w:hAnsi="Arial" w:eastAsia="Arial"/>
          <w:b/>
          <w:sz w:val="24"/>
        </w:rPr>
        <w:t xml:space="preserve">Core Offerings: </w:t>
      </w:r>
      <w:r>
        <w:rPr>
          <w:rFonts w:ascii="Arial" w:hAnsi="Arial" w:eastAsia="Arial"/>
          <w:sz w:val="24"/>
        </w:rPr>
      </w:r>
    </w:p>
    <w:p>
      <w:pPr>
        <w:pStyle w:val="ListBullet"/>
      </w:pPr>
      <w:r>
        <w:rPr>
          <w:rFonts w:ascii="Arial" w:hAnsi="Arial" w:eastAsia="Arial"/>
          <w:b/>
          <w:sz w:val="24"/>
        </w:rPr>
        <w:t xml:space="preserve">Extensive library of customizable templates spanning various formats: </w:t>
      </w:r>
      <w:r>
        <w:rPr>
          <w:rFonts w:ascii="Arial" w:hAnsi="Arial" w:eastAsia="Arial"/>
          <w:sz w:val="24"/>
        </w:rPr>
        <w:t>email campaigns, social media content, sales presentations, and more.</w:t>
      </w:r>
    </w:p>
    <w:p>
      <w:pPr>
        <w:pStyle w:val="ListBullet"/>
      </w:pPr>
      <w:r>
        <w:rPr>
          <w:rFonts w:ascii="Arial" w:hAnsi="Arial" w:eastAsia="Arial"/>
          <w:sz w:val="24"/>
        </w:rPr>
        <w:t>Templates strategically designed and optimized for maximum impact, engagement, and alignment with business objectives.</w:t>
      </w:r>
    </w:p>
    <w:p>
      <w:pPr>
        <w:pStyle w:val="ListBullet"/>
      </w:pPr>
      <w:r>
        <w:rPr>
          <w:rFonts w:ascii="Arial" w:hAnsi="Arial" w:eastAsia="Arial"/>
          <w:sz w:val="24"/>
        </w:rPr>
        <w:t>Continuous research and incorporation of industry trends, best practices, and customer feedback to refine and expand offerings.</w:t>
      </w:r>
    </w:p>
    <w:p>
      <w:pPr>
        <w:pStyle w:val="ListBullet"/>
      </w:pPr>
      <w:r>
        <w:rPr>
          <w:rFonts w:ascii="Arial" w:hAnsi="Arial" w:eastAsia="Arial"/>
          <w:sz w:val="24"/>
        </w:rPr>
        <w:t>User-friendly platform enabling efficient creation of professional-quality, on-brand marketing campaigns.</w:t>
      </w:r>
    </w:p>
    <w:p>
      <w:pPr>
        <w:pStyle w:val="ListBullet"/>
      </w:pPr>
      <w:r>
        <w:rPr>
          <w:rFonts w:ascii="Arial" w:hAnsi="Arial" w:eastAsia="Arial"/>
          <w:sz w:val="24"/>
        </w:rPr>
        <w:t>Data-driven insights and measurable ROI tracking to facilitate strategic decision-making and campaign optimization.</w:t>
      </w:r>
    </w:p>
    <w:p>
      <w:r>
        <w:rPr>
          <w:rFonts w:ascii="Arial" w:hAnsi="Arial" w:eastAsia="Arial"/>
          <w:b/>
          <w:sz w:val="24"/>
        </w:rPr>
        <w:t xml:space="preserve">Unique Value Proposition: </w:t>
      </w:r>
      <w:r>
        <w:rPr>
          <w:rFonts w:ascii="Arial" w:hAnsi="Arial" w:eastAsia="Arial"/>
          <w:sz w:val="24"/>
        </w:rPr>
        <w:t>Our platform simplifies complexity, fosters innovation, and empowers marketers to achieve professional excellence by providing industry-leading tools that streamline processes, facilitate strategic alignment, and enable the creation of exceptional, results-driven campaigns that resonate with target audiences and propel business growth.</w:t>
      </w:r>
    </w:p>
    <w:p>
      <w:r>
        <w:rPr>
          <w:rFonts w:ascii="Arial" w:hAnsi="Arial" w:eastAsia="Arial"/>
          <w:b/>
          <w:sz w:val="24"/>
        </w:rPr>
        <w:t xml:space="preserve">Success Definition: </w:t>
      </w:r>
      <w:r>
        <w:rPr>
          <w:rFonts w:ascii="Arial" w:hAnsi="Arial" w:eastAsia="Arial"/>
          <w:sz w:val="24"/>
        </w:rPr>
        <w:t>Our success will be measured by the platform's ability to drive tangible business growth for our B2B clients through increased marketing efficiency, optimized resource allocation, and the creation of impactful, data-driven campaigns. Key performance indicators include:</w:t>
      </w:r>
    </w:p>
    <w:p>
      <w:pPr>
        <w:pStyle w:val="ListBullet"/>
      </w:pPr>
      <w:r>
        <w:rPr>
          <w:rFonts w:ascii="Arial" w:hAnsi="Arial" w:eastAsia="Arial"/>
          <w:b/>
          <w:sz w:val="24"/>
        </w:rPr>
        <w:t xml:space="preserve">Adoption Rate: </w:t>
      </w:r>
      <w:r>
        <w:rPr>
          <w:rFonts w:ascii="Arial" w:hAnsi="Arial" w:eastAsia="Arial"/>
          <w:sz w:val="24"/>
        </w:rPr>
        <w:t>Steady increase in the number of businesses subscribing to our platform, indicating its value and effectiveness.</w:t>
      </w:r>
    </w:p>
    <w:p>
      <w:pPr>
        <w:pStyle w:val="ListBullet"/>
      </w:pPr>
      <w:r>
        <w:rPr>
          <w:rFonts w:ascii="Arial" w:hAnsi="Arial" w:eastAsia="Arial"/>
          <w:b/>
          <w:sz w:val="24"/>
        </w:rPr>
        <w:t xml:space="preserve">Template Utilization: </w:t>
      </w:r>
      <w:r>
        <w:rPr>
          <w:rFonts w:ascii="Arial" w:hAnsi="Arial" w:eastAsia="Arial"/>
          <w:sz w:val="24"/>
        </w:rPr>
        <w:t>High usage rates across our diverse template library, demonstrating their relevance and alignment with client needs.</w:t>
      </w:r>
    </w:p>
    <w:p>
      <w:pPr>
        <w:pStyle w:val="ListBullet"/>
      </w:pPr>
      <w:r>
        <w:rPr>
          <w:rFonts w:ascii="Arial" w:hAnsi="Arial" w:eastAsia="Arial"/>
          <w:b/>
          <w:sz w:val="24"/>
        </w:rPr>
        <w:t xml:space="preserve">Campaign Performance: </w:t>
      </w:r>
      <w:r>
        <w:rPr>
          <w:rFonts w:ascii="Arial" w:hAnsi="Arial" w:eastAsia="Arial"/>
          <w:sz w:val="24"/>
        </w:rPr>
        <w:t>Measurable improvements in key marketing metrics (e.g., lead generation, conversion rates, brand awareness) for campaigns created using our templates, validating their strategic design and impact.</w:t>
      </w:r>
    </w:p>
    <w:p>
      <w:pPr>
        <w:pStyle w:val="ListBullet"/>
      </w:pPr>
      <w:r>
        <w:rPr>
          <w:rFonts w:ascii="Arial" w:hAnsi="Arial" w:eastAsia="Arial"/>
          <w:b/>
          <w:sz w:val="24"/>
        </w:rPr>
        <w:t xml:space="preserve">Customer Satisfaction: </w:t>
      </w:r>
      <w:r>
        <w:rPr>
          <w:rFonts w:ascii="Arial" w:hAnsi="Arial" w:eastAsia="Arial"/>
          <w:sz w:val="24"/>
        </w:rPr>
        <w:t>Consistently positive feedback from clients, reflecting their satisfaction with the platform's ease of use, customizability, and ability to streamline workflows while delivering exceptional results.</w:t>
      </w:r>
    </w:p>
    <w:p>
      <w:pPr>
        <w:pStyle w:val="ListBullet"/>
      </w:pPr>
      <w:r>
        <w:rPr>
          <w:rFonts w:ascii="Arial" w:hAnsi="Arial" w:eastAsia="Arial"/>
          <w:b/>
          <w:sz w:val="24"/>
        </w:rPr>
        <w:t xml:space="preserve">Revenue Growth: </w:t>
      </w:r>
      <w:r>
        <w:rPr>
          <w:rFonts w:ascii="Arial" w:hAnsi="Arial" w:eastAsia="Arial"/>
          <w:sz w:val="24"/>
        </w:rPr>
        <w:t>Sustained revenue growth driven by client acquisitions, renewals, and potential expansion into complementary services, demonstrating our platform's scalability and long-term viability.</w:t>
      </w:r>
    </w:p>
    <w:p/>
    <w:p>
      <w:pPr>
        <w:pStyle w:val="Heading1"/>
      </w:pPr>
      <w:r>
        <w:rPr>
          <w:rFonts w:ascii="Arial" w:hAnsi="Arial" w:eastAsia="Arial"/>
          <w:b/>
          <w:color w:val="000000"/>
          <w:sz w:val="34"/>
        </w:rPr>
        <w:t>Advice From Jeff Bezos</w:t>
      </w:r>
    </w:p>
    <w:p/>
    <w:p>
      <w:r>
        <w:rPr>
          <w:rFonts w:ascii="Arial" w:hAnsi="Arial" w:eastAsia="Arial"/>
          <w:b/>
          <w:sz w:val="24"/>
        </w:rPr>
        <w:t xml:space="preserve">Vision: </w:t>
      </w:r>
      <w:r>
        <w:rPr>
          <w:rFonts w:ascii="Arial" w:hAnsi="Arial" w:eastAsia="Arial"/>
          <w:sz w:val="24"/>
        </w:rPr>
        <w:t>To establish our platform as the preeminent destination for B2B marketers seeking cutting-edge, customizable solutions that drive measurable growth, foster innovation, and empower professional excellence through streamlined workflows, strategic alignment, and data-driven campaign optimization.</w:t>
      </w:r>
    </w:p>
    <w:p>
      <w:r>
        <w:rPr>
          <w:rFonts w:ascii="Arial" w:hAnsi="Arial" w:eastAsia="Arial"/>
          <w:b/>
          <w:sz w:val="24"/>
        </w:rPr>
        <w:t xml:space="preserve">Mission: </w:t>
      </w:r>
      <w:r>
        <w:rPr>
          <w:rFonts w:ascii="Arial" w:hAnsi="Arial" w:eastAsia="Arial"/>
          <w:sz w:val="24"/>
        </w:rPr>
        <w:t>Revolutionize B2B marketing by providing an industry-leading platform that simplifies complexity, optimizes resource allocation, and enables the creation of impactful, data-driven campaigns tailored to diverse industries and objectives, propelling businesses to new heights of success.</w:t>
      </w:r>
    </w:p>
    <w:p>
      <w:r>
        <w:rPr>
          <w:rFonts w:ascii="Arial" w:hAnsi="Arial" w:eastAsia="Arial"/>
          <w:b/>
          <w:sz w:val="24"/>
        </w:rPr>
        <w:t xml:space="preserve">Approach: </w:t>
      </w:r>
      <w:r>
        <w:rPr>
          <w:rFonts w:ascii="Arial" w:hAnsi="Arial" w:eastAsia="Arial"/>
          <w:sz w:val="24"/>
        </w:rPr>
      </w:r>
    </w:p>
    <w:p>
      <w:r>
        <w:rPr>
          <w:rFonts w:ascii="Arial" w:hAnsi="Arial" w:eastAsia="Arial"/>
          <w:b/>
          <w:sz w:val="24"/>
        </w:rPr>
        <w:t xml:space="preserve">Customer Obsession: </w:t>
      </w:r>
      <w:r>
        <w:rPr>
          <w:rFonts w:ascii="Arial" w:hAnsi="Arial" w:eastAsia="Arial"/>
          <w:sz w:val="24"/>
        </w:rPr>
        <w:t>Relentlessly focus on understanding the evolving needs, pain points, and desired outcomes of our target audience through continuous customer research, feedback loops, and data analysis. Leverage these insights to refine and expand our offerings, ensuring our platform remains indispensable for B2B marketers.</w:t>
      </w:r>
    </w:p>
    <w:p>
      <w:r>
        <w:rPr>
          <w:rFonts w:ascii="Arial" w:hAnsi="Arial" w:eastAsia="Arial"/>
          <w:b/>
          <w:sz w:val="24"/>
        </w:rPr>
        <w:t xml:space="preserve">Long-term Thinking: </w:t>
      </w:r>
      <w:r>
        <w:rPr>
          <w:rFonts w:ascii="Arial" w:hAnsi="Arial" w:eastAsia="Arial"/>
          <w:sz w:val="24"/>
        </w:rPr>
        <w:t>Adopt a long-term mindset that prioritizes sustainable growth, scalability, and adaptability over short-term gains. Invest in building robust infrastructure, fostering a culture of innovation, and anticipating industry shifts to maintain a competitive edge.</w:t>
      </w:r>
    </w:p>
    <w:p>
      <w:r>
        <w:rPr>
          <w:rFonts w:ascii="Arial" w:hAnsi="Arial" w:eastAsia="Arial"/>
          <w:b/>
          <w:sz w:val="24"/>
        </w:rPr>
        <w:t xml:space="preserve">Operational Excellence: </w:t>
      </w:r>
      <w:r>
        <w:rPr>
          <w:rFonts w:ascii="Arial" w:hAnsi="Arial" w:eastAsia="Arial"/>
          <w:sz w:val="24"/>
        </w:rPr>
        <w:t>Implement lean processes, automation, and data-driven decision-making to optimize operational efficiency, resource allocation, and product development cycles. Continuously measure and improve key performance indicators to drive continuous improvement and deliver exceptional customer experiences.</w:t>
      </w:r>
    </w:p>
    <w:p>
      <w:r>
        <w:rPr>
          <w:rFonts w:ascii="Arial" w:hAnsi="Arial" w:eastAsia="Arial"/>
          <w:b/>
          <w:sz w:val="24"/>
        </w:rPr>
        <w:t xml:space="preserve">Culture of Innovation: </w:t>
      </w:r>
      <w:r>
        <w:rPr>
          <w:rFonts w:ascii="Arial" w:hAnsi="Arial" w:eastAsia="Arial"/>
          <w:sz w:val="24"/>
        </w:rPr>
        <w:t>Foster a culture that encourages experimentation, embraces failure as a learning opportunity, and empowers employees to challenge the status quo. Encourage cross-functional collaboration and idea-sharing to drive innovation and stay ahead of market trends.</w:t>
      </w:r>
    </w:p>
    <w:p>
      <w:r>
        <w:rPr>
          <w:rFonts w:ascii="Arial" w:hAnsi="Arial" w:eastAsia="Arial"/>
          <w:b/>
          <w:sz w:val="24"/>
        </w:rPr>
        <w:t xml:space="preserve">Data-Driven Insights: </w:t>
      </w:r>
      <w:r>
        <w:rPr>
          <w:rFonts w:ascii="Arial" w:hAnsi="Arial" w:eastAsia="Arial"/>
          <w:sz w:val="24"/>
        </w:rPr>
        <w:t>Leverage advanced analytics and data-driven insights to inform strategic decisions, product roadmaps, and marketing initiatives. Continuously measure campaign performance, user behavior, and market trends to identify opportunities for optimization and innovation.</w:t>
      </w:r>
    </w:p>
    <w:p>
      <w:r>
        <w:rPr>
          <w:rFonts w:ascii="Arial" w:hAnsi="Arial" w:eastAsia="Arial"/>
          <w:b/>
          <w:sz w:val="24"/>
        </w:rPr>
        <w:t xml:space="preserve">Scalable Infrastructure: </w:t>
      </w:r>
      <w:r>
        <w:rPr>
          <w:rFonts w:ascii="Arial" w:hAnsi="Arial" w:eastAsia="Arial"/>
          <w:sz w:val="24"/>
        </w:rPr>
        <w:t>Build a robust, scalable infrastructure that can accommodate rapid growth and evolving customer demands. Prioritize modularity, flexibility, and seamless integration with third-party tools and platforms to enhance the overall value proposition.</w:t>
      </w:r>
    </w:p>
    <w:p>
      <w:r>
        <w:rPr>
          <w:rFonts w:ascii="Arial" w:hAnsi="Arial" w:eastAsia="Arial"/>
          <w:b/>
          <w:sz w:val="24"/>
        </w:rPr>
        <w:t xml:space="preserve">Strategic Partnerships: </w:t>
      </w:r>
      <w:r>
        <w:rPr>
          <w:rFonts w:ascii="Arial" w:hAnsi="Arial" w:eastAsia="Arial"/>
          <w:sz w:val="24"/>
        </w:rPr>
        <w:t>Explore strategic partnerships and acquisitions that complement our core offerings, expand our reach, and provide additional value to our customers. Leverage synergies to accelerate growth, access new markets, and solidify our position as an industry leader.</w:t>
      </w:r>
    </w:p>
    <w:p/>
    <w:p>
      <w:pPr>
        <w:pStyle w:val="Heading1"/>
      </w:pPr>
      <w:r>
        <w:rPr>
          <w:rFonts w:ascii="Arial" w:hAnsi="Arial" w:eastAsia="Arial"/>
          <w:b/>
          <w:color w:val="000000"/>
          <w:sz w:val="34"/>
        </w:rPr>
        <w:t>Advice From Peter Thiel</w:t>
      </w:r>
    </w:p>
    <w:p/>
    <w:p>
      <w:r>
        <w:rPr>
          <w:rFonts w:ascii="Arial" w:hAnsi="Arial" w:eastAsia="Arial"/>
          <w:b/>
          <w:sz w:val="24"/>
        </w:rPr>
        <w:t xml:space="preserve">Contrarian Advice: </w:t>
      </w:r>
      <w:r>
        <w:rPr>
          <w:rFonts w:ascii="Arial" w:hAnsi="Arial" w:eastAsia="Arial"/>
          <w:sz w:val="24"/>
        </w:rPr>
        <w:t>Peter Thiel</w:t>
      </w:r>
    </w:p>
    <w:p>
      <w:r>
        <w:rPr>
          <w:rFonts w:ascii="Arial" w:hAnsi="Arial" w:eastAsia="Arial"/>
          <w:b/>
          <w:sz w:val="24"/>
        </w:rPr>
        <w:t xml:space="preserve">Market Dominance Strategy: </w:t>
      </w:r>
      <w:r>
        <w:rPr>
          <w:rFonts w:ascii="Arial" w:hAnsi="Arial" w:eastAsia="Arial"/>
          <w:sz w:val="24"/>
        </w:rPr>
      </w:r>
    </w:p>
    <w:p>
      <w:pPr>
        <w:pStyle w:val="ListBullet"/>
      </w:pPr>
      <w:r>
        <w:rPr>
          <w:rFonts w:ascii="Arial" w:hAnsi="Arial" w:eastAsia="Arial"/>
          <w:sz w:val="24"/>
        </w:rPr>
        <w:t>Establish a monopolistic position by creating a proprietary, AI-driven template generation system that continuously learns from user data and evolves to outpace competitors.</w:t>
      </w:r>
    </w:p>
    <w:p>
      <w:pPr>
        <w:pStyle w:val="ListBullet"/>
      </w:pPr>
      <w:r>
        <w:rPr>
          <w:rFonts w:ascii="Arial" w:hAnsi="Arial" w:eastAsia="Arial"/>
          <w:sz w:val="24"/>
        </w:rPr>
        <w:t>Leverage network effects by incentivizing template sharing and collaboration among users, creating a self-reinforcing cycle of value creation.</w:t>
      </w:r>
    </w:p>
    <w:p>
      <w:pPr>
        <w:pStyle w:val="ListBullet"/>
      </w:pPr>
      <w:r>
        <w:rPr>
          <w:rFonts w:ascii="Arial" w:hAnsi="Arial" w:eastAsia="Arial"/>
          <w:sz w:val="24"/>
        </w:rPr>
        <w:t>Pursue aggressive acquisition of promising startups and talent in adjacent spaces to expand your moat and solidify your market position.</w:t>
      </w:r>
    </w:p>
    <w:p>
      <w:r>
        <w:rPr>
          <w:rFonts w:ascii="Arial" w:hAnsi="Arial" w:eastAsia="Arial"/>
          <w:b/>
          <w:sz w:val="24"/>
        </w:rPr>
        <w:t xml:space="preserve">Building Defensibility: </w:t>
      </w:r>
      <w:r>
        <w:rPr>
          <w:rFonts w:ascii="Arial" w:hAnsi="Arial" w:eastAsia="Arial"/>
          <w:sz w:val="24"/>
        </w:rPr>
      </w:r>
    </w:p>
    <w:p>
      <w:pPr>
        <w:pStyle w:val="ListBullet"/>
      </w:pPr>
      <w:r>
        <w:rPr>
          <w:rFonts w:ascii="Arial" w:hAnsi="Arial" w:eastAsia="Arial"/>
          <w:sz w:val="24"/>
        </w:rPr>
        <w:t>Invest heavily in data security and intellectual property protection to safeguard your platform's core technology and user data.</w:t>
      </w:r>
    </w:p>
    <w:p>
      <w:pPr>
        <w:pStyle w:val="ListBullet"/>
      </w:pPr>
      <w:r>
        <w:rPr>
          <w:rFonts w:ascii="Arial" w:hAnsi="Arial" w:eastAsia="Arial"/>
          <w:sz w:val="24"/>
        </w:rPr>
        <w:t>Cultivate a culture of relentless innovation, constantly iterating and introducing new features to maintain a competitive edge.</w:t>
      </w:r>
    </w:p>
    <w:p>
      <w:pPr>
        <w:pStyle w:val="ListBullet"/>
      </w:pPr>
      <w:r>
        <w:rPr>
          <w:rFonts w:ascii="Arial" w:hAnsi="Arial" w:eastAsia="Arial"/>
          <w:sz w:val="24"/>
        </w:rPr>
        <w:t>Foster deep integrations with complementary marketing tools and platforms, creating high switching costs for users.</w:t>
      </w:r>
    </w:p>
    <w:p>
      <w:r>
        <w:rPr>
          <w:rFonts w:ascii="Arial" w:hAnsi="Arial" w:eastAsia="Arial"/>
          <w:b/>
          <w:sz w:val="24"/>
        </w:rPr>
        <w:t xml:space="preserve">Scaling for Monopoly: </w:t>
      </w:r>
      <w:r>
        <w:rPr>
          <w:rFonts w:ascii="Arial" w:hAnsi="Arial" w:eastAsia="Arial"/>
          <w:sz w:val="24"/>
        </w:rPr>
      </w:r>
    </w:p>
    <w:p>
      <w:pPr>
        <w:pStyle w:val="ListBullet"/>
      </w:pPr>
      <w:r>
        <w:rPr>
          <w:rFonts w:ascii="Arial" w:hAnsi="Arial" w:eastAsia="Arial"/>
          <w:sz w:val="24"/>
        </w:rPr>
        <w:t>Prioritize global expansion, localizing content and tailoring offerings to capture international markets early.</w:t>
      </w:r>
    </w:p>
    <w:p>
      <w:pPr>
        <w:pStyle w:val="ListBullet"/>
      </w:pPr>
      <w:r>
        <w:rPr>
          <w:rFonts w:ascii="Arial" w:hAnsi="Arial" w:eastAsia="Arial"/>
          <w:sz w:val="24"/>
        </w:rPr>
        <w:t>Explore strategic partnerships with industry leaders to gain rapid access to new customer segments and distribution channels.</w:t>
      </w:r>
    </w:p>
    <w:p>
      <w:pPr>
        <w:pStyle w:val="ListBullet"/>
      </w:pPr>
      <w:r>
        <w:rPr>
          <w:rFonts w:ascii="Arial" w:hAnsi="Arial" w:eastAsia="Arial"/>
          <w:sz w:val="24"/>
        </w:rPr>
        <w:t>Implement a freemium model to drive widespread adoption, then monetize through premium features and enterprise-level offerings.</w:t>
      </w:r>
    </w:p>
    <w:p/>
    <w:p>
      <w:pPr>
        <w:pStyle w:val="Heading1"/>
      </w:pPr>
      <w:r>
        <w:rPr>
          <w:rFonts w:ascii="Arial" w:hAnsi="Arial" w:eastAsia="Arial"/>
          <w:b/>
          <w:color w:val="000000"/>
          <w:sz w:val="34"/>
        </w:rPr>
        <w:t>Advice From Mark Zuckerberg</w:t>
      </w:r>
    </w:p>
    <w:p/>
    <w:p>
      <w:r>
        <w:rPr>
          <w:rFonts w:ascii="Arial" w:hAnsi="Arial" w:eastAsia="Arial"/>
          <w:b/>
          <w:sz w:val="24"/>
        </w:rPr>
        <w:t xml:space="preserve">Mission: </w:t>
      </w:r>
      <w:r>
        <w:rPr>
          <w:rFonts w:ascii="Arial" w:hAnsi="Arial" w:eastAsia="Arial"/>
          <w:sz w:val="24"/>
        </w:rPr>
        <w:t>Empower B2B marketers to achieve professional excellence by providing a comprehensive suite of customizable, industry-leading templates that streamline workflows, optimize resource allocation, and facilitate the creation of data-driven, impactful campaigns aligned with their business objectives and industry trends.</w:t>
      </w:r>
    </w:p>
    <w:p>
      <w:r>
        <w:rPr>
          <w:rFonts w:ascii="Arial" w:hAnsi="Arial" w:eastAsia="Arial"/>
          <w:b/>
          <w:sz w:val="24"/>
        </w:rPr>
        <w:t xml:space="preserve">Vision Statement: </w:t>
      </w:r>
      <w:r>
        <w:rPr>
          <w:rFonts w:ascii="Arial" w:hAnsi="Arial" w:eastAsia="Arial"/>
          <w:sz w:val="24"/>
        </w:rPr>
        <w:t>To revolutionize B2B marketing by providing a comprehensive, industry-leading platform that empowers marketers with a vast library of customizable, strategically designed templates spanning diverse formats, channels, and objectives. Our platform streamlines workflows, optimizes resource allocation, and facilitates the creation of data-driven, impactful campaigns that drive measurable business growth and establish thought leadership in the ever-evolving digital landscape.</w:t>
      </w:r>
    </w:p>
    <w:p>
      <w:r>
        <w:rPr>
          <w:rFonts w:ascii="Arial" w:hAnsi="Arial" w:eastAsia="Arial"/>
          <w:b/>
          <w:sz w:val="24"/>
        </w:rPr>
        <w:t xml:space="preserve">Value Proposition: </w:t>
      </w:r>
      <w:r>
        <w:rPr>
          <w:rFonts w:ascii="Arial" w:hAnsi="Arial" w:eastAsia="Arial"/>
          <w:sz w:val="24"/>
        </w:rPr>
        <w:t>Our comprehensive suite of customizable B2B marketing templates empowers you to streamline workflows, optimize resource allocation, and create impactful, data-driven campaigns that drive measurable business growth. Leveraging industry-leading design and strategic alignment, our platform enables you to execute your marketing vision efficiently, establish thought leadership, and achieve professional excellence. With a vast library spanning diverse formats, channels, and objectives, we provide the tools to simplify complexity, foster innovation, and deliver exceptional results that resonate with your target audience and propel your business to new heights.</w:t>
      </w:r>
    </w:p>
    <w:p>
      <w:r>
        <w:rPr>
          <w:rFonts w:ascii="Arial" w:hAnsi="Arial" w:eastAsia="Arial"/>
          <w:b/>
          <w:sz w:val="24"/>
        </w:rPr>
        <w:t xml:space="preserve">Business Description: </w:t>
      </w:r>
      <w:r>
        <w:rPr>
          <w:rFonts w:ascii="Arial" w:hAnsi="Arial" w:eastAsia="Arial"/>
          <w:sz w:val="24"/>
        </w:rPr>
        <w:t>Unleash the power of strategic marketing with our comprehensive digital platform offering a vast library of professionally designed, customizable B2B marketing templates. Tailored to diverse industries and objectives, our templates empower marketers to streamline workflows, optimize resource allocation, and deliver impactful, data-driven campaigns that drive measurable business growth. With visually appealing, on-brand designs and continuous incorporation of industry trends and best practices, our platform positions itself as the go-to destination for cutting-edge, effective marketing solutions that propel businesses to new heights of success.</w:t>
      </w:r>
    </w:p>
    <w:p>
      <w:r>
        <w:rPr>
          <w:rFonts w:ascii="Arial" w:hAnsi="Arial" w:eastAsia="Arial"/>
          <w:b/>
          <w:sz w:val="24"/>
        </w:rPr>
        <w:t xml:space="preserve">Target Audience: </w:t>
      </w:r>
      <w:r>
        <w:rPr>
          <w:rFonts w:ascii="Arial" w:hAnsi="Arial" w:eastAsia="Arial"/>
          <w:sz w:val="24"/>
        </w:rPr>
        <w:t>Our platform caters to the unique needs of B2B marketing professionals who value structured workflows, autonomous decision-making, and the ability to execute their vision of impactful campaigns that foster industry recognition and professional pride.</w:t>
      </w:r>
    </w:p>
    <w:p>
      <w:r>
        <w:rPr>
          <w:rFonts w:ascii="Arial" w:hAnsi="Arial" w:eastAsia="Arial"/>
          <w:b/>
          <w:sz w:val="24"/>
        </w:rPr>
        <w:t xml:space="preserve">Core Offerings: </w:t>
      </w:r>
      <w:r>
        <w:rPr>
          <w:rFonts w:ascii="Arial" w:hAnsi="Arial" w:eastAsia="Arial"/>
          <w:sz w:val="24"/>
        </w:rPr>
      </w:r>
    </w:p>
    <w:p>
      <w:pPr>
        <w:pStyle w:val="ListBullet"/>
      </w:pPr>
      <w:r>
        <w:rPr>
          <w:rFonts w:ascii="Arial" w:hAnsi="Arial" w:eastAsia="Arial"/>
          <w:b/>
          <w:sz w:val="24"/>
        </w:rPr>
        <w:t xml:space="preserve">Extensive library of customizable templates spanning various formats: </w:t>
      </w:r>
      <w:r>
        <w:rPr>
          <w:rFonts w:ascii="Arial" w:hAnsi="Arial" w:eastAsia="Arial"/>
          <w:sz w:val="24"/>
        </w:rPr>
        <w:t>email campaigns, social media content, sales presentations, and more.</w:t>
      </w:r>
    </w:p>
    <w:p>
      <w:pPr>
        <w:pStyle w:val="ListBullet"/>
      </w:pPr>
      <w:r>
        <w:rPr>
          <w:rFonts w:ascii="Arial" w:hAnsi="Arial" w:eastAsia="Arial"/>
          <w:sz w:val="24"/>
        </w:rPr>
        <w:t>Templates strategically designed and optimized for maximum impact, engagement, and alignment with business objectives.</w:t>
      </w:r>
    </w:p>
    <w:p>
      <w:pPr>
        <w:pStyle w:val="ListBullet"/>
      </w:pPr>
      <w:r>
        <w:rPr>
          <w:rFonts w:ascii="Arial" w:hAnsi="Arial" w:eastAsia="Arial"/>
          <w:sz w:val="24"/>
        </w:rPr>
        <w:t>Continuous research and incorporation of industry trends, best practices, and customer feedback to refine and expand offerings.</w:t>
      </w:r>
    </w:p>
    <w:p>
      <w:pPr>
        <w:pStyle w:val="ListBullet"/>
      </w:pPr>
      <w:r>
        <w:rPr>
          <w:rFonts w:ascii="Arial" w:hAnsi="Arial" w:eastAsia="Arial"/>
          <w:sz w:val="24"/>
        </w:rPr>
        <w:t>User-friendly platform enabling efficient creation of professional-quality, on-brand marketing campaigns.</w:t>
      </w:r>
    </w:p>
    <w:p>
      <w:pPr>
        <w:pStyle w:val="ListBullet"/>
      </w:pPr>
      <w:r>
        <w:rPr>
          <w:rFonts w:ascii="Arial" w:hAnsi="Arial" w:eastAsia="Arial"/>
          <w:sz w:val="24"/>
        </w:rPr>
        <w:t>Data-driven insights and measurable ROI tracking to facilitate strategic decision-making and campaign optimization.</w:t>
      </w:r>
    </w:p>
    <w:p>
      <w:r>
        <w:rPr>
          <w:rFonts w:ascii="Arial" w:hAnsi="Arial" w:eastAsia="Arial"/>
          <w:b/>
          <w:sz w:val="24"/>
        </w:rPr>
        <w:t xml:space="preserve">Unique Value Proposition: </w:t>
      </w:r>
      <w:r>
        <w:rPr>
          <w:rFonts w:ascii="Arial" w:hAnsi="Arial" w:eastAsia="Arial"/>
          <w:sz w:val="24"/>
        </w:rPr>
        <w:t>Our platform simplifies complexity, fosters innovation, and empowers marketers to achieve professional excellence by providing industry-leading tools that streamline processes, facilitate strategic alignment, and enable the creation of exceptional, results-driven campaigns that resonate with target audiences and propel business growth.</w:t>
      </w:r>
    </w:p>
    <w:p>
      <w:r>
        <w:rPr>
          <w:rFonts w:ascii="Arial" w:hAnsi="Arial" w:eastAsia="Arial"/>
          <w:b/>
          <w:sz w:val="24"/>
        </w:rPr>
        <w:t xml:space="preserve">Success Definition: </w:t>
      </w:r>
      <w:r>
        <w:rPr>
          <w:rFonts w:ascii="Arial" w:hAnsi="Arial" w:eastAsia="Arial"/>
          <w:sz w:val="24"/>
        </w:rPr>
        <w:t>Our success will be measured by the platform's ability to drive tangible business growth for our B2B clients through increased marketing efficiency, optimized resource allocation, and the creation of impactful, data-driven campaigns. Key performance indicators include:</w:t>
      </w:r>
    </w:p>
    <w:p>
      <w:pPr>
        <w:pStyle w:val="ListBullet"/>
      </w:pPr>
      <w:r>
        <w:rPr>
          <w:rFonts w:ascii="Arial" w:hAnsi="Arial" w:eastAsia="Arial"/>
          <w:b/>
          <w:sz w:val="24"/>
        </w:rPr>
        <w:t xml:space="preserve">Adoption Rate: </w:t>
      </w:r>
      <w:r>
        <w:rPr>
          <w:rFonts w:ascii="Arial" w:hAnsi="Arial" w:eastAsia="Arial"/>
          <w:sz w:val="24"/>
        </w:rPr>
        <w:t>Steady increase in the number of businesses subscribing to our platform, indicating its value and effectiveness.</w:t>
      </w:r>
    </w:p>
    <w:p>
      <w:pPr>
        <w:pStyle w:val="ListBullet"/>
      </w:pPr>
      <w:r>
        <w:rPr>
          <w:rFonts w:ascii="Arial" w:hAnsi="Arial" w:eastAsia="Arial"/>
          <w:b/>
          <w:sz w:val="24"/>
        </w:rPr>
        <w:t xml:space="preserve">Template Utilization: </w:t>
      </w:r>
      <w:r>
        <w:rPr>
          <w:rFonts w:ascii="Arial" w:hAnsi="Arial" w:eastAsia="Arial"/>
          <w:sz w:val="24"/>
        </w:rPr>
        <w:t>High usage rates across our diverse template library, demonstrating their relevance and alignment with client needs.</w:t>
      </w:r>
    </w:p>
    <w:p>
      <w:pPr>
        <w:pStyle w:val="ListBullet"/>
      </w:pPr>
      <w:r>
        <w:rPr>
          <w:rFonts w:ascii="Arial" w:hAnsi="Arial" w:eastAsia="Arial"/>
          <w:b/>
          <w:sz w:val="24"/>
        </w:rPr>
        <w:t xml:space="preserve">Campaign Performance: </w:t>
      </w:r>
      <w:r>
        <w:rPr>
          <w:rFonts w:ascii="Arial" w:hAnsi="Arial" w:eastAsia="Arial"/>
          <w:sz w:val="24"/>
        </w:rPr>
        <w:t>Measurable improvements in key marketing metrics (e.g., lead generation, conversion rates, brand awareness) for campaigns created using our templates, validating their strategic design and impact.</w:t>
      </w:r>
    </w:p>
    <w:p>
      <w:pPr>
        <w:pStyle w:val="ListBullet"/>
      </w:pPr>
      <w:r>
        <w:rPr>
          <w:rFonts w:ascii="Arial" w:hAnsi="Arial" w:eastAsia="Arial"/>
          <w:b/>
          <w:sz w:val="24"/>
        </w:rPr>
        <w:t xml:space="preserve">Customer Satisfaction: </w:t>
      </w:r>
      <w:r>
        <w:rPr>
          <w:rFonts w:ascii="Arial" w:hAnsi="Arial" w:eastAsia="Arial"/>
          <w:sz w:val="24"/>
        </w:rPr>
        <w:t>Consistently positive feedback from clients, reflecting their satisfaction with the platform's ease of use, customizability, and ability to streamline workflows while delivering exceptional results.</w:t>
      </w:r>
    </w:p>
    <w:p>
      <w:pPr>
        <w:pStyle w:val="ListBullet"/>
      </w:pPr>
      <w:r>
        <w:rPr>
          <w:rFonts w:ascii="Arial" w:hAnsi="Arial" w:eastAsia="Arial"/>
          <w:b/>
          <w:sz w:val="24"/>
        </w:rPr>
        <w:t xml:space="preserve">Revenue Growth: </w:t>
      </w:r>
      <w:r>
        <w:rPr>
          <w:rFonts w:ascii="Arial" w:hAnsi="Arial" w:eastAsia="Arial"/>
          <w:sz w:val="24"/>
        </w:rPr>
        <w:t>Sustained revenue growth driven by client acquisitions, renewals, and potential expansion into complementary services, demonstrating our platform's scalability and long-term viability.</w:t>
      </w:r>
    </w:p>
    <w:p/>
    <w:p>
      <w:pPr>
        <w:pStyle w:val="Heading1"/>
      </w:pPr>
      <w:r>
        <w:rPr>
          <w:rFonts w:ascii="Arial" w:hAnsi="Arial" w:eastAsia="Arial"/>
          <w:b/>
          <w:color w:val="000000"/>
          <w:sz w:val="34"/>
        </w:rPr>
        <w:t>Advice From Paul Graham</w:t>
      </w:r>
    </w:p>
    <w:p/>
    <w:p>
      <w:r>
        <w:rPr>
          <w:rFonts w:ascii="Arial" w:hAnsi="Arial" w:eastAsia="Arial"/>
          <w:b/>
          <w:sz w:val="24"/>
        </w:rPr>
        <w:t xml:space="preserve">Business Opportunity Analysis: </w:t>
      </w:r>
      <w:r>
        <w:rPr>
          <w:rFonts w:ascii="Arial" w:hAnsi="Arial" w:eastAsia="Arial"/>
          <w:sz w:val="24"/>
        </w:rPr>
        <w:t>The B2B marketing template platform presents a compelling opportunity to address the pain points of inefficiency, resource constraints, and lack of measurable impact faced by marketing professionals. By providing a comprehensive suite of customizable, strategically designed templates spanning various formats and objectives, the platform streamlines workflows, optimizes resource allocation, and enables the creation of data-driven, impactful campaigns aligned with business goals.</w:t>
      </w:r>
    </w:p>
    <w:p>
      <w:r>
        <w:rPr>
          <w:rFonts w:ascii="Arial" w:hAnsi="Arial" w:eastAsia="Arial"/>
          <w:b/>
          <w:sz w:val="24"/>
        </w:rPr>
        <w:t xml:space="preserve">Market Entry Strategy: </w:t>
      </w:r>
      <w:r>
        <w:rPr>
          <w:rFonts w:ascii="Arial" w:hAnsi="Arial" w:eastAsia="Arial"/>
          <w:sz w:val="24"/>
        </w:rPr>
      </w:r>
    </w:p>
    <w:p>
      <w:pPr>
        <w:pStyle w:val="ListBullet"/>
      </w:pPr>
      <w:r>
        <w:rPr>
          <w:rFonts w:ascii="Arial" w:hAnsi="Arial" w:eastAsia="Arial"/>
          <w:sz w:val="24"/>
        </w:rPr>
        <w:t>Leverage existing networks and partnerships to gain early traction and validate product-market fit within specific industries or verticals.</w:t>
      </w:r>
    </w:p>
    <w:p>
      <w:pPr>
        <w:pStyle w:val="ListBullet"/>
      </w:pPr>
      <w:r>
        <w:rPr>
          <w:rFonts w:ascii="Arial" w:hAnsi="Arial" w:eastAsia="Arial"/>
          <w:sz w:val="24"/>
        </w:rPr>
        <w:t>Offer a freemium model with a limited template library to attract users and demonstrate value, incentivizing paid subscriptions for access to the full suite.</w:t>
      </w:r>
    </w:p>
    <w:p>
      <w:pPr>
        <w:pStyle w:val="ListBullet"/>
      </w:pPr>
      <w:r>
        <w:rPr>
          <w:rFonts w:ascii="Arial" w:hAnsi="Arial" w:eastAsia="Arial"/>
          <w:sz w:val="24"/>
        </w:rPr>
        <w:t>Implement a referral program to incentivize existing users to promote the platform within their professional circles, driving organic growth.</w:t>
      </w:r>
    </w:p>
    <w:p>
      <w:pPr>
        <w:pStyle w:val="ListBullet"/>
      </w:pPr>
      <w:r>
        <w:rPr>
          <w:rFonts w:ascii="Arial" w:hAnsi="Arial" w:eastAsia="Arial"/>
          <w:sz w:val="24"/>
        </w:rPr>
        <w:t>Establish strategic partnerships with complementary software providers or agencies to bundle offerings and expand reach.</w:t>
      </w:r>
    </w:p>
    <w:p>
      <w:r>
        <w:rPr>
          <w:rFonts w:ascii="Arial" w:hAnsi="Arial" w:eastAsia="Arial"/>
          <w:b/>
          <w:sz w:val="24"/>
        </w:rPr>
        <w:t xml:space="preserve">Product-Market Fit: </w:t>
      </w:r>
      <w:r>
        <w:rPr>
          <w:rFonts w:ascii="Arial" w:hAnsi="Arial" w:eastAsia="Arial"/>
          <w:sz w:val="24"/>
        </w:rPr>
      </w:r>
    </w:p>
    <w:p>
      <w:pPr>
        <w:pStyle w:val="ListBullet"/>
      </w:pPr>
      <w:r>
        <w:rPr>
          <w:rFonts w:ascii="Arial" w:hAnsi="Arial" w:eastAsia="Arial"/>
          <w:sz w:val="24"/>
        </w:rPr>
        <w:t>Conduct extensive user research and gather feedback from target customers to refine template designs, formats, and features.</w:t>
      </w:r>
    </w:p>
    <w:p>
      <w:pPr>
        <w:pStyle w:val="ListBullet"/>
      </w:pPr>
      <w:r>
        <w:rPr>
          <w:rFonts w:ascii="Arial" w:hAnsi="Arial" w:eastAsia="Arial"/>
          <w:sz w:val="24"/>
        </w:rPr>
        <w:t>Prioritize templates for high-demand campaign types and objectives based on market trends and customer input.</w:t>
      </w:r>
    </w:p>
    <w:p>
      <w:pPr>
        <w:pStyle w:val="ListBullet"/>
      </w:pPr>
      <w:r>
        <w:rPr>
          <w:rFonts w:ascii="Arial" w:hAnsi="Arial" w:eastAsia="Arial"/>
          <w:sz w:val="24"/>
        </w:rPr>
        <w:t>Continuously monitor usage analytics and campaign performance data to identify areas for improvement and expansion.</w:t>
      </w:r>
    </w:p>
    <w:p>
      <w:pPr>
        <w:pStyle w:val="ListBullet"/>
      </w:pPr>
      <w:r>
        <w:rPr>
          <w:rFonts w:ascii="Arial" w:hAnsi="Arial" w:eastAsia="Arial"/>
          <w:sz w:val="24"/>
        </w:rPr>
        <w:t>Foster a feedback loop with users to iterate and enhance the platform's capabilities, ensuring alignment with evolving market needs.</w:t>
      </w:r>
    </w:p>
    <w:p>
      <w:r>
        <w:rPr>
          <w:rFonts w:ascii="Arial" w:hAnsi="Arial" w:eastAsia="Arial"/>
          <w:b/>
          <w:sz w:val="24"/>
        </w:rPr>
        <w:t xml:space="preserve">Business Growth Strategies: </w:t>
      </w:r>
      <w:r>
        <w:rPr>
          <w:rFonts w:ascii="Arial" w:hAnsi="Arial" w:eastAsia="Arial"/>
          <w:sz w:val="24"/>
        </w:rPr>
      </w:r>
    </w:p>
    <w:p>
      <w:pPr>
        <w:pStyle w:val="ListBullet"/>
      </w:pPr>
      <w:r>
        <w:rPr>
          <w:rFonts w:ascii="Arial" w:hAnsi="Arial" w:eastAsia="Arial"/>
          <w:sz w:val="24"/>
        </w:rPr>
        <w:t>Implement a content marketing strategy to establish thought leadership, drive inbound traffic, and nurture leads through educational resources and industry insights.</w:t>
      </w:r>
    </w:p>
    <w:p>
      <w:pPr>
        <w:pStyle w:val="ListBullet"/>
      </w:pPr>
      <w:r>
        <w:rPr>
          <w:rFonts w:ascii="Arial" w:hAnsi="Arial" w:eastAsia="Arial"/>
          <w:sz w:val="24"/>
        </w:rPr>
        <w:t>Explore potential for premium services such as custom template design, campaign strategy consulting, or agency partnerships for comprehensive marketing solutions.</w:t>
      </w:r>
    </w:p>
    <w:p>
      <w:pPr>
        <w:pStyle w:val="ListBullet"/>
      </w:pPr>
      <w:r>
        <w:rPr>
          <w:rFonts w:ascii="Arial" w:hAnsi="Arial" w:eastAsia="Arial"/>
          <w:sz w:val="24"/>
        </w:rPr>
        <w:t>Expand into adjacent markets or verticals by adapting existing templates and developing industry-specific offerings.</w:t>
      </w:r>
    </w:p>
    <w:p>
      <w:pPr>
        <w:pStyle w:val="ListBullet"/>
      </w:pPr>
      <w:r>
        <w:rPr>
          <w:rFonts w:ascii="Arial" w:hAnsi="Arial" w:eastAsia="Arial"/>
          <w:sz w:val="24"/>
        </w:rPr>
        <w:t>Invest in robust analytics and reporting capabilities to provide clients with actionable insights for optimizing campaign performance and demonstrating ROI.</w:t>
      </w:r>
    </w:p>
    <w:p>
      <w:pPr>
        <w:pStyle w:val="ListBullet"/>
      </w:pPr>
      <w:r>
        <w:rPr>
          <w:rFonts w:ascii="Arial" w:hAnsi="Arial" w:eastAsia="Arial"/>
          <w:sz w:val="24"/>
        </w:rPr>
        <w:t>Explore strategic acquisitions or partnerships to augment the platform's capabilities or expand into complementary services.</w:t>
      </w:r>
    </w:p>
    <w:p/>
    <w:p>
      <w:pPr>
        <w:pStyle w:val="Heading1"/>
      </w:pPr>
      <w:r>
        <w:rPr>
          <w:rFonts w:ascii="Arial" w:hAnsi="Arial" w:eastAsia="Arial"/>
          <w:b/>
          <w:color w:val="000000"/>
          <w:sz w:val="34"/>
        </w:rPr>
        <w:t>Advice From Ried Hoffman</w:t>
      </w:r>
    </w:p>
    <w:p/>
    <w:p>
      <w:r>
        <w:rPr>
          <w:rFonts w:ascii="Arial" w:hAnsi="Arial" w:eastAsia="Arial"/>
          <w:b/>
          <w:sz w:val="24"/>
        </w:rPr>
        <w:t xml:space="preserve">Founder's Insights: </w:t>
      </w:r>
      <w:r>
        <w:rPr>
          <w:rFonts w:ascii="Arial" w:hAnsi="Arial" w:eastAsia="Arial"/>
          <w:sz w:val="24"/>
        </w:rPr>
        <w:t>As a seasoned entrepreneur and advocate of network-driven businesses, I commend your vision of empowering B2B marketers through a comprehensive platform offering customizable, strategically designed templates. To scale this venture, I recommend leveraging the power of network effects by fostering a vibrant community of marketing professionals who actively contribute to and benefit from your platform.</w:t>
      </w:r>
    </w:p>
    <w:p>
      <w:r>
        <w:rPr>
          <w:rFonts w:ascii="Arial" w:hAnsi="Arial" w:eastAsia="Arial"/>
          <w:b/>
          <w:sz w:val="24"/>
        </w:rPr>
        <w:t xml:space="preserve">Partnerships: </w:t>
      </w:r>
      <w:r>
        <w:rPr>
          <w:rFonts w:ascii="Arial" w:hAnsi="Arial" w:eastAsia="Arial"/>
          <w:sz w:val="24"/>
        </w:rPr>
        <w:t>Collaborate with industry associations, influencers, and thought leaders to amplify your reach and establish your platform as an authoritative resource. Integrate seamlessly with popular marketing tools and platforms to enhance user experience and drive adoption.</w:t>
      </w:r>
    </w:p>
    <w:p>
      <w:r>
        <w:rPr>
          <w:rFonts w:ascii="Arial" w:hAnsi="Arial" w:eastAsia="Arial"/>
          <w:b/>
          <w:sz w:val="24"/>
        </w:rPr>
        <w:t xml:space="preserve">Growth Loops: </w:t>
      </w:r>
      <w:r>
        <w:rPr>
          <w:rFonts w:ascii="Arial" w:hAnsi="Arial" w:eastAsia="Arial"/>
          <w:sz w:val="24"/>
        </w:rPr>
        <w:t>Implement viral loops by incentivizing users to share successful campaigns and invite colleagues, creating a self-perpetuating cycle of growth. Continuously refine and expand your template offerings based on user feedback and data-driven insights, solidifying your platform as an indispensable asset for B2B marketers.</w:t>
      </w:r>
    </w:p>
    <w:p>
      <w:r>
        <w:rPr>
          <w:rFonts w:ascii="Arial" w:hAnsi="Arial" w:eastAsia="Arial"/>
          <w:b/>
          <w:sz w:val="24"/>
        </w:rPr>
        <w:t xml:space="preserve">Blitzscaling: </w:t>
      </w:r>
      <w:r>
        <w:rPr>
          <w:rFonts w:ascii="Arial" w:hAnsi="Arial" w:eastAsia="Arial"/>
          <w:sz w:val="24"/>
        </w:rPr>
        <w:t>Embrace a mindset of strategic prioritization and rapid execution. Identify and capitalize on key growth opportunities while maintaining a relentless focus on delivering exceptional value to your users. Foster a culture of innovation and agility to stay ahead of evolving market demands.</w:t>
      </w:r>
    </w:p>
    <w:p>
      <w:r>
        <w:rPr>
          <w:rFonts w:ascii="Arial" w:hAnsi="Arial" w:eastAsia="Arial"/>
          <w:b/>
          <w:sz w:val="24"/>
        </w:rPr>
        <w:t xml:space="preserve">The Startup of You: </w:t>
      </w:r>
      <w:r>
        <w:rPr>
          <w:rFonts w:ascii="Arial" w:hAnsi="Arial" w:eastAsia="Arial"/>
          <w:sz w:val="24"/>
        </w:rPr>
        <w:t>Embody the principles of adaptability, continuous learning, and personal branding. Position your platform as a catalyst for professional growth, enabling marketers to hone their skills, stay ahead of trends, and establish themselves as industry leaders.</w:t>
      </w:r>
    </w:p>
    <w:p>
      <w:r>
        <w:rPr>
          <w:rFonts w:ascii="Arial" w:hAnsi="Arial" w:eastAsia="Arial"/>
          <w:sz w:val="24"/>
        </w:rPr>
        <w:t>By leveraging network effects, strategic partnerships, and growth loops, while embracing the philosophies of Blitzscaling and The Startup of You, you can propel your platform to become the go-to destination for B2B marketers seeking cutting-edge, impactful solutions that drive measurable success.</w:t>
      </w:r>
    </w:p>
    <w:p/>
    <w:p>
      <w:pPr>
        <w:pStyle w:val="Heading1"/>
      </w:pPr>
      <w:r>
        <w:rPr>
          <w:rFonts w:ascii="Arial" w:hAnsi="Arial" w:eastAsia="Arial"/>
          <w:b/>
          <w:color w:val="000000"/>
          <w:sz w:val="34"/>
        </w:rPr>
        <w:t>Advice From Niel Patel</w:t>
      </w:r>
    </w:p>
    <w:p/>
    <w:p>
      <w:r>
        <w:rPr>
          <w:rFonts w:ascii="Arial" w:hAnsi="Arial" w:eastAsia="Arial"/>
          <w:b/>
          <w:sz w:val="24"/>
        </w:rPr>
        <w:t xml:space="preserve">Market Entry and Lead Generation Strategies: </w:t>
      </w:r>
      <w:r>
        <w:rPr>
          <w:rFonts w:ascii="Arial" w:hAnsi="Arial" w:eastAsia="Arial"/>
          <w:sz w:val="24"/>
        </w:rPr>
      </w:r>
    </w:p>
    <w:p>
      <w:pPr>
        <w:pStyle w:val="ListBullet"/>
      </w:pPr>
      <w:r>
        <w:rPr>
          <w:rFonts w:ascii="Arial" w:hAnsi="Arial" w:eastAsia="Arial"/>
          <w:sz w:val="24"/>
        </w:rPr>
        <w:t>Leverage content marketing and thought leadership to establish authority and credibility in the B2B marketing space. Develop a robust content strategy featuring insightful blog posts, whitepapers, webinars, and industry reports addressing common pain points and emerging trends.</w:t>
      </w:r>
    </w:p>
    <w:p>
      <w:pPr>
        <w:pStyle w:val="ListBullet"/>
      </w:pPr>
      <w:r>
        <w:rPr>
          <w:rFonts w:ascii="Arial" w:hAnsi="Arial" w:eastAsia="Arial"/>
          <w:sz w:val="24"/>
        </w:rPr>
        <w:t>Implement targeted SEO tactics to optimize website visibility and drive organic traffic from relevant search queries. Conduct keyword research, optimize on-page elements, and build a strategic link-building strategy to improve search engine rankings.</w:t>
      </w:r>
    </w:p>
    <w:p>
      <w:pPr>
        <w:pStyle w:val="ListBullet"/>
      </w:pPr>
      <w:r>
        <w:rPr>
          <w:rFonts w:ascii="Arial" w:hAnsi="Arial" w:eastAsia="Arial"/>
          <w:sz w:val="24"/>
        </w:rPr>
        <w:t>Leverage social media platforms like LinkedIn, Twitter, and industry-specific forums to engage with the target audience, share valuable content, and foster meaningful connections. Participate in discussions, join relevant groups, and leverage influencer marketing to amplify reach.</w:t>
      </w:r>
    </w:p>
    <w:p>
      <w:pPr>
        <w:pStyle w:val="ListBullet"/>
      </w:pPr>
      <w:r>
        <w:rPr>
          <w:rFonts w:ascii="Arial" w:hAnsi="Arial" w:eastAsia="Arial"/>
          <w:sz w:val="24"/>
        </w:rPr>
        <w:t>Develop strategic partnerships and affiliate programs with complementary service providers, industry associations, and thought leaders to tap into their existing audiences and expand brand visibility.</w:t>
      </w:r>
    </w:p>
    <w:p>
      <w:pPr>
        <w:pStyle w:val="ListBullet"/>
      </w:pPr>
      <w:r>
        <w:rPr>
          <w:rFonts w:ascii="Arial" w:hAnsi="Arial" w:eastAsia="Arial"/>
          <w:sz w:val="24"/>
        </w:rPr>
        <w:t>Implement account-based marketing (ABM) strategies to identify and target high-value accounts with personalized, multi-channel campaigns tailored to their specific needs and pain points.</w:t>
      </w:r>
    </w:p>
    <w:p>
      <w:pPr>
        <w:pStyle w:val="ListBullet"/>
      </w:pPr>
      <w:r>
        <w:rPr>
          <w:rFonts w:ascii="Arial" w:hAnsi="Arial" w:eastAsia="Arial"/>
          <w:sz w:val="24"/>
        </w:rPr>
        <w:t>Attend and sponsor relevant industry events, conferences, and trade shows to network, showcase the platform's capabilities, and generate qualified leads through live demonstrations and interactive experiences.</w:t>
      </w:r>
    </w:p>
    <w:p>
      <w:r>
        <w:rPr>
          <w:rFonts w:ascii="Arial" w:hAnsi="Arial" w:eastAsia="Arial"/>
          <w:b/>
          <w:sz w:val="24"/>
        </w:rPr>
        <w:t xml:space="preserve">High-Converting Strategies for Scaling the Business: </w:t>
      </w:r>
      <w:r>
        <w:rPr>
          <w:rFonts w:ascii="Arial" w:hAnsi="Arial" w:eastAsia="Arial"/>
          <w:sz w:val="24"/>
        </w:rPr>
      </w:r>
    </w:p>
    <w:p>
      <w:pPr>
        <w:pStyle w:val="ListBullet"/>
      </w:pPr>
      <w:r>
        <w:rPr>
          <w:rFonts w:ascii="Arial" w:hAnsi="Arial" w:eastAsia="Arial"/>
          <w:sz w:val="24"/>
        </w:rPr>
        <w:t>Implement a robust lead nurturing and email marketing strategy to engage prospects at different stages of the buyer's journey, providing targeted content and offers to move them through the sales funnel effectively.</w:t>
      </w:r>
    </w:p>
    <w:p>
      <w:pPr>
        <w:pStyle w:val="ListBullet"/>
      </w:pPr>
      <w:r>
        <w:rPr>
          <w:rFonts w:ascii="Arial" w:hAnsi="Arial" w:eastAsia="Arial"/>
          <w:sz w:val="24"/>
        </w:rPr>
        <w:t>Leverage marketing automation tools and CRM integration to streamline lead management, personalize communications, and automate follow-up processes, ensuring no leads slip through the cracks.</w:t>
      </w:r>
    </w:p>
    <w:p>
      <w:pPr>
        <w:pStyle w:val="ListBullet"/>
      </w:pPr>
      <w:r>
        <w:rPr>
          <w:rFonts w:ascii="Arial" w:hAnsi="Arial" w:eastAsia="Arial"/>
          <w:sz w:val="24"/>
        </w:rPr>
        <w:t>Develop a comprehensive content upgrade strategy, offering gated premium content (e.g., templates, guides, case studies) in exchange for lead information, enabling lead generation and nurturing.</w:t>
      </w:r>
    </w:p>
    <w:p>
      <w:pPr>
        <w:pStyle w:val="ListBullet"/>
      </w:pPr>
      <w:r>
        <w:rPr>
          <w:rFonts w:ascii="Arial" w:hAnsi="Arial" w:eastAsia="Arial"/>
          <w:sz w:val="24"/>
        </w:rPr>
        <w:t>Implement retargeting campaigns across various channels (e.g., display ads, social media) to re-engage website visitors and nurture them towards conversion.</w:t>
      </w:r>
    </w:p>
    <w:p>
      <w:pPr>
        <w:pStyle w:val="ListBullet"/>
      </w:pPr>
      <w:r>
        <w:rPr>
          <w:rFonts w:ascii="Arial" w:hAnsi="Arial" w:eastAsia="Arial"/>
          <w:sz w:val="24"/>
        </w:rPr>
        <w:t>Continuously optimize the platform's user experience, incorporating user feedback and data-driven insights to enhance usability, personalization, and overall customer satisfaction, fostering retention and advocacy.</w:t>
      </w:r>
    </w:p>
    <w:p>
      <w:pPr>
        <w:pStyle w:val="ListBullet"/>
      </w:pPr>
      <w:r>
        <w:rPr>
          <w:rFonts w:ascii="Arial" w:hAnsi="Arial" w:eastAsia="Arial"/>
          <w:sz w:val="24"/>
        </w:rPr>
        <w:t>Explore strategic partnerships and integrations with complementary marketing tools and platforms to expand the platform's functionality and appeal to a broader audience.</w:t>
      </w:r>
    </w:p>
    <w:p>
      <w:pPr>
        <w:pStyle w:val="ListBullet"/>
      </w:pPr>
      <w:r>
        <w:rPr>
          <w:rFonts w:ascii="Arial" w:hAnsi="Arial" w:eastAsia="Arial"/>
          <w:sz w:val="24"/>
        </w:rPr>
        <w:t>Implement a referral program and affiliate marketing strategy to incentivize existing customers to promote the platform within their networks, leveraging word-of-mouth and social proof for cost-effective customer acquisition.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