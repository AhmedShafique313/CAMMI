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b/>
          <w:color w:val="000000"/>
          <w:sz w:val="40"/>
        </w:rPr>
        <w:t>Business Strategy Document</w:t>
      </w:r>
    </w:p>
    <w:p/>
    <w:p>
      <w:pPr>
        <w:pStyle w:val="Heading1"/>
      </w:pPr>
      <w:r>
        <w:rPr>
          <w:rFonts w:ascii="Arial" w:hAnsi="Arial" w:eastAsia="Arial"/>
          <w:b/>
          <w:color w:val="000000"/>
          <w:sz w:val="34"/>
        </w:rPr>
        <w:t>Mission Statement</w:t>
      </w:r>
    </w:p>
    <w:p/>
    <w:p>
      <w:r>
        <w:rPr>
          <w:rFonts w:ascii="Arial" w:hAnsi="Arial" w:eastAsia="Arial"/>
          <w:b/>
          <w:sz w:val="24"/>
        </w:rPr>
        <w:t xml:space="preserve">Mission: </w:t>
      </w:r>
      <w:r>
        <w:rPr>
          <w:rFonts w:ascii="Arial" w:hAnsi="Arial" w:eastAsia="Arial"/>
          <w:sz w:val="24"/>
        </w:rPr>
        <w:t>To empower B2B organizations with innovative, data-driven solutions that streamline complex processes, enhance operational efficiencies, and deliver quantifiable business impact. We strive to foster a culture of continuous improvement, ethical practices, and sustainable growth, enabling our clients to achieve industry leadership, customer satisfaction, and long-term profitability.</w:t>
      </w:r>
    </w:p>
    <w:p/>
    <w:p>
      <w:pPr>
        <w:pStyle w:val="Heading1"/>
      </w:pPr>
      <w:r>
        <w:rPr>
          <w:rFonts w:ascii="Arial" w:hAnsi="Arial" w:eastAsia="Arial"/>
          <w:b/>
          <w:color w:val="000000"/>
          <w:sz w:val="34"/>
        </w:rPr>
        <w:t>Vision Statement</w:t>
      </w:r>
    </w:p>
    <w:p/>
    <w:p>
      <w:r>
        <w:rPr>
          <w:rFonts w:ascii="Arial" w:hAnsi="Arial" w:eastAsia="Arial"/>
          <w:b/>
          <w:sz w:val="24"/>
        </w:rPr>
        <w:t xml:space="preserve">Vision Statement: </w:t>
      </w:r>
      <w:r>
        <w:rPr>
          <w:rFonts w:ascii="Arial" w:hAnsi="Arial" w:eastAsia="Arial"/>
          <w:sz w:val="24"/>
        </w:rPr>
        <w:t>To revolutionize the B2B landscape by delivering cutting-edge solutions that empower organizations to unlock their full potential, drive operational excellence, and achieve sustainable growth. We envision a future where our clients are industry leaders, consistently exceeding customer expectations and maximizing profitability through our innovative, data-driven strategies.</w:t>
      </w:r>
    </w:p>
    <w:p>
      <w:r>
        <w:rPr>
          <w:rFonts w:ascii="Arial" w:hAnsi="Arial" w:eastAsia="Arial"/>
          <w:b/>
          <w:sz w:val="24"/>
        </w:rPr>
        <w:t xml:space="preserve">Mission Statement: </w:t>
      </w:r>
      <w:r>
        <w:rPr>
          <w:rFonts w:ascii="Arial" w:hAnsi="Arial" w:eastAsia="Arial"/>
          <w:sz w:val="24"/>
        </w:rPr>
        <w:t>To empower B2B organizations with innovative, data-driven solutions that streamline complex processes, enhance operational efficiencies, and deliver quantifiable business impact. We strive to foster a culture of continuous improvement, ethical practices, and sustainable growth, enabling our clients to achieve industry leadership, customer satisfaction, and long-term profitability.</w:t>
      </w:r>
    </w:p>
    <w:p>
      <w:r>
        <w:rPr>
          <w:rFonts w:ascii="Arial" w:hAnsi="Arial" w:eastAsia="Arial"/>
          <w:b/>
          <w:sz w:val="24"/>
        </w:rPr>
        <w:t xml:space="preserve">Value Proposition: </w:t>
      </w:r>
      <w:r>
        <w:rPr>
          <w:rFonts w:ascii="Arial" w:hAnsi="Arial" w:eastAsia="Arial"/>
          <w:sz w:val="24"/>
        </w:rPr>
        <w:t>Our comprehensive suite of B2B solutions is designed to address the unique challenges faced by our target audience, offering:</w:t>
      </w:r>
    </w:p>
    <w:p>
      <w:pPr>
        <w:pStyle w:val="ListBullet"/>
      </w:pPr>
      <w:r>
        <w:rPr>
          <w:rFonts w:ascii="Arial" w:hAnsi="Arial" w:eastAsia="Arial"/>
          <w:b/>
          <w:sz w:val="24"/>
        </w:rPr>
        <w:t xml:space="preserve">Streamlined Processes: </w:t>
      </w:r>
      <w:r>
        <w:rPr>
          <w:rFonts w:ascii="Arial" w:hAnsi="Arial" w:eastAsia="Arial"/>
          <w:sz w:val="24"/>
        </w:rPr>
        <w:t>Optimize complex workflows and gain real-time visibility into operations.</w:t>
      </w:r>
    </w:p>
    <w:p>
      <w:pPr>
        <w:pStyle w:val="ListBullet"/>
      </w:pPr>
      <w:r>
        <w:rPr>
          <w:rFonts w:ascii="Arial" w:hAnsi="Arial" w:eastAsia="Arial"/>
          <w:b/>
          <w:sz w:val="24"/>
        </w:rPr>
        <w:t xml:space="preserve">Data-Driven Insights: </w:t>
      </w:r>
      <w:r>
        <w:rPr>
          <w:rFonts w:ascii="Arial" w:hAnsi="Arial" w:eastAsia="Arial"/>
          <w:sz w:val="24"/>
        </w:rPr>
        <w:t>Leverage advanced analytics to uncover valuable insights and make informed decisions.</w:t>
      </w:r>
    </w:p>
    <w:p>
      <w:pPr>
        <w:pStyle w:val="ListBullet"/>
      </w:pPr>
      <w:r>
        <w:rPr>
          <w:rFonts w:ascii="Arial" w:hAnsi="Arial" w:eastAsia="Arial"/>
          <w:b/>
          <w:sz w:val="24"/>
        </w:rPr>
        <w:t xml:space="preserve">Measurable ROI: </w:t>
      </w:r>
      <w:r>
        <w:rPr>
          <w:rFonts w:ascii="Arial" w:hAnsi="Arial" w:eastAsia="Arial"/>
          <w:sz w:val="24"/>
        </w:rPr>
        <w:t>Quantify the impact of our solutions through tangible metrics and cost savings.</w:t>
      </w:r>
    </w:p>
    <w:p>
      <w:pPr>
        <w:pStyle w:val="ListBullet"/>
      </w:pPr>
      <w:r>
        <w:rPr>
          <w:rFonts w:ascii="Arial" w:hAnsi="Arial" w:eastAsia="Arial"/>
          <w:b/>
          <w:sz w:val="24"/>
        </w:rPr>
        <w:t xml:space="preserve">Future-Proof Strategies: </w:t>
      </w:r>
      <w:r>
        <w:rPr>
          <w:rFonts w:ascii="Arial" w:hAnsi="Arial" w:eastAsia="Arial"/>
          <w:sz w:val="24"/>
        </w:rPr>
        <w:t>Stay ahead of industry trends with innovative, scalable, and adaptable solutions.</w:t>
      </w:r>
    </w:p>
    <w:p>
      <w:pPr>
        <w:pStyle w:val="ListBullet"/>
      </w:pPr>
      <w:r>
        <w:rPr>
          <w:rFonts w:ascii="Arial" w:hAnsi="Arial" w:eastAsia="Arial"/>
          <w:b/>
          <w:sz w:val="24"/>
        </w:rPr>
        <w:t xml:space="preserve">Ethical Practices: </w:t>
      </w:r>
      <w:r>
        <w:rPr>
          <w:rFonts w:ascii="Arial" w:hAnsi="Arial" w:eastAsia="Arial"/>
          <w:sz w:val="24"/>
        </w:rPr>
        <w:t>Uphold the highest standards of regulatory compliance, data privacy, and corporate social responsibility.</w:t>
      </w:r>
    </w:p>
    <w:p>
      <w:r>
        <w:rPr>
          <w:rFonts w:ascii="Arial" w:hAnsi="Arial" w:eastAsia="Arial"/>
          <w:b/>
          <w:sz w:val="24"/>
        </w:rPr>
        <w:t xml:space="preserve">Target Audience: </w:t>
      </w:r>
      <w:r>
        <w:rPr>
          <w:rFonts w:ascii="Arial" w:hAnsi="Arial" w:eastAsia="Arial"/>
          <w:sz w:val="24"/>
        </w:rPr>
        <w:t>Our solutions cater to the needs of strategic decision-makers, operational leaders, and industry experts within B2B organizations. These professionals are driven by a thirst for knowledge, a desire for independence, and a pursuit of order, honor, and idealism in their respective fields.</w:t>
      </w:r>
    </w:p>
    <w:p/>
    <w:p>
      <w:pPr>
        <w:pStyle w:val="Heading1"/>
      </w:pPr>
      <w:r>
        <w:rPr>
          <w:rFonts w:ascii="Arial" w:hAnsi="Arial" w:eastAsia="Arial"/>
          <w:b/>
          <w:color w:val="000000"/>
          <w:sz w:val="34"/>
        </w:rPr>
        <w:t>Business Description</w:t>
      </w:r>
    </w:p>
    <w:p/>
    <w:p>
      <w:r>
        <w:rPr>
          <w:rFonts w:ascii="Arial" w:hAnsi="Arial" w:eastAsia="Arial"/>
          <w:sz w:val="24"/>
        </w:rPr>
        <w:t>Ignite Digital is a pioneering e-commerce solutions provider revolutionizing the online retail landscape in Pakistan. Our cutting-edge platform empowers businesses to establish a robust digital presence, offering a seamless shopping experience tailored to local consumer preferences. With robust search capabilities, secure payment gateways, and data-driven insights, we enable merchants to optimize operations, drive sales, and foster customer loyalty. Our user-centric design, coupled with strategic marketing support, ensures businesses can effectively reach and engage their target audiences across multiple channels. Ignite Digital is committed to driving innovation, leveraging emerging technologies to stay ahead of evolving market trends and regulatory frameworks.</w:t>
      </w:r>
    </w:p>
    <w:p/>
    <w:p>
      <w:pPr>
        <w:pStyle w:val="Heading1"/>
      </w:pPr>
      <w:r>
        <w:rPr>
          <w:rFonts w:ascii="Arial" w:hAnsi="Arial" w:eastAsia="Arial"/>
          <w:b/>
          <w:color w:val="000000"/>
          <w:sz w:val="34"/>
        </w:rPr>
        <w:t>Core Problems This Business Solves</w:t>
      </w:r>
    </w:p>
    <w:p/>
    <w:p>
      <w:r>
        <w:rPr>
          <w:rFonts w:ascii="Arial" w:hAnsi="Arial" w:eastAsia="Arial"/>
          <w:b/>
          <w:sz w:val="24"/>
        </w:rPr>
        <w:t xml:space="preserve">Problem 1: </w:t>
      </w:r>
      <w:r>
        <w:rPr>
          <w:rFonts w:ascii="Arial" w:hAnsi="Arial" w:eastAsia="Arial"/>
          <w:sz w:val="24"/>
        </w:rPr>
        <w:t>Lack of a comprehensive e-commerce platform tailored to local consumer preferences and regulatory frameworks in Pakistan.</w:t>
      </w:r>
    </w:p>
    <w:p>
      <w:r>
        <w:rPr>
          <w:rFonts w:ascii="Arial" w:hAnsi="Arial" w:eastAsia="Arial"/>
          <w:b/>
          <w:sz w:val="24"/>
        </w:rPr>
        <w:t xml:space="preserve">Problem 2: </w:t>
      </w:r>
      <w:r>
        <w:rPr>
          <w:rFonts w:ascii="Arial" w:hAnsi="Arial" w:eastAsia="Arial"/>
          <w:sz w:val="24"/>
        </w:rPr>
        <w:t>Inefficient online shopping experiences due to inadequate search capabilities, payment gateways, and order management systems.</w:t>
      </w:r>
    </w:p>
    <w:p>
      <w:r>
        <w:rPr>
          <w:rFonts w:ascii="Arial" w:hAnsi="Arial" w:eastAsia="Arial"/>
          <w:b/>
          <w:sz w:val="24"/>
        </w:rPr>
        <w:t xml:space="preserve">Problem 3: </w:t>
      </w:r>
      <w:r>
        <w:rPr>
          <w:rFonts w:ascii="Arial" w:hAnsi="Arial" w:eastAsia="Arial"/>
          <w:sz w:val="24"/>
        </w:rPr>
        <w:t>Limited access to data-driven insights and customer behavior analysis for targeted marketing and operational optimization.</w:t>
      </w:r>
    </w:p>
    <w:p/>
    <w:p>
      <w:pPr>
        <w:pStyle w:val="Heading1"/>
      </w:pPr>
      <w:r>
        <w:rPr>
          <w:rFonts w:ascii="Arial" w:hAnsi="Arial" w:eastAsia="Arial"/>
          <w:b/>
          <w:color w:val="000000"/>
          <w:sz w:val="34"/>
        </w:rPr>
        <w:t>Explanation Of Business Model</w:t>
      </w:r>
    </w:p>
    <w:p/>
    <w:p>
      <w:r>
        <w:rPr>
          <w:rFonts w:ascii="Arial" w:hAnsi="Arial" w:eastAsia="Arial"/>
          <w:b/>
          <w:sz w:val="24"/>
        </w:rPr>
        <w:t xml:space="preserve">Key Resources: </w:t>
      </w:r>
      <w:r>
        <w:rPr>
          <w:rFonts w:ascii="Arial" w:hAnsi="Arial" w:eastAsia="Arial"/>
          <w:sz w:val="24"/>
        </w:rPr>
      </w:r>
    </w:p>
    <w:p>
      <w:pPr>
        <w:pStyle w:val="ListBullet"/>
      </w:pPr>
      <w:r>
        <w:rPr>
          <w:rFonts w:ascii="Arial" w:hAnsi="Arial" w:eastAsia="Arial"/>
          <w:b/>
          <w:sz w:val="24"/>
        </w:rPr>
        <w:t xml:space="preserve">Skilled development team: </w:t>
      </w:r>
      <w:r>
        <w:rPr>
          <w:rFonts w:ascii="Arial" w:hAnsi="Arial" w:eastAsia="Arial"/>
          <w:sz w:val="24"/>
        </w:rPr>
        <w:t>Software engineers, UX/UI designers, and data analysts.</w:t>
      </w:r>
    </w:p>
    <w:p>
      <w:pPr>
        <w:pStyle w:val="ListBullet"/>
      </w:pPr>
      <w:r>
        <w:rPr>
          <w:rFonts w:ascii="Arial" w:hAnsi="Arial" w:eastAsia="Arial"/>
          <w:b/>
          <w:sz w:val="24"/>
        </w:rPr>
        <w:t xml:space="preserve">Robust technology infrastructure: </w:t>
      </w:r>
      <w:r>
        <w:rPr>
          <w:rFonts w:ascii="Arial" w:hAnsi="Arial" w:eastAsia="Arial"/>
          <w:sz w:val="24"/>
        </w:rPr>
        <w:t>Scalable servers, secure databases, and cloud computing resources.</w:t>
      </w:r>
    </w:p>
    <w:p>
      <w:pPr>
        <w:pStyle w:val="ListBullet"/>
      </w:pPr>
      <w:r>
        <w:rPr>
          <w:rFonts w:ascii="Arial" w:hAnsi="Arial" w:eastAsia="Arial"/>
          <w:b/>
          <w:sz w:val="24"/>
        </w:rPr>
        <w:t xml:space="preserve">Strategic partnerships: </w:t>
      </w:r>
      <w:r>
        <w:rPr>
          <w:rFonts w:ascii="Arial" w:hAnsi="Arial" w:eastAsia="Arial"/>
          <w:sz w:val="24"/>
        </w:rPr>
        <w:t>Alliances with payment gateways, logistics providers, and industry experts.</w:t>
      </w:r>
    </w:p>
    <w:p>
      <w:pPr>
        <w:pStyle w:val="ListBullet"/>
      </w:pPr>
      <w:r>
        <w:rPr>
          <w:rFonts w:ascii="Arial" w:hAnsi="Arial" w:eastAsia="Arial"/>
          <w:b/>
          <w:sz w:val="24"/>
        </w:rPr>
        <w:t xml:space="preserve">Intellectual property: </w:t>
      </w:r>
      <w:r>
        <w:rPr>
          <w:rFonts w:ascii="Arial" w:hAnsi="Arial" w:eastAsia="Arial"/>
          <w:sz w:val="24"/>
        </w:rPr>
        <w:t>Proprietary algorithms, software, and data models.</w:t>
      </w:r>
    </w:p>
    <w:p>
      <w:r>
        <w:rPr>
          <w:rFonts w:ascii="Arial" w:hAnsi="Arial" w:eastAsia="Arial"/>
          <w:b/>
          <w:sz w:val="24"/>
        </w:rPr>
        <w:t xml:space="preserve">Cost Structure: </w:t>
      </w:r>
      <w:r>
        <w:rPr>
          <w:rFonts w:ascii="Arial" w:hAnsi="Arial" w:eastAsia="Arial"/>
          <w:sz w:val="24"/>
        </w:rPr>
      </w:r>
    </w:p>
    <w:p>
      <w:pPr>
        <w:pStyle w:val="ListBullet"/>
      </w:pPr>
      <w:r>
        <w:rPr>
          <w:rFonts w:ascii="Arial" w:hAnsi="Arial" w:eastAsia="Arial"/>
          <w:b/>
          <w:sz w:val="24"/>
        </w:rPr>
        <w:t xml:space="preserve">Research and development: </w:t>
      </w:r>
      <w:r>
        <w:rPr>
          <w:rFonts w:ascii="Arial" w:hAnsi="Arial" w:eastAsia="Arial"/>
          <w:sz w:val="24"/>
        </w:rPr>
        <w:t>Ongoing innovation and product enhancements.</w:t>
      </w:r>
    </w:p>
    <w:p>
      <w:pPr>
        <w:pStyle w:val="ListBullet"/>
      </w:pPr>
      <w:r>
        <w:rPr>
          <w:rFonts w:ascii="Arial" w:hAnsi="Arial" w:eastAsia="Arial"/>
          <w:b/>
          <w:sz w:val="24"/>
        </w:rPr>
        <w:t xml:space="preserve">Technology infrastructure: </w:t>
      </w:r>
      <w:r>
        <w:rPr>
          <w:rFonts w:ascii="Arial" w:hAnsi="Arial" w:eastAsia="Arial"/>
          <w:sz w:val="24"/>
        </w:rPr>
        <w:t>Hosting, maintenance, and security measures.</w:t>
      </w:r>
    </w:p>
    <w:p>
      <w:pPr>
        <w:pStyle w:val="ListBullet"/>
      </w:pPr>
      <w:r>
        <w:rPr>
          <w:rFonts w:ascii="Arial" w:hAnsi="Arial" w:eastAsia="Arial"/>
          <w:b/>
          <w:sz w:val="24"/>
        </w:rPr>
        <w:t xml:space="preserve">Human resources: </w:t>
      </w:r>
      <w:r>
        <w:rPr>
          <w:rFonts w:ascii="Arial" w:hAnsi="Arial" w:eastAsia="Arial"/>
          <w:sz w:val="24"/>
        </w:rPr>
        <w:t>Salaries, benefits, and training for skilled professionals.</w:t>
      </w:r>
    </w:p>
    <w:p>
      <w:pPr>
        <w:pStyle w:val="ListBullet"/>
      </w:pPr>
      <w:r>
        <w:rPr>
          <w:rFonts w:ascii="Arial" w:hAnsi="Arial" w:eastAsia="Arial"/>
          <w:b/>
          <w:sz w:val="24"/>
        </w:rPr>
        <w:t xml:space="preserve">Marketing and sales: </w:t>
      </w:r>
      <w:r>
        <w:rPr>
          <w:rFonts w:ascii="Arial" w:hAnsi="Arial" w:eastAsia="Arial"/>
          <w:sz w:val="24"/>
        </w:rPr>
        <w:t>Advertising, promotions, and customer acquisition strategies.</w:t>
      </w:r>
    </w:p>
    <w:p>
      <w:pPr>
        <w:pStyle w:val="ListBullet"/>
      </w:pPr>
      <w:r>
        <w:rPr>
          <w:rFonts w:ascii="Arial" w:hAnsi="Arial" w:eastAsia="Arial"/>
          <w:b/>
          <w:sz w:val="24"/>
        </w:rPr>
        <w:t xml:space="preserve">Operational expenses: </w:t>
      </w:r>
      <w:r>
        <w:rPr>
          <w:rFonts w:ascii="Arial" w:hAnsi="Arial" w:eastAsia="Arial"/>
          <w:sz w:val="24"/>
        </w:rPr>
        <w:t>Office space, utilities, and administrative costs.</w:t>
      </w:r>
    </w:p>
    <w:p>
      <w:r>
        <w:rPr>
          <w:rFonts w:ascii="Arial" w:hAnsi="Arial" w:eastAsia="Arial"/>
          <w:b/>
          <w:sz w:val="24"/>
        </w:rPr>
        <w:t xml:space="preserve">Revenue Streams: </w:t>
      </w:r>
      <w:r>
        <w:rPr>
          <w:rFonts w:ascii="Arial" w:hAnsi="Arial" w:eastAsia="Arial"/>
          <w:sz w:val="24"/>
        </w:rPr>
      </w:r>
    </w:p>
    <w:p>
      <w:pPr>
        <w:pStyle w:val="ListBullet"/>
      </w:pPr>
      <w:r>
        <w:rPr>
          <w:rFonts w:ascii="Arial" w:hAnsi="Arial" w:eastAsia="Arial"/>
          <w:b/>
          <w:sz w:val="24"/>
        </w:rPr>
        <w:t xml:space="preserve">Subscription-based pricing models: </w:t>
      </w:r>
      <w:r>
        <w:rPr>
          <w:rFonts w:ascii="Arial" w:hAnsi="Arial" w:eastAsia="Arial"/>
          <w:sz w:val="24"/>
        </w:rPr>
        <w:t>Tiered access to premium features and services.</w:t>
      </w:r>
    </w:p>
    <w:p>
      <w:pPr>
        <w:pStyle w:val="ListBullet"/>
      </w:pPr>
      <w:r>
        <w:rPr>
          <w:rFonts w:ascii="Arial" w:hAnsi="Arial" w:eastAsia="Arial"/>
          <w:b/>
          <w:sz w:val="24"/>
        </w:rPr>
        <w:t xml:space="preserve">Transaction fees: </w:t>
      </w:r>
      <w:r>
        <w:rPr>
          <w:rFonts w:ascii="Arial" w:hAnsi="Arial" w:eastAsia="Arial"/>
          <w:sz w:val="24"/>
        </w:rPr>
        <w:t>Commissions on sales facilitated through the e-commerce platform.</w:t>
      </w:r>
    </w:p>
    <w:p>
      <w:pPr>
        <w:pStyle w:val="ListBullet"/>
      </w:pPr>
      <w:r>
        <w:rPr>
          <w:rFonts w:ascii="Arial" w:hAnsi="Arial" w:eastAsia="Arial"/>
          <w:b/>
          <w:sz w:val="24"/>
        </w:rPr>
        <w:t xml:space="preserve">Advertising and sponsorships: </w:t>
      </w:r>
      <w:r>
        <w:rPr>
          <w:rFonts w:ascii="Arial" w:hAnsi="Arial" w:eastAsia="Arial"/>
          <w:sz w:val="24"/>
        </w:rPr>
        <w:t>Targeted advertising opportunities for complementary businesses.</w:t>
      </w:r>
    </w:p>
    <w:p>
      <w:pPr>
        <w:pStyle w:val="ListBullet"/>
      </w:pPr>
      <w:r>
        <w:rPr>
          <w:rFonts w:ascii="Arial" w:hAnsi="Arial" w:eastAsia="Arial"/>
          <w:b/>
          <w:sz w:val="24"/>
        </w:rPr>
        <w:t xml:space="preserve">Value-added services: </w:t>
      </w:r>
      <w:r>
        <w:rPr>
          <w:rFonts w:ascii="Arial" w:hAnsi="Arial" w:eastAsia="Arial"/>
          <w:sz w:val="24"/>
        </w:rPr>
        <w:t>Premium support, customization, and consulting services.</w:t>
      </w:r>
    </w:p>
    <w:p>
      <w:r>
        <w:rPr>
          <w:rFonts w:ascii="Arial" w:hAnsi="Arial" w:eastAsia="Arial"/>
          <w:b/>
          <w:sz w:val="24"/>
        </w:rPr>
        <w:t xml:space="preserve">Customer Segments: </w:t>
      </w:r>
      <w:r>
        <w:rPr>
          <w:rFonts w:ascii="Arial" w:hAnsi="Arial" w:eastAsia="Arial"/>
          <w:sz w:val="24"/>
        </w:rPr>
      </w:r>
    </w:p>
    <w:p>
      <w:pPr>
        <w:pStyle w:val="ListBullet"/>
      </w:pPr>
      <w:r>
        <w:rPr>
          <w:rFonts w:ascii="Arial" w:hAnsi="Arial" w:eastAsia="Arial"/>
          <w:b/>
          <w:sz w:val="24"/>
        </w:rPr>
        <w:t xml:space="preserve">Individual consumers: </w:t>
      </w:r>
      <w:r>
        <w:rPr>
          <w:rFonts w:ascii="Arial" w:hAnsi="Arial" w:eastAsia="Arial"/>
          <w:sz w:val="24"/>
        </w:rPr>
        <w:t>Tech-savvy, convenience-oriented, and price-conscious buyers.</w:t>
      </w:r>
    </w:p>
    <w:p>
      <w:pPr>
        <w:pStyle w:val="ListBullet"/>
      </w:pPr>
      <w:r>
        <w:rPr>
          <w:rFonts w:ascii="Arial" w:hAnsi="Arial" w:eastAsia="Arial"/>
          <w:b/>
          <w:sz w:val="24"/>
        </w:rPr>
        <w:t xml:space="preserve">Small and medium enterprises: </w:t>
      </w:r>
      <w:r>
        <w:rPr>
          <w:rFonts w:ascii="Arial" w:hAnsi="Arial" w:eastAsia="Arial"/>
          <w:sz w:val="24"/>
        </w:rPr>
        <w:t>Businesses seeking cost-effective e-commerce solutions.</w:t>
      </w:r>
    </w:p>
    <w:p>
      <w:pPr>
        <w:pStyle w:val="ListBullet"/>
      </w:pPr>
      <w:r>
        <w:rPr>
          <w:rFonts w:ascii="Arial" w:hAnsi="Arial" w:eastAsia="Arial"/>
          <w:b/>
          <w:sz w:val="24"/>
        </w:rPr>
        <w:t xml:space="preserve">Large corporations: </w:t>
      </w:r>
      <w:r>
        <w:rPr>
          <w:rFonts w:ascii="Arial" w:hAnsi="Arial" w:eastAsia="Arial"/>
          <w:sz w:val="24"/>
        </w:rPr>
        <w:t>Enterprises requiring scalable, customizable, and feature-rich platforms.</w:t>
      </w:r>
    </w:p>
    <w:p>
      <w:r>
        <w:rPr>
          <w:rFonts w:ascii="Arial" w:hAnsi="Arial" w:eastAsia="Arial"/>
          <w:b/>
          <w:sz w:val="24"/>
        </w:rPr>
        <w:t xml:space="preserve">Channels: </w:t>
      </w:r>
      <w:r>
        <w:rPr>
          <w:rFonts w:ascii="Arial" w:hAnsi="Arial" w:eastAsia="Arial"/>
          <w:sz w:val="24"/>
        </w:rPr>
      </w:r>
    </w:p>
    <w:p>
      <w:pPr>
        <w:pStyle w:val="ListBullet"/>
      </w:pPr>
      <w:r>
        <w:rPr>
          <w:rFonts w:ascii="Arial" w:hAnsi="Arial" w:eastAsia="Arial"/>
          <w:b/>
          <w:sz w:val="24"/>
        </w:rPr>
        <w:t xml:space="preserve">Online presence: </w:t>
      </w:r>
      <w:r>
        <w:rPr>
          <w:rFonts w:ascii="Arial" w:hAnsi="Arial" w:eastAsia="Arial"/>
          <w:sz w:val="24"/>
        </w:rPr>
        <w:t>Optimized website, social media, and digital marketing campaigns.</w:t>
      </w:r>
    </w:p>
    <w:p>
      <w:pPr>
        <w:pStyle w:val="ListBullet"/>
      </w:pPr>
      <w:r>
        <w:rPr>
          <w:rFonts w:ascii="Arial" w:hAnsi="Arial" w:eastAsia="Arial"/>
          <w:b/>
          <w:sz w:val="24"/>
        </w:rPr>
        <w:t xml:space="preserve">Strategic partnerships: </w:t>
      </w:r>
      <w:r>
        <w:rPr>
          <w:rFonts w:ascii="Arial" w:hAnsi="Arial" w:eastAsia="Arial"/>
          <w:sz w:val="24"/>
        </w:rPr>
        <w:t>Collaborations with complementary businesses and industry influencers.</w:t>
      </w:r>
    </w:p>
    <w:p>
      <w:pPr>
        <w:pStyle w:val="ListBullet"/>
      </w:pPr>
      <w:r>
        <w:rPr>
          <w:rFonts w:ascii="Arial" w:hAnsi="Arial" w:eastAsia="Arial"/>
          <w:b/>
          <w:sz w:val="24"/>
        </w:rPr>
        <w:t xml:space="preserve">Direct sales: </w:t>
      </w:r>
      <w:r>
        <w:rPr>
          <w:rFonts w:ascii="Arial" w:hAnsi="Arial" w:eastAsia="Arial"/>
          <w:sz w:val="24"/>
        </w:rPr>
        <w:t>Dedicated sales team for enterprise clients and high-value accounts.</w:t>
      </w:r>
    </w:p>
    <w:p/>
    <w:p>
      <w:pPr>
        <w:pStyle w:val="Heading1"/>
      </w:pPr>
      <w:r>
        <w:rPr>
          <w:rFonts w:ascii="Arial" w:hAnsi="Arial" w:eastAsia="Arial"/>
          <w:b/>
          <w:color w:val="000000"/>
          <w:sz w:val="34"/>
        </w:rPr>
        <w:t>Value Proposition</w:t>
      </w:r>
    </w:p>
    <w:p/>
    <w:p>
      <w:r>
        <w:rPr>
          <w:rFonts w:ascii="Arial" w:hAnsi="Arial" w:eastAsia="Arial"/>
          <w:b/>
          <w:sz w:val="24"/>
        </w:rPr>
        <w:t xml:space="preserve">Value Proposition: </w:t>
      </w:r>
      <w:r>
        <w:rPr>
          <w:rFonts w:ascii="Arial" w:hAnsi="Arial" w:eastAsia="Arial"/>
          <w:sz w:val="24"/>
        </w:rPr>
        <w:t>Our comprehensive suite of B2B solutions is designed to address the unique challenges faced by our target audience, offering:</w:t>
      </w:r>
    </w:p>
    <w:p>
      <w:pPr>
        <w:pStyle w:val="ListBullet"/>
      </w:pPr>
      <w:r>
        <w:rPr>
          <w:rFonts w:ascii="Arial" w:hAnsi="Arial" w:eastAsia="Arial"/>
          <w:b/>
          <w:sz w:val="24"/>
        </w:rPr>
        <w:t xml:space="preserve">Streamlined Processes: </w:t>
      </w:r>
      <w:r>
        <w:rPr>
          <w:rFonts w:ascii="Arial" w:hAnsi="Arial" w:eastAsia="Arial"/>
          <w:sz w:val="24"/>
        </w:rPr>
        <w:t>Optimize complex workflows and gain real-time visibility into operations.</w:t>
      </w:r>
    </w:p>
    <w:p>
      <w:pPr>
        <w:pStyle w:val="ListBullet"/>
      </w:pPr>
      <w:r>
        <w:rPr>
          <w:rFonts w:ascii="Arial" w:hAnsi="Arial" w:eastAsia="Arial"/>
          <w:b/>
          <w:sz w:val="24"/>
        </w:rPr>
        <w:t xml:space="preserve">Data-Driven Insights: </w:t>
      </w:r>
      <w:r>
        <w:rPr>
          <w:rFonts w:ascii="Arial" w:hAnsi="Arial" w:eastAsia="Arial"/>
          <w:sz w:val="24"/>
        </w:rPr>
        <w:t>Leverage advanced analytics to uncover valuable insights and make informed decisions.</w:t>
      </w:r>
    </w:p>
    <w:p>
      <w:pPr>
        <w:pStyle w:val="ListBullet"/>
      </w:pPr>
      <w:r>
        <w:rPr>
          <w:rFonts w:ascii="Arial" w:hAnsi="Arial" w:eastAsia="Arial"/>
          <w:b/>
          <w:sz w:val="24"/>
        </w:rPr>
        <w:t xml:space="preserve">Measurable ROI: </w:t>
      </w:r>
      <w:r>
        <w:rPr>
          <w:rFonts w:ascii="Arial" w:hAnsi="Arial" w:eastAsia="Arial"/>
          <w:sz w:val="24"/>
        </w:rPr>
        <w:t>Quantify the impact of our solutions through tangible metrics and cost savings.</w:t>
      </w:r>
    </w:p>
    <w:p>
      <w:pPr>
        <w:pStyle w:val="ListBullet"/>
      </w:pPr>
      <w:r>
        <w:rPr>
          <w:rFonts w:ascii="Arial" w:hAnsi="Arial" w:eastAsia="Arial"/>
          <w:b/>
          <w:sz w:val="24"/>
        </w:rPr>
        <w:t xml:space="preserve">Future-Proof Strategies: </w:t>
      </w:r>
      <w:r>
        <w:rPr>
          <w:rFonts w:ascii="Arial" w:hAnsi="Arial" w:eastAsia="Arial"/>
          <w:sz w:val="24"/>
        </w:rPr>
        <w:t>Stay ahead of industry trends with innovative, scalable, and adaptable solutions.</w:t>
      </w:r>
    </w:p>
    <w:p>
      <w:pPr>
        <w:pStyle w:val="ListBullet"/>
      </w:pPr>
      <w:r>
        <w:rPr>
          <w:rFonts w:ascii="Arial" w:hAnsi="Arial" w:eastAsia="Arial"/>
          <w:b/>
          <w:sz w:val="24"/>
        </w:rPr>
        <w:t xml:space="preserve">Ethical Practices: </w:t>
      </w:r>
      <w:r>
        <w:rPr>
          <w:rFonts w:ascii="Arial" w:hAnsi="Arial" w:eastAsia="Arial"/>
          <w:sz w:val="24"/>
        </w:rPr>
        <w:t>Uphold the highest standards of regulatory compliance, data privacy, and corporate social responsibility.</w:t>
      </w:r>
    </w:p>
    <w:p>
      <w:r>
        <w:rPr>
          <w:rFonts w:ascii="Arial" w:hAnsi="Arial" w:eastAsia="Arial"/>
          <w:b/>
          <w:sz w:val="24"/>
        </w:rPr>
        <w:t xml:space="preserve">Target Audience: </w:t>
      </w:r>
      <w:r>
        <w:rPr>
          <w:rFonts w:ascii="Arial" w:hAnsi="Arial" w:eastAsia="Arial"/>
          <w:sz w:val="24"/>
        </w:rPr>
        <w:t>Our solutions cater to the needs of strategic decision-makers, operational leaders, and industry experts within B2B organizations. These professionals are driven by a thirst for knowledge, a desire for independence, and a pursuit of order, honor, and idealism in their respective fields.</w:t>
      </w:r>
    </w:p>
    <w:p/>
    <w:p>
      <w:pPr>
        <w:pStyle w:val="Heading1"/>
      </w:pPr>
      <w:r>
        <w:rPr>
          <w:rFonts w:ascii="Arial" w:hAnsi="Arial" w:eastAsia="Arial"/>
          <w:b/>
          <w:color w:val="000000"/>
          <w:sz w:val="34"/>
        </w:rPr>
        <w:t>Value Proposition Short</w:t>
      </w:r>
    </w:p>
    <w:p/>
    <w:p>
      <w:r>
        <w:rPr>
          <w:rFonts w:ascii="Arial" w:hAnsi="Arial" w:eastAsia="Arial"/>
          <w:b/>
          <w:sz w:val="24"/>
        </w:rPr>
        <w:t xml:space="preserve">Value Proposition: </w:t>
      </w:r>
      <w:r>
        <w:rPr>
          <w:rFonts w:ascii="Arial" w:hAnsi="Arial" w:eastAsia="Arial"/>
          <w:sz w:val="24"/>
        </w:rPr>
        <w:t>Our B2B solutions optimize workflows, deliver data-driven insights, quantify ROI, future-proof strategies, and uphold ethical practices.</w:t>
      </w:r>
    </w:p>
    <w:p>
      <w:r>
        <w:rPr>
          <w:rFonts w:ascii="Arial" w:hAnsi="Arial" w:eastAsia="Arial"/>
          <w:b/>
          <w:sz w:val="24"/>
        </w:rPr>
        <w:t xml:space="preserve">Target Audience: </w:t>
      </w:r>
      <w:r>
        <w:rPr>
          <w:rFonts w:ascii="Arial" w:hAnsi="Arial" w:eastAsia="Arial"/>
          <w:sz w:val="24"/>
        </w:rPr>
        <w:t>Strategic decision-makers, operational leaders, and industry experts within B2B organizations seeking knowledge, independence, order, honor, and idealism.</w:t>
      </w:r>
    </w:p>
    <w:p/>
    <w:p>
      <w:pPr>
        <w:pStyle w:val="Heading1"/>
      </w:pPr>
      <w:r>
        <w:rPr>
          <w:rFonts w:ascii="Arial" w:hAnsi="Arial" w:eastAsia="Arial"/>
          <w:b/>
          <w:color w:val="000000"/>
          <w:sz w:val="34"/>
        </w:rPr>
        <w:t>What Is Success For This Business</w:t>
      </w:r>
    </w:p>
    <w:p/>
    <w:p>
      <w:r>
        <w:rPr>
          <w:rFonts w:ascii="Arial" w:hAnsi="Arial" w:eastAsia="Arial"/>
          <w:b/>
          <w:sz w:val="24"/>
        </w:rPr>
        <w:t xml:space="preserve">Definition of Success: </w:t>
      </w:r>
      <w:r>
        <w:rPr>
          <w:rFonts w:ascii="Arial" w:hAnsi="Arial" w:eastAsia="Arial"/>
          <w:sz w:val="24"/>
        </w:rPr>
      </w:r>
    </w:p>
    <w:p>
      <w:r>
        <w:rPr>
          <w:rFonts w:ascii="Arial" w:hAnsi="Arial" w:eastAsia="Arial"/>
          <w:b/>
          <w:sz w:val="24"/>
        </w:rPr>
        <w:t xml:space="preserve">Revenue Model: </w:t>
      </w:r>
      <w:r>
        <w:rPr>
          <w:rFonts w:ascii="Arial" w:hAnsi="Arial" w:eastAsia="Arial"/>
          <w:sz w:val="24"/>
        </w:rPr>
        <w:t>Recurring subscription-based revenue from enterprise clients for our comprehensive B2B solution suite.</w:t>
      </w:r>
    </w:p>
    <w:p>
      <w:r>
        <w:rPr>
          <w:rFonts w:ascii="Arial" w:hAnsi="Arial" w:eastAsia="Arial"/>
          <w:b/>
          <w:sz w:val="24"/>
        </w:rPr>
        <w:t xml:space="preserve">Key Performance Indicators (KPIs): </w:t>
      </w:r>
      <w:r>
        <w:rPr>
          <w:rFonts w:ascii="Arial" w:hAnsi="Arial" w:eastAsia="Arial"/>
          <w:sz w:val="24"/>
        </w:rPr>
      </w:r>
    </w:p>
    <w:p>
      <w:pPr>
        <w:pStyle w:val="ListBullet"/>
      </w:pPr>
      <w:r>
        <w:rPr>
          <w:rFonts w:ascii="Arial" w:hAnsi="Arial" w:eastAsia="Arial"/>
          <w:b/>
          <w:sz w:val="24"/>
        </w:rPr>
        <w:t xml:space="preserve">Customer Acquisition: </w:t>
      </w:r>
      <w:r>
        <w:rPr>
          <w:rFonts w:ascii="Arial" w:hAnsi="Arial" w:eastAsia="Arial"/>
          <w:sz w:val="24"/>
        </w:rPr>
        <w:t>Number of new enterprise clients secured.</w:t>
      </w:r>
    </w:p>
    <w:p>
      <w:pPr>
        <w:pStyle w:val="ListBullet"/>
      </w:pPr>
      <w:r>
        <w:rPr>
          <w:rFonts w:ascii="Arial" w:hAnsi="Arial" w:eastAsia="Arial"/>
          <w:b/>
          <w:sz w:val="24"/>
        </w:rPr>
        <w:t xml:space="preserve">Customer Retention: </w:t>
      </w:r>
      <w:r>
        <w:rPr>
          <w:rFonts w:ascii="Arial" w:hAnsi="Arial" w:eastAsia="Arial"/>
          <w:sz w:val="24"/>
        </w:rPr>
        <w:t>Percentage of existing clients renewing subscriptions.</w:t>
      </w:r>
    </w:p>
    <w:p>
      <w:pPr>
        <w:pStyle w:val="ListBullet"/>
      </w:pPr>
      <w:r>
        <w:rPr>
          <w:rFonts w:ascii="Arial" w:hAnsi="Arial" w:eastAsia="Arial"/>
          <w:b/>
          <w:sz w:val="24"/>
        </w:rPr>
        <w:t xml:space="preserve">Revenue Growth: </w:t>
      </w:r>
      <w:r>
        <w:rPr>
          <w:rFonts w:ascii="Arial" w:hAnsi="Arial" w:eastAsia="Arial"/>
          <w:sz w:val="24"/>
        </w:rPr>
        <w:t>Year-over-year increase in total revenue.</w:t>
      </w:r>
    </w:p>
    <w:p>
      <w:pPr>
        <w:pStyle w:val="ListBullet"/>
      </w:pPr>
      <w:r>
        <w:rPr>
          <w:rFonts w:ascii="Arial" w:hAnsi="Arial" w:eastAsia="Arial"/>
          <w:b/>
          <w:sz w:val="24"/>
        </w:rPr>
        <w:t xml:space="preserve">Solution Adoption: </w:t>
      </w:r>
      <w:r>
        <w:rPr>
          <w:rFonts w:ascii="Arial" w:hAnsi="Arial" w:eastAsia="Arial"/>
          <w:sz w:val="24"/>
        </w:rPr>
        <w:t>Percentage of enterprise features/modules actively utilized.</w:t>
      </w:r>
    </w:p>
    <w:p>
      <w:pPr>
        <w:pStyle w:val="ListBullet"/>
      </w:pPr>
      <w:r>
        <w:rPr>
          <w:rFonts w:ascii="Arial" w:hAnsi="Arial" w:eastAsia="Arial"/>
          <w:b/>
          <w:sz w:val="24"/>
        </w:rPr>
        <w:t xml:space="preserve">Customer Satisfaction: </w:t>
      </w:r>
      <w:r>
        <w:rPr>
          <w:rFonts w:ascii="Arial" w:hAnsi="Arial" w:eastAsia="Arial"/>
          <w:sz w:val="24"/>
        </w:rPr>
        <w:t>Net Promoter Score (NPS) and customer feedback ratings.</w:t>
      </w:r>
    </w:p>
    <w:p>
      <w:pPr>
        <w:pStyle w:val="ListBullet"/>
      </w:pPr>
      <w:r>
        <w:rPr>
          <w:rFonts w:ascii="Arial" w:hAnsi="Arial" w:eastAsia="Arial"/>
          <w:b/>
          <w:sz w:val="24"/>
        </w:rPr>
        <w:t xml:space="preserve">Operational Efficiency: </w:t>
      </w:r>
      <w:r>
        <w:rPr>
          <w:rFonts w:ascii="Arial" w:hAnsi="Arial" w:eastAsia="Arial"/>
          <w:sz w:val="24"/>
        </w:rPr>
        <w:t>Reduction in client process cycle times and operational costs.</w:t>
      </w:r>
    </w:p>
    <w:p>
      <w:r>
        <w:rPr>
          <w:rFonts w:ascii="Arial" w:hAnsi="Arial" w:eastAsia="Arial"/>
          <w:b/>
          <w:sz w:val="24"/>
        </w:rPr>
        <w:t xml:space="preserve">Success Benchmarks: </w:t>
      </w:r>
      <w:r>
        <w:rPr>
          <w:rFonts w:ascii="Arial" w:hAnsi="Arial" w:eastAsia="Arial"/>
          <w:sz w:val="24"/>
        </w:rPr>
      </w:r>
    </w:p>
    <w:p>
      <w:pPr>
        <w:pStyle w:val="ListBullet"/>
      </w:pPr>
      <w:r>
        <w:rPr>
          <w:rFonts w:ascii="Arial" w:hAnsi="Arial" w:eastAsia="Arial"/>
          <w:sz w:val="24"/>
        </w:rPr>
        <w:t>Achieve a 25% year-over-year increase in total revenue within the first 3 years.</w:t>
      </w:r>
    </w:p>
    <w:p>
      <w:pPr>
        <w:pStyle w:val="ListBullet"/>
      </w:pPr>
      <w:r>
        <w:rPr>
          <w:rFonts w:ascii="Arial" w:hAnsi="Arial" w:eastAsia="Arial"/>
          <w:sz w:val="24"/>
        </w:rPr>
        <w:t>Secure at least 50 new enterprise clients within the first 12 months.</w:t>
      </w:r>
    </w:p>
    <w:p>
      <w:pPr>
        <w:pStyle w:val="ListBullet"/>
      </w:pPr>
      <w:r>
        <w:rPr>
          <w:rFonts w:ascii="Arial" w:hAnsi="Arial" w:eastAsia="Arial"/>
          <w:sz w:val="24"/>
        </w:rPr>
        <w:t>Maintain a customer retention rate of 90% or higher.</w:t>
      </w:r>
    </w:p>
    <w:p>
      <w:pPr>
        <w:pStyle w:val="ListBullet"/>
      </w:pPr>
      <w:r>
        <w:rPr>
          <w:rFonts w:ascii="Arial" w:hAnsi="Arial" w:eastAsia="Arial"/>
          <w:sz w:val="24"/>
        </w:rPr>
        <w:t>Attain an NPS of 8 or above, indicating strong customer loyalty and advocacy.</w:t>
      </w:r>
    </w:p>
    <w:p>
      <w:pPr>
        <w:pStyle w:val="ListBullet"/>
      </w:pPr>
      <w:r>
        <w:rPr>
          <w:rFonts w:ascii="Arial" w:hAnsi="Arial" w:eastAsia="Arial"/>
          <w:sz w:val="24"/>
        </w:rPr>
        <w:t>Demonstrate quantifiable process optimization and cost savings for at least 75% of clients.</w:t>
      </w:r>
    </w:p>
    <w:p/>
    <w:p>
      <w:pPr>
        <w:pStyle w:val="Heading1"/>
      </w:pPr>
      <w:r>
        <w:rPr>
          <w:rFonts w:ascii="Arial" w:hAnsi="Arial" w:eastAsia="Arial"/>
          <w:b/>
          <w:color w:val="000000"/>
          <w:sz w:val="34"/>
        </w:rPr>
        <w:t>Business Goals</w:t>
      </w:r>
    </w:p>
    <w:p/>
    <w:p>
      <w:r>
        <w:rPr>
          <w:rFonts w:ascii="Arial" w:hAnsi="Arial" w:eastAsia="Arial"/>
          <w:b/>
          <w:sz w:val="24"/>
        </w:rPr>
        <w:t xml:space="preserve">Short-Term Goals (up to 1 year): </w:t>
      </w:r>
      <w:r>
        <w:rPr>
          <w:rFonts w:ascii="Arial" w:hAnsi="Arial" w:eastAsia="Arial"/>
          <w:sz w:val="24"/>
        </w:rPr>
      </w:r>
    </w:p>
    <w:p>
      <w:r>
        <w:rPr>
          <w:rFonts w:ascii="Arial" w:hAnsi="Arial" w:eastAsia="Arial"/>
          <w:b/>
          <w:sz w:val="24"/>
        </w:rPr>
        <w:t xml:space="preserve">Establish Market Presence: </w:t>
      </w:r>
      <w:r>
        <w:rPr>
          <w:rFonts w:ascii="Arial" w:hAnsi="Arial" w:eastAsia="Arial"/>
          <w:sz w:val="24"/>
        </w:rPr>
        <w:t>Secure a minimum of 20 enterprise clients across diverse industries, demonstrating the effectiveness and versatility of our solutions.</w:t>
      </w:r>
    </w:p>
    <w:p>
      <w:r>
        <w:rPr>
          <w:rFonts w:ascii="Arial" w:hAnsi="Arial" w:eastAsia="Arial"/>
          <w:b/>
          <w:sz w:val="24"/>
        </w:rPr>
        <w:t xml:space="preserve">Optimize Product Offerings: </w:t>
      </w:r>
      <w:r>
        <w:rPr>
          <w:rFonts w:ascii="Arial" w:hAnsi="Arial" w:eastAsia="Arial"/>
          <w:sz w:val="24"/>
        </w:rPr>
        <w:t>Continuously enhance our platform based on client feedback and market trends, ensuring seamless integration, user-friendly interfaces, and robust data security measures.</w:t>
      </w:r>
    </w:p>
    <w:p>
      <w:r>
        <w:rPr>
          <w:rFonts w:ascii="Arial" w:hAnsi="Arial" w:eastAsia="Arial"/>
          <w:b/>
          <w:sz w:val="24"/>
        </w:rPr>
        <w:t xml:space="preserve">Build Brand Awareness: </w:t>
      </w:r>
      <w:r>
        <w:rPr>
          <w:rFonts w:ascii="Arial" w:hAnsi="Arial" w:eastAsia="Arial"/>
          <w:sz w:val="24"/>
        </w:rPr>
        <w:t>Implement targeted marketing campaigns, leveraging digital channels, industry events, and strategic partnerships to increase brand visibility and establish thought leadership.</w:t>
      </w:r>
    </w:p>
    <w:p>
      <w:r>
        <w:rPr>
          <w:rFonts w:ascii="Arial" w:hAnsi="Arial" w:eastAsia="Arial"/>
          <w:b/>
          <w:sz w:val="24"/>
        </w:rPr>
        <w:t xml:space="preserve">Medium-Term Goals (1-3 years): </w:t>
      </w:r>
      <w:r>
        <w:rPr>
          <w:rFonts w:ascii="Arial" w:hAnsi="Arial" w:eastAsia="Arial"/>
          <w:sz w:val="24"/>
        </w:rPr>
      </w:r>
    </w:p>
    <w:p>
      <w:r>
        <w:rPr>
          <w:rFonts w:ascii="Arial" w:hAnsi="Arial" w:eastAsia="Arial"/>
          <w:b/>
          <w:sz w:val="24"/>
        </w:rPr>
        <w:t xml:space="preserve">Expand Market Share: </w:t>
      </w:r>
      <w:r>
        <w:rPr>
          <w:rFonts w:ascii="Arial" w:hAnsi="Arial" w:eastAsia="Arial"/>
          <w:sz w:val="24"/>
        </w:rPr>
        <w:t>Achieve a 30% year-over-year growth in client acquisition, solidifying our position as a leading B2B solutions provider.</w:t>
      </w:r>
    </w:p>
    <w:p>
      <w:r>
        <w:rPr>
          <w:rFonts w:ascii="Arial" w:hAnsi="Arial" w:eastAsia="Arial"/>
          <w:b/>
          <w:sz w:val="24"/>
        </w:rPr>
        <w:t xml:space="preserve">Foster Customer Loyalty: </w:t>
      </w:r>
      <w:r>
        <w:rPr>
          <w:rFonts w:ascii="Arial" w:hAnsi="Arial" w:eastAsia="Arial"/>
          <w:sz w:val="24"/>
        </w:rPr>
        <w:t>Maintain a customer retention rate of 90% or higher by delivering exceptional value, personalized support, and continuous product innovation.</w:t>
      </w:r>
    </w:p>
    <w:p>
      <w:r>
        <w:rPr>
          <w:rFonts w:ascii="Arial" w:hAnsi="Arial" w:eastAsia="Arial"/>
          <w:b/>
          <w:sz w:val="24"/>
        </w:rPr>
        <w:t xml:space="preserve">Enhance Operational Efficiency: </w:t>
      </w:r>
      <w:r>
        <w:rPr>
          <w:rFonts w:ascii="Arial" w:hAnsi="Arial" w:eastAsia="Arial"/>
          <w:sz w:val="24"/>
        </w:rPr>
        <w:t>Streamline internal processes and leverage automation to reduce operational costs by 15%, enabling reinvestment in research and development.</w:t>
      </w:r>
    </w:p>
    <w:p>
      <w:r>
        <w:rPr>
          <w:rFonts w:ascii="Arial" w:hAnsi="Arial" w:eastAsia="Arial"/>
          <w:b/>
          <w:sz w:val="24"/>
        </w:rPr>
        <w:t xml:space="preserve">Long-Term Goals (3-5+ years): </w:t>
      </w:r>
      <w:r>
        <w:rPr>
          <w:rFonts w:ascii="Arial" w:hAnsi="Arial" w:eastAsia="Arial"/>
          <w:sz w:val="24"/>
        </w:rPr>
      </w:r>
    </w:p>
    <w:p>
      <w:r>
        <w:rPr>
          <w:rFonts w:ascii="Arial" w:hAnsi="Arial" w:eastAsia="Arial"/>
          <w:b/>
          <w:sz w:val="24"/>
        </w:rPr>
        <w:t xml:space="preserve">Establish Global Presence: </w:t>
      </w:r>
      <w:r>
        <w:rPr>
          <w:rFonts w:ascii="Arial" w:hAnsi="Arial" w:eastAsia="Arial"/>
          <w:sz w:val="24"/>
        </w:rPr>
        <w:t>Strategically expand into international markets, adapting our solutions to meet diverse regional requirements and regulatory frameworks.</w:t>
      </w:r>
    </w:p>
    <w:p>
      <w:r>
        <w:rPr>
          <w:rFonts w:ascii="Arial" w:hAnsi="Arial" w:eastAsia="Arial"/>
          <w:b/>
          <w:sz w:val="24"/>
        </w:rPr>
        <w:t xml:space="preserve">Drive Sustainable Growth: </w:t>
      </w:r>
      <w:r>
        <w:rPr>
          <w:rFonts w:ascii="Arial" w:hAnsi="Arial" w:eastAsia="Arial"/>
          <w:sz w:val="24"/>
        </w:rPr>
        <w:t>Achieve a 25% year-over-year revenue growth while maintaining profitability, enabling reinvestment in talent acquisition, technological advancements, and corporate social responsibility initiatives.</w:t>
      </w:r>
    </w:p>
    <w:p>
      <w:r>
        <w:rPr>
          <w:rFonts w:ascii="Arial" w:hAnsi="Arial" w:eastAsia="Arial"/>
          <w:b/>
          <w:sz w:val="24"/>
        </w:rPr>
        <w:t xml:space="preserve">Cultivate Strategic Partnerships: </w:t>
      </w:r>
      <w:r>
        <w:rPr>
          <w:rFonts w:ascii="Arial" w:hAnsi="Arial" w:eastAsia="Arial"/>
          <w:sz w:val="24"/>
        </w:rPr>
        <w:t>Forge strategic alliances with complementary service providers and industry leaders to offer comprehensive, integrated solutions and unlock new growth opportunities.</w:t>
      </w:r>
    </w:p>
    <w:p>
      <w:r>
        <w:rPr>
          <w:rFonts w:ascii="Arial" w:hAnsi="Arial" w:eastAsia="Arial"/>
          <w:b/>
          <w:sz w:val="24"/>
        </w:rPr>
        <w:t xml:space="preserve">Rationale: </w:t>
      </w:r>
      <w:r>
        <w:rPr>
          <w:rFonts w:ascii="Arial" w:hAnsi="Arial" w:eastAsia="Arial"/>
          <w:sz w:val="24"/>
        </w:rPr>
        <w:t>These goals are designed to establish a strong foundation, drive sustainable growth, and position our company as a market leader in the B2B solutions space. By focusing on customer acquisition, retention, and operational excellence, we can build a loyal client base and deliver quantifiable value. Continuous innovation, strategic partnerships, and global expansion will enable us to stay ahead of market trends and capitalize on emerging opportunities, ensuring long-term success and profitability.</w:t>
      </w:r>
    </w:p>
    <w:p/>
    <w:p>
      <w:pPr>
        <w:pStyle w:val="Heading1"/>
      </w:pPr>
      <w:r>
        <w:rPr>
          <w:rFonts w:ascii="Arial" w:hAnsi="Arial" w:eastAsia="Arial"/>
          <w:b/>
          <w:color w:val="000000"/>
          <w:sz w:val="34"/>
        </w:rPr>
        <w:t>Metrics That Matter (kpis)</w:t>
      </w:r>
    </w:p>
    <w:p/>
    <w:p>
      <w:r>
        <w:rPr>
          <w:rFonts w:ascii="Arial" w:hAnsi="Arial" w:eastAsia="Arial"/>
          <w:b/>
          <w:sz w:val="24"/>
        </w:rPr>
        <w:t xml:space="preserve">Most Important KPI: </w:t>
      </w:r>
      <w:r>
        <w:rPr>
          <w:rFonts w:ascii="Arial" w:hAnsi="Arial" w:eastAsia="Arial"/>
          <w:sz w:val="24"/>
        </w:rPr>
        <w:t>Customer Acquisition Rate: Measured by the number of new enterprise clients secured within a specific time frame. This KPI is critical as it directly impacts revenue growth and market penetration. It informs decisions related to marketing strategies, sales efforts, and product/service enhancements to attract and convert new customers effectively.</w:t>
      </w:r>
    </w:p>
    <w:p>
      <w:r>
        <w:rPr>
          <w:rFonts w:ascii="Arial" w:hAnsi="Arial" w:eastAsia="Arial"/>
          <w:b/>
          <w:sz w:val="24"/>
        </w:rPr>
        <w:t xml:space="preserve">Second Most Important KPI: </w:t>
      </w:r>
      <w:r>
        <w:rPr>
          <w:rFonts w:ascii="Arial" w:hAnsi="Arial" w:eastAsia="Arial"/>
          <w:sz w:val="24"/>
        </w:rPr>
        <w:t>Customer Retention Rate: Measured by the percentage of existing enterprise clients renewing their subscriptions. Retaining customers is crucial for sustaining revenue streams and reducing acquisition costs. This KPI guides decisions on improving customer satisfaction, delivering consistent value, and fostering long-term relationships through exceptional service and support.</w:t>
      </w:r>
    </w:p>
    <w:p>
      <w:r>
        <w:rPr>
          <w:rFonts w:ascii="Arial" w:hAnsi="Arial" w:eastAsia="Arial"/>
          <w:b/>
          <w:sz w:val="24"/>
        </w:rPr>
        <w:t xml:space="preserve">Third Most Important KPI: </w:t>
      </w:r>
      <w:r>
        <w:rPr>
          <w:rFonts w:ascii="Arial" w:hAnsi="Arial" w:eastAsia="Arial"/>
          <w:sz w:val="24"/>
        </w:rPr>
        <w:t>Revenue Growth Rate: Measured by the year-over-year increase in total revenue. This KPI reflects the overall success of the business in generating profitable growth. It informs strategic decisions related to pricing, product/service offerings, market expansion, and resource allocation to drive sustainable revenue growth and achieve financial targets.</w:t>
      </w:r>
    </w:p>
    <w:p/>
    <w:p>
      <w:pPr>
        <w:pStyle w:val="Heading1"/>
      </w:pPr>
      <w:r>
        <w:rPr>
          <w:rFonts w:ascii="Arial" w:hAnsi="Arial" w:eastAsia="Arial"/>
          <w:b/>
          <w:color w:val="000000"/>
          <w:sz w:val="34"/>
        </w:rPr>
        <w:t>Needs Analysis</w:t>
      </w:r>
    </w:p>
    <w:p/>
    <w:p>
      <w:r>
        <w:rPr>
          <w:rFonts w:ascii="Arial" w:hAnsi="Arial" w:eastAsia="Arial"/>
          <w:b/>
          <w:sz w:val="24"/>
        </w:rPr>
        <w:t xml:space="preserve">Customer Needs: </w:t>
      </w:r>
      <w:r>
        <w:rPr>
          <w:rFonts w:ascii="Arial" w:hAnsi="Arial" w:eastAsia="Arial"/>
          <w:sz w:val="24"/>
        </w:rPr>
      </w:r>
    </w:p>
    <w:p>
      <w:r>
        <w:rPr>
          <w:rFonts w:ascii="Arial" w:hAnsi="Arial" w:eastAsia="Arial"/>
          <w:b/>
          <w:sz w:val="24"/>
        </w:rPr>
        <w:t xml:space="preserve">Streamlining operations: </w:t>
      </w:r>
      <w:r>
        <w:rPr>
          <w:rFonts w:ascii="Arial" w:hAnsi="Arial" w:eastAsia="Arial"/>
          <w:sz w:val="24"/>
        </w:rPr>
        <w:t>Businesses require solutions that enhance efficiency, productivity, and cost-effectiveness across various processes and workflows.</w:t>
      </w:r>
    </w:p>
    <w:p>
      <w:r>
        <w:rPr>
          <w:rFonts w:ascii="Arial" w:hAnsi="Arial" w:eastAsia="Arial"/>
          <w:b/>
          <w:sz w:val="24"/>
        </w:rPr>
        <w:t xml:space="preserve">Data-driven decision making: </w:t>
      </w:r>
      <w:r>
        <w:rPr>
          <w:rFonts w:ascii="Arial" w:hAnsi="Arial" w:eastAsia="Arial"/>
          <w:sz w:val="24"/>
        </w:rPr>
        <w:t>Organizations need access to comprehensive data analytics and insights to make informed strategic decisions and drive growth.</w:t>
      </w:r>
    </w:p>
    <w:p>
      <w:r>
        <w:rPr>
          <w:rFonts w:ascii="Arial" w:hAnsi="Arial" w:eastAsia="Arial"/>
          <w:b/>
          <w:sz w:val="24"/>
        </w:rPr>
        <w:t xml:space="preserve">Quantifying ROI: </w:t>
      </w:r>
      <w:r>
        <w:rPr>
          <w:rFonts w:ascii="Arial" w:hAnsi="Arial" w:eastAsia="Arial"/>
          <w:sz w:val="24"/>
        </w:rPr>
        <w:t>Companies seek tools and methodologies to accurately measure and optimize the return on investment (ROI) for their initiatives and expenditures.</w:t>
      </w:r>
    </w:p>
    <w:p>
      <w:r>
        <w:rPr>
          <w:rFonts w:ascii="Arial" w:hAnsi="Arial" w:eastAsia="Arial"/>
          <w:b/>
          <w:sz w:val="24"/>
        </w:rPr>
        <w:t xml:space="preserve">Future-proofing strategies: </w:t>
      </w:r>
      <w:r>
        <w:rPr>
          <w:rFonts w:ascii="Arial" w:hAnsi="Arial" w:eastAsia="Arial"/>
          <w:sz w:val="24"/>
        </w:rPr>
        <w:t>Businesses require solutions that can adapt to evolving market trends, technological advancements, and changing customer demands.</w:t>
      </w:r>
    </w:p>
    <w:p>
      <w:r>
        <w:rPr>
          <w:rFonts w:ascii="Arial" w:hAnsi="Arial" w:eastAsia="Arial"/>
          <w:b/>
          <w:sz w:val="24"/>
        </w:rPr>
        <w:t xml:space="preserve">Ethical and sustainable practices: </w:t>
      </w:r>
      <w:r>
        <w:rPr>
          <w:rFonts w:ascii="Arial" w:hAnsi="Arial" w:eastAsia="Arial"/>
          <w:sz w:val="24"/>
        </w:rPr>
        <w:t>Organizations prioritize solutions that uphold ethical standards, promote sustainability, and align with their corporate social responsibility goals.</w:t>
      </w:r>
    </w:p>
    <w:p>
      <w:r>
        <w:rPr>
          <w:rFonts w:ascii="Arial" w:hAnsi="Arial" w:eastAsia="Arial"/>
          <w:b/>
          <w:sz w:val="24"/>
        </w:rPr>
        <w:t xml:space="preserve">Existing Solutions: </w:t>
      </w:r>
      <w:r>
        <w:rPr>
          <w:rFonts w:ascii="Arial" w:hAnsi="Arial" w:eastAsia="Arial"/>
          <w:sz w:val="24"/>
        </w:rPr>
      </w:r>
    </w:p>
    <w:p>
      <w:r>
        <w:rPr>
          <w:rFonts w:ascii="Arial" w:hAnsi="Arial" w:eastAsia="Arial"/>
          <w:b/>
          <w:sz w:val="24"/>
        </w:rPr>
        <w:t xml:space="preserve">Enterprise Resource Planning (ERP) systems: </w:t>
      </w:r>
      <w:r>
        <w:rPr>
          <w:rFonts w:ascii="Arial" w:hAnsi="Arial" w:eastAsia="Arial"/>
          <w:sz w:val="24"/>
        </w:rPr>
        <w:t>Designed to integrate and manage various business processes, including finance, supply chain, and human resources.</w:t>
      </w:r>
    </w:p>
    <w:p>
      <w:r>
        <w:rPr>
          <w:rFonts w:ascii="Arial" w:hAnsi="Arial" w:eastAsia="Arial"/>
          <w:b/>
          <w:sz w:val="24"/>
        </w:rPr>
        <w:t xml:space="preserve">Business Intelligence (BI) tools: </w:t>
      </w:r>
      <w:r>
        <w:rPr>
          <w:rFonts w:ascii="Arial" w:hAnsi="Arial" w:eastAsia="Arial"/>
          <w:sz w:val="24"/>
        </w:rPr>
        <w:t>Provide data visualization, reporting, and analytics capabilities to support decision-making.</w:t>
      </w:r>
    </w:p>
    <w:p>
      <w:r>
        <w:rPr>
          <w:rFonts w:ascii="Arial" w:hAnsi="Arial" w:eastAsia="Arial"/>
          <w:b/>
          <w:sz w:val="24"/>
        </w:rPr>
        <w:t xml:space="preserve">Project management software: </w:t>
      </w:r>
      <w:r>
        <w:rPr>
          <w:rFonts w:ascii="Arial" w:hAnsi="Arial" w:eastAsia="Arial"/>
          <w:sz w:val="24"/>
        </w:rPr>
        <w:t>Facilitates collaboration, task assignment, and progress tracking for project teams.</w:t>
      </w:r>
    </w:p>
    <w:p>
      <w:r>
        <w:rPr>
          <w:rFonts w:ascii="Arial" w:hAnsi="Arial" w:eastAsia="Arial"/>
          <w:b/>
          <w:sz w:val="24"/>
        </w:rPr>
        <w:t xml:space="preserve">Customer Relationship Management (CRM) systems: </w:t>
      </w:r>
      <w:r>
        <w:rPr>
          <w:rFonts w:ascii="Arial" w:hAnsi="Arial" w:eastAsia="Arial"/>
          <w:sz w:val="24"/>
        </w:rPr>
        <w:t>Manage customer interactions, sales pipelines, and marketing campaigns.</w:t>
      </w:r>
    </w:p>
    <w:p>
      <w:r>
        <w:rPr>
          <w:rFonts w:ascii="Arial" w:hAnsi="Arial" w:eastAsia="Arial"/>
          <w:b/>
          <w:sz w:val="24"/>
        </w:rPr>
        <w:t xml:space="preserve">Gaps in Current Solutions: </w:t>
      </w:r>
      <w:r>
        <w:rPr>
          <w:rFonts w:ascii="Arial" w:hAnsi="Arial" w:eastAsia="Arial"/>
          <w:sz w:val="24"/>
        </w:rPr>
      </w:r>
    </w:p>
    <w:p>
      <w:r>
        <w:rPr>
          <w:rFonts w:ascii="Arial" w:hAnsi="Arial" w:eastAsia="Arial"/>
          <w:b/>
          <w:sz w:val="24"/>
        </w:rPr>
        <w:t xml:space="preserve">Siloed data and lack of integration: </w:t>
      </w:r>
      <w:r>
        <w:rPr>
          <w:rFonts w:ascii="Arial" w:hAnsi="Arial" w:eastAsia="Arial"/>
          <w:sz w:val="24"/>
        </w:rPr>
        <w:t>Many existing solutions operate in silos, hindering seamless data flow and comprehensive insights across different business functions.</w:t>
      </w:r>
    </w:p>
    <w:p>
      <w:r>
        <w:rPr>
          <w:rFonts w:ascii="Arial" w:hAnsi="Arial" w:eastAsia="Arial"/>
          <w:b/>
          <w:sz w:val="24"/>
        </w:rPr>
        <w:t xml:space="preserve">Scalability limitations: </w:t>
      </w:r>
      <w:r>
        <w:rPr>
          <w:rFonts w:ascii="Arial" w:hAnsi="Arial" w:eastAsia="Arial"/>
          <w:sz w:val="24"/>
        </w:rPr>
        <w:t>Some solutions struggle to scale efficiently as businesses grow, leading to performance issues and increased costs.</w:t>
      </w:r>
    </w:p>
    <w:p>
      <w:r>
        <w:rPr>
          <w:rFonts w:ascii="Arial" w:hAnsi="Arial" w:eastAsia="Arial"/>
          <w:b/>
          <w:sz w:val="24"/>
        </w:rPr>
        <w:t xml:space="preserve">Inflexible customization: </w:t>
      </w:r>
      <w:r>
        <w:rPr>
          <w:rFonts w:ascii="Arial" w:hAnsi="Arial" w:eastAsia="Arial"/>
          <w:sz w:val="24"/>
        </w:rPr>
        <w:t>Existing solutions may lack the flexibility to accommodate unique business requirements and customization needs.</w:t>
      </w:r>
    </w:p>
    <w:p>
      <w:r>
        <w:rPr>
          <w:rFonts w:ascii="Arial" w:hAnsi="Arial" w:eastAsia="Arial"/>
          <w:b/>
          <w:sz w:val="24"/>
        </w:rPr>
        <w:t xml:space="preserve">Limited support and training: </w:t>
      </w:r>
      <w:r>
        <w:rPr>
          <w:rFonts w:ascii="Arial" w:hAnsi="Arial" w:eastAsia="Arial"/>
          <w:sz w:val="24"/>
        </w:rPr>
        <w:t>Inadequate customer support, documentation, and training resources can hinder effective adoption and utilization of the solutions.</w:t>
      </w:r>
    </w:p>
    <w:p>
      <w:r>
        <w:rPr>
          <w:rFonts w:ascii="Arial" w:hAnsi="Arial" w:eastAsia="Arial"/>
          <w:b/>
          <w:sz w:val="24"/>
        </w:rPr>
        <w:t xml:space="preserve">Outdated technology: </w:t>
      </w:r>
      <w:r>
        <w:rPr>
          <w:rFonts w:ascii="Arial" w:hAnsi="Arial" w:eastAsia="Arial"/>
          <w:sz w:val="24"/>
        </w:rPr>
        <w:t>Legacy systems may struggle to keep pace with emerging technologies, limiting innovation and competitiveness.</w:t>
      </w:r>
    </w:p>
    <w:p>
      <w:r>
        <w:rPr>
          <w:rFonts w:ascii="Arial" w:hAnsi="Arial" w:eastAsia="Arial"/>
          <w:b/>
          <w:sz w:val="24"/>
        </w:rPr>
        <w:t xml:space="preserve">Proposed Product/Service Value Proposition: </w:t>
      </w:r>
      <w:r>
        <w:rPr>
          <w:rFonts w:ascii="Arial" w:hAnsi="Arial" w:eastAsia="Arial"/>
          <w:sz w:val="24"/>
        </w:rPr>
      </w:r>
    </w:p>
    <w:p>
      <w:r>
        <w:rPr>
          <w:rFonts w:ascii="Arial" w:hAnsi="Arial" w:eastAsia="Arial"/>
          <w:sz w:val="24"/>
        </w:rPr>
        <w:t>Our B2B solutions offer a comprehensive, integrated platform that optimizes workflows, delivers data-driven insights, and quantifies ROI across various business functions. By leveraging cutting-edge technologies and customizable modules, our solutions adapt to evolving market trends and future-proof strategies. With a strong emphasis on ethical practices, sustainability, and corporate social responsibility, our offerings empower organizations to make informed decisions, drive growth, and maintain a competitive edge while upholding their values and principles.</w:t>
      </w:r>
    </w:p>
    <w:p/>
    <w:p>
      <w:pPr>
        <w:pStyle w:val="Heading1"/>
      </w:pPr>
      <w:r>
        <w:rPr>
          <w:rFonts w:ascii="Arial" w:hAnsi="Arial" w:eastAsia="Arial"/>
          <w:b/>
          <w:color w:val="000000"/>
          <w:sz w:val="34"/>
        </w:rPr>
        <w:t>Market Size Analysis</w:t>
      </w:r>
    </w:p>
    <w:p/>
    <w:p>
      <w:r>
        <w:rPr>
          <w:rFonts w:ascii="Arial" w:hAnsi="Arial" w:eastAsia="Arial"/>
          <w:b/>
          <w:sz w:val="24"/>
        </w:rPr>
        <w:t xml:space="preserve">Total Addressable Market (TAM): </w:t>
      </w:r>
      <w:r>
        <w:rPr>
          <w:rFonts w:ascii="Arial" w:hAnsi="Arial" w:eastAsia="Arial"/>
          <w:sz w:val="24"/>
        </w:rPr>
        <w:t>Based on the target market description, the TAM encompasses all mid-sized to large enterprises operating across diverse industries in major urban centers and commercial hubs of Pakistan. Considering the average revenue potential from enterprise software solutions and the total number of eligible companies, a conservative estimate for the TAM would be around $500 million annually. This figure assumes a significant portion of businesses requiring solutions to streamline operations, enable data-driven decision-making, quantify ROI, future-proof strategies, and align with ethical and sustainable practices.</w:t>
      </w:r>
    </w:p>
    <w:p>
      <w:r>
        <w:rPr>
          <w:rFonts w:ascii="Arial" w:hAnsi="Arial" w:eastAsia="Arial"/>
          <w:b/>
          <w:sz w:val="24"/>
        </w:rPr>
        <w:t xml:space="preserve">Serviceable Available Market (SAM): </w:t>
      </w:r>
      <w:r>
        <w:rPr>
          <w:rFonts w:ascii="Arial" w:hAnsi="Arial" w:eastAsia="Arial"/>
          <w:sz w:val="24"/>
        </w:rPr>
        <w:t>Focusing on the specified target industries (technology, manufacturing, healthcare, finance, and professional services) and considering our operational capabilities, distribution channels, and resource constraints, the SAM can be estimated at approximately $200 million annually. This segment represents companies within our immediate reach, aligning with our product/service offerings and value proposition.</w:t>
      </w:r>
    </w:p>
    <w:p>
      <w:r>
        <w:rPr>
          <w:rFonts w:ascii="Arial" w:hAnsi="Arial" w:eastAsia="Arial"/>
          <w:b/>
          <w:sz w:val="24"/>
        </w:rPr>
        <w:t xml:space="preserve">Serviceable Obtainable Market (SOM): </w:t>
      </w:r>
      <w:r>
        <w:rPr>
          <w:rFonts w:ascii="Arial" w:hAnsi="Arial" w:eastAsia="Arial"/>
          <w:sz w:val="24"/>
        </w:rPr>
        <w:t>Given the competitive landscape, market entry barriers, and our current resources, a realistic estimation of the SOM for the initial stages would be around $20 million annually. This figure reflects a conservative 10% market share within the SAM, accounting for factors such as brand awareness, sales efforts, and customer acquisition strategies. As we establish a stronger foothold and expand our offerings, the SOM can be expected to grow incrementally.</w:t>
      </w:r>
    </w:p>
    <w:p/>
    <w:p>
      <w:pPr>
        <w:pStyle w:val="Heading1"/>
      </w:pPr>
      <w:r>
        <w:rPr>
          <w:rFonts w:ascii="Arial" w:hAnsi="Arial" w:eastAsia="Arial"/>
          <w:b/>
          <w:color w:val="000000"/>
          <w:sz w:val="34"/>
        </w:rPr>
        <w:t>Market Trend Analysis</w:t>
      </w:r>
    </w:p>
    <w:p/>
    <w:p>
      <w:r>
        <w:rPr>
          <w:rFonts w:ascii="Arial" w:hAnsi="Arial" w:eastAsia="Arial"/>
          <w:b/>
          <w:sz w:val="24"/>
        </w:rPr>
        <w:t xml:space="preserve">Consumer Behavior Trends: </w:t>
      </w:r>
      <w:r>
        <w:rPr>
          <w:rFonts w:ascii="Arial" w:hAnsi="Arial" w:eastAsia="Arial"/>
          <w:sz w:val="24"/>
        </w:rPr>
        <w:t>Increased demand for personalization, tailored experiences, and seamless omnichannel shopping journeys. Growing emphasis on sustainability, ethical sourcing, and transparency in product/service offerings. Shift towards conscious consumerism and alignment with personal values. Influence of social media, influencer marketing, and user-generated content on purchasing decisions.</w:t>
      </w:r>
    </w:p>
    <w:p>
      <w:r>
        <w:rPr>
          <w:rFonts w:ascii="Arial" w:hAnsi="Arial" w:eastAsia="Arial"/>
          <w:b/>
          <w:sz w:val="24"/>
        </w:rPr>
        <w:t xml:space="preserve">Technological Trends: </w:t>
      </w:r>
      <w:r>
        <w:rPr>
          <w:rFonts w:ascii="Arial" w:hAnsi="Arial" w:eastAsia="Arial"/>
          <w:sz w:val="24"/>
        </w:rPr>
        <w:t>Advancements in artificial intelligence (AI) and machine learning (ML) for personalized recommendations, predictive analytics, and optimized supply chain management. Adoption of augmented reality (AR) and virtual reality (VR) for immersive shopping experiences. Proliferation of voice-enabled assistants and conversational commerce. Emergence of blockchain technology for enhanced supply chain transparency and secure transactions.</w:t>
      </w:r>
    </w:p>
    <w:p>
      <w:r>
        <w:rPr>
          <w:rFonts w:ascii="Arial" w:hAnsi="Arial" w:eastAsia="Arial"/>
          <w:b/>
          <w:sz w:val="24"/>
        </w:rPr>
        <w:t xml:space="preserve">Competitive Trends: </w:t>
      </w:r>
      <w:r>
        <w:rPr>
          <w:rFonts w:ascii="Arial" w:hAnsi="Arial" w:eastAsia="Arial"/>
          <w:sz w:val="24"/>
        </w:rPr>
        <w:t>Increased focus on omnichannel strategies, integrating online and offline channels for seamless customer experiences. Adoption of subscription-based business models and recurring revenue streams. Leveraging data analytics and customer insights for targeted marketing and product development. Emphasis on strategic partnerships, collaborations, and acquisitions to expand market reach and capabilities.</w:t>
      </w:r>
    </w:p>
    <w:p>
      <w:r>
        <w:rPr>
          <w:rFonts w:ascii="Arial" w:hAnsi="Arial" w:eastAsia="Arial"/>
          <w:b/>
          <w:sz w:val="24"/>
        </w:rPr>
        <w:t xml:space="preserve">Economic Trends: </w:t>
      </w:r>
      <w:r>
        <w:rPr>
          <w:rFonts w:ascii="Arial" w:hAnsi="Arial" w:eastAsia="Arial"/>
          <w:sz w:val="24"/>
        </w:rPr>
        <w:t>Fluctuations in consumer disposable income and purchasing power due to inflationary pressures and economic uncertainties. Shifts in consumer spending patterns towards essential goods and services. Impact of supply chain disruptions, rising operational costs, and resource scarcity on pricing strategies. Emergence of alternative payment methods and buy-now-pay-later (BNPL) options to cater to evolving consumer preferences.</w:t>
      </w:r>
    </w:p>
    <w:p/>
    <w:p>
      <w:pPr>
        <w:pStyle w:val="Heading1"/>
      </w:pPr>
      <w:r>
        <w:rPr>
          <w:rFonts w:ascii="Arial" w:hAnsi="Arial" w:eastAsia="Arial"/>
          <w:b/>
          <w:color w:val="000000"/>
          <w:sz w:val="34"/>
        </w:rPr>
        <w:t>Competitive Analysis</w:t>
      </w:r>
    </w:p>
    <w:p/>
    <w:p>
      <w:r>
        <w:rPr>
          <w:rFonts w:ascii="Arial" w:hAnsi="Arial" w:eastAsia="Arial"/>
          <w:b/>
          <w:sz w:val="24"/>
        </w:rPr>
        <w:t xml:space="preserve">Competitor Identification: </w:t>
      </w:r>
      <w:r>
        <w:rPr>
          <w:rFonts w:ascii="Arial" w:hAnsi="Arial" w:eastAsia="Arial"/>
          <w:sz w:val="24"/>
        </w:rPr>
        <w:t>Key direct competitors include Daraz.pk, Shophive.com, and Symbios.pk. These e-commerce platforms offer a wide range of products, including electronics, fashion, home appliances, and more. They have established a significant market presence and customer base in Pakistan.</w:t>
      </w:r>
    </w:p>
    <w:p>
      <w:r>
        <w:rPr>
          <w:rFonts w:ascii="Arial" w:hAnsi="Arial" w:eastAsia="Arial"/>
          <w:b/>
          <w:sz w:val="24"/>
        </w:rPr>
        <w:t xml:space="preserve">Product/Service Comparison: </w:t>
      </w:r>
      <w:r>
        <w:rPr>
          <w:rFonts w:ascii="Arial" w:hAnsi="Arial" w:eastAsia="Arial"/>
          <w:sz w:val="24"/>
        </w:rPr>
        <w:t>Compared to our proposed e-commerce platform, competitors like Daraz.pk and Shophive.com offer a broader product assortment and have established partnerships with various brands and suppliers. However, our platform aims to differentiate itself through superior user experience, advanced search and filtering capabilities, and robust data analytics for personalized recommendations. Additionally, our focus on responsive design and seamless order management systems could provide a competitive edge.</w:t>
      </w:r>
    </w:p>
    <w:p>
      <w:r>
        <w:rPr>
          <w:rFonts w:ascii="Arial" w:hAnsi="Arial" w:eastAsia="Arial"/>
          <w:b/>
          <w:sz w:val="24"/>
        </w:rPr>
        <w:t xml:space="preserve">Strategic Positioning: </w:t>
      </w:r>
      <w:r>
        <w:rPr>
          <w:rFonts w:ascii="Arial" w:hAnsi="Arial" w:eastAsia="Arial"/>
          <w:sz w:val="24"/>
        </w:rPr>
        <w:t>Daraz.pk positions itself as a leading online marketplace, offering a vast product selection and emphasizing convenience and affordability. Shophive.com targets urban consumers with a curated product range and focuses on customer service and reliable delivery. Symbios.pk caters to businesses and professionals, offering office supplies, IT equipment, and corporate solutions. Their strategies involve leveraging partnerships, promotional campaigns, and customer loyalty programs to attract and retain customers.</w:t>
      </w:r>
    </w:p>
    <w:p/>
    <w:p>
      <w:pPr>
        <w:pStyle w:val="Heading1"/>
      </w:pPr>
      <w:r>
        <w:rPr>
          <w:rFonts w:ascii="Arial" w:hAnsi="Arial" w:eastAsia="Arial"/>
          <w:b/>
          <w:color w:val="000000"/>
          <w:sz w:val="34"/>
        </w:rPr>
        <w:t>Market Research Summary</w:t>
      </w:r>
    </w:p>
    <w:p/>
    <w:p>
      <w:r>
        <w:rPr>
          <w:rFonts w:ascii="Arial" w:hAnsi="Arial" w:eastAsia="Arial"/>
          <w:b/>
          <w:sz w:val="24"/>
        </w:rPr>
        <w:t xml:space="preserve">Customer Needs: </w:t>
      </w:r>
      <w:r>
        <w:rPr>
          <w:rFonts w:ascii="Arial" w:hAnsi="Arial" w:eastAsia="Arial"/>
          <w:sz w:val="24"/>
        </w:rPr>
      </w:r>
    </w:p>
    <w:p>
      <w:pPr>
        <w:pStyle w:val="ListBullet"/>
      </w:pPr>
      <w:r>
        <w:rPr>
          <w:rFonts w:ascii="Arial" w:hAnsi="Arial" w:eastAsia="Arial"/>
          <w:sz w:val="24"/>
        </w:rPr>
        <w:t>Streamlining business operations and processes for increased efficiency</w:t>
      </w:r>
    </w:p>
    <w:p>
      <w:pPr>
        <w:pStyle w:val="ListBullet"/>
      </w:pPr>
      <w:r>
        <w:rPr>
          <w:rFonts w:ascii="Arial" w:hAnsi="Arial" w:eastAsia="Arial"/>
          <w:sz w:val="24"/>
        </w:rPr>
        <w:t>Enabling data-driven decision-making through comprehensive analytics</w:t>
      </w:r>
    </w:p>
    <w:p>
      <w:pPr>
        <w:pStyle w:val="ListBullet"/>
      </w:pPr>
      <w:r>
        <w:rPr>
          <w:rFonts w:ascii="Arial" w:hAnsi="Arial" w:eastAsia="Arial"/>
          <w:sz w:val="24"/>
        </w:rPr>
        <w:t>Quantifying return on investment (ROI) for strategic initiatives</w:t>
      </w:r>
    </w:p>
    <w:p>
      <w:pPr>
        <w:pStyle w:val="ListBullet"/>
      </w:pPr>
      <w:r>
        <w:rPr>
          <w:rFonts w:ascii="Arial" w:hAnsi="Arial" w:eastAsia="Arial"/>
          <w:sz w:val="24"/>
        </w:rPr>
        <w:t>Future-proofing business strategies against market disruptions</w:t>
      </w:r>
    </w:p>
    <w:p>
      <w:pPr>
        <w:pStyle w:val="ListBullet"/>
      </w:pPr>
      <w:r>
        <w:rPr>
          <w:rFonts w:ascii="Arial" w:hAnsi="Arial" w:eastAsia="Arial"/>
          <w:sz w:val="24"/>
        </w:rPr>
        <w:t>Aligning operations with ethical and sustainable practices</w:t>
      </w:r>
    </w:p>
    <w:p>
      <w:r>
        <w:rPr>
          <w:rFonts w:ascii="Arial" w:hAnsi="Arial" w:eastAsia="Arial"/>
          <w:b/>
          <w:sz w:val="24"/>
        </w:rPr>
        <w:t xml:space="preserve">Existing Solutions: </w:t>
      </w:r>
      <w:r>
        <w:rPr>
          <w:rFonts w:ascii="Arial" w:hAnsi="Arial" w:eastAsia="Arial"/>
          <w:sz w:val="24"/>
        </w:rPr>
      </w:r>
    </w:p>
    <w:p>
      <w:pPr>
        <w:pStyle w:val="ListBullet"/>
      </w:pPr>
      <w:r>
        <w:rPr>
          <w:rFonts w:ascii="Arial" w:hAnsi="Arial" w:eastAsia="Arial"/>
          <w:sz w:val="24"/>
        </w:rPr>
        <w:t>Enterprise resource planning (ERP) systems for process integration</w:t>
      </w:r>
    </w:p>
    <w:p>
      <w:pPr>
        <w:pStyle w:val="ListBullet"/>
      </w:pPr>
      <w:r>
        <w:rPr>
          <w:rFonts w:ascii="Arial" w:hAnsi="Arial" w:eastAsia="Arial"/>
          <w:sz w:val="24"/>
        </w:rPr>
        <w:t>Business intelligence (BI) tools for data analysis and reporting</w:t>
      </w:r>
    </w:p>
    <w:p>
      <w:pPr>
        <w:pStyle w:val="ListBullet"/>
      </w:pPr>
      <w:r>
        <w:rPr>
          <w:rFonts w:ascii="Arial" w:hAnsi="Arial" w:eastAsia="Arial"/>
          <w:sz w:val="24"/>
        </w:rPr>
        <w:t>Project management software for task tracking and collaboration</w:t>
      </w:r>
    </w:p>
    <w:p>
      <w:pPr>
        <w:pStyle w:val="ListBullet"/>
      </w:pPr>
      <w:r>
        <w:rPr>
          <w:rFonts w:ascii="Arial" w:hAnsi="Arial" w:eastAsia="Arial"/>
          <w:sz w:val="24"/>
        </w:rPr>
        <w:t>Consulting services for strategy development and implementation</w:t>
      </w:r>
    </w:p>
    <w:p>
      <w:r>
        <w:rPr>
          <w:rFonts w:ascii="Arial" w:hAnsi="Arial" w:eastAsia="Arial"/>
          <w:b/>
          <w:sz w:val="24"/>
        </w:rPr>
        <w:t xml:space="preserve">Gaps in Current Solutions: </w:t>
      </w:r>
      <w:r>
        <w:rPr>
          <w:rFonts w:ascii="Arial" w:hAnsi="Arial" w:eastAsia="Arial"/>
          <w:sz w:val="24"/>
        </w:rPr>
      </w:r>
    </w:p>
    <w:p>
      <w:pPr>
        <w:pStyle w:val="ListBullet"/>
      </w:pPr>
      <w:r>
        <w:rPr>
          <w:rFonts w:ascii="Arial" w:hAnsi="Arial" w:eastAsia="Arial"/>
          <w:sz w:val="24"/>
        </w:rPr>
        <w:t>Lack of seamless integration and customization capabilities</w:t>
      </w:r>
    </w:p>
    <w:p>
      <w:pPr>
        <w:pStyle w:val="ListBullet"/>
      </w:pPr>
      <w:r>
        <w:rPr>
          <w:rFonts w:ascii="Arial" w:hAnsi="Arial" w:eastAsia="Arial"/>
          <w:sz w:val="24"/>
        </w:rPr>
        <w:t>Limited scalability and adaptability to evolving business needs</w:t>
      </w:r>
    </w:p>
    <w:p>
      <w:pPr>
        <w:pStyle w:val="ListBullet"/>
      </w:pPr>
      <w:r>
        <w:rPr>
          <w:rFonts w:ascii="Arial" w:hAnsi="Arial" w:eastAsia="Arial"/>
          <w:sz w:val="24"/>
        </w:rPr>
        <w:t>Siloed data sources hindering comprehensive analytics</w:t>
      </w:r>
    </w:p>
    <w:p>
      <w:pPr>
        <w:pStyle w:val="ListBullet"/>
      </w:pPr>
      <w:r>
        <w:rPr>
          <w:rFonts w:ascii="Arial" w:hAnsi="Arial" w:eastAsia="Arial"/>
          <w:sz w:val="24"/>
        </w:rPr>
        <w:t>Inadequate support for sustainability and ethical compliance</w:t>
      </w:r>
    </w:p>
    <w:p>
      <w:pPr>
        <w:pStyle w:val="ListBullet"/>
      </w:pPr>
      <w:r>
        <w:rPr>
          <w:rFonts w:ascii="Arial" w:hAnsi="Arial" w:eastAsia="Arial"/>
          <w:sz w:val="24"/>
        </w:rPr>
        <w:t>High costs and complex implementation processes</w:t>
      </w:r>
    </w:p>
    <w:p>
      <w:r>
        <w:rPr>
          <w:rFonts w:ascii="Arial" w:hAnsi="Arial" w:eastAsia="Arial"/>
          <w:b/>
          <w:sz w:val="24"/>
        </w:rPr>
        <w:t xml:space="preserve">Proposed Product/Service Value Proposition: </w:t>
      </w:r>
      <w:r>
        <w:rPr>
          <w:rFonts w:ascii="Arial" w:hAnsi="Arial" w:eastAsia="Arial"/>
          <w:sz w:val="24"/>
        </w:rPr>
      </w:r>
    </w:p>
    <w:p>
      <w:r>
        <w:rPr>
          <w:rFonts w:ascii="Arial" w:hAnsi="Arial" w:eastAsia="Arial"/>
          <w:b/>
          <w:sz w:val="24"/>
        </w:rPr>
        <w:t xml:space="preserve">Our solution addresses these gaps by offering a unified, cloud-based platform that seamlessly integrates business processes, data sources, and analytics capabilities. Key benefits include: </w:t>
      </w:r>
      <w:r>
        <w:rPr>
          <w:rFonts w:ascii="Arial" w:hAnsi="Arial" w:eastAsia="Arial"/>
          <w:sz w:val="24"/>
        </w:rPr>
      </w:r>
    </w:p>
    <w:p>
      <w:pPr>
        <w:pStyle w:val="ListBullet"/>
      </w:pPr>
      <w:r>
        <w:rPr>
          <w:rFonts w:ascii="Arial" w:hAnsi="Arial" w:eastAsia="Arial"/>
          <w:sz w:val="24"/>
        </w:rPr>
        <w:t>Customizable modules for tailored process automation</w:t>
      </w:r>
    </w:p>
    <w:p>
      <w:pPr>
        <w:pStyle w:val="ListBullet"/>
      </w:pPr>
      <w:r>
        <w:rPr>
          <w:rFonts w:ascii="Arial" w:hAnsi="Arial" w:eastAsia="Arial"/>
          <w:sz w:val="24"/>
        </w:rPr>
        <w:t>Advanced analytics for data-driven insights and forecasting</w:t>
      </w:r>
    </w:p>
    <w:p>
      <w:pPr>
        <w:pStyle w:val="ListBullet"/>
      </w:pPr>
      <w:r>
        <w:rPr>
          <w:rFonts w:ascii="Arial" w:hAnsi="Arial" w:eastAsia="Arial"/>
          <w:sz w:val="24"/>
        </w:rPr>
        <w:t>Sustainability and ethical compliance tracking and reporting</w:t>
      </w:r>
    </w:p>
    <w:p>
      <w:pPr>
        <w:pStyle w:val="ListBullet"/>
      </w:pPr>
      <w:r>
        <w:rPr>
          <w:rFonts w:ascii="Arial" w:hAnsi="Arial" w:eastAsia="Arial"/>
          <w:sz w:val="24"/>
        </w:rPr>
        <w:t>Scalable and future-proof architecture for business growth</w:t>
      </w:r>
    </w:p>
    <w:p>
      <w:pPr>
        <w:pStyle w:val="ListBullet"/>
      </w:pPr>
      <w:r>
        <w:rPr>
          <w:rFonts w:ascii="Arial" w:hAnsi="Arial" w:eastAsia="Arial"/>
          <w:sz w:val="24"/>
        </w:rPr>
        <w:t>Cost-effective subscription model with streamlined implementation</w:t>
      </w:r>
    </w:p>
    <w:p/>
    <w:p>
      <w:pPr>
        <w:pStyle w:val="Heading1"/>
      </w:pPr>
      <w:r>
        <w:rPr>
          <w:rFonts w:ascii="Arial" w:hAnsi="Arial" w:eastAsia="Arial"/>
          <w:b/>
          <w:color w:val="000000"/>
          <w:sz w:val="34"/>
        </w:rPr>
        <w:t>Target Market</w:t>
      </w:r>
    </w:p>
    <w:p/>
    <w:p>
      <w:r>
        <w:rPr>
          <w:rFonts w:ascii="Arial" w:hAnsi="Arial" w:eastAsia="Arial"/>
          <w:b/>
          <w:sz w:val="24"/>
        </w:rPr>
        <w:t xml:space="preserve">Target Market Description: </w:t>
      </w:r>
      <w:r>
        <w:rPr>
          <w:rFonts w:ascii="Arial" w:hAnsi="Arial" w:eastAsia="Arial"/>
          <w:sz w:val="24"/>
        </w:rPr>
        <w:t>Established B2B companies across diverse industries such as technology, manufacturing, healthcare, finance, and professional services. Companies with complex buying processes involving multiple stakeholders and decision-makers.</w:t>
      </w:r>
    </w:p>
    <w:p>
      <w:r>
        <w:rPr>
          <w:rFonts w:ascii="Arial" w:hAnsi="Arial" w:eastAsia="Arial"/>
          <w:b/>
          <w:sz w:val="24"/>
        </w:rPr>
        <w:t xml:space="preserve">Relevant Industries: </w:t>
      </w:r>
      <w:r>
        <w:rPr>
          <w:rFonts w:ascii="Arial" w:hAnsi="Arial" w:eastAsia="Arial"/>
          <w:sz w:val="24"/>
        </w:rPr>
        <w:t>Technology, Manufacturing, Healthcare, Finance, Professional Services.</w:t>
      </w:r>
    </w:p>
    <w:p>
      <w:r>
        <w:rPr>
          <w:rFonts w:ascii="Arial" w:hAnsi="Arial" w:eastAsia="Arial"/>
          <w:b/>
          <w:sz w:val="24"/>
        </w:rPr>
        <w:t xml:space="preserve">Company Size: </w:t>
      </w:r>
      <w:r>
        <w:rPr>
          <w:rFonts w:ascii="Arial" w:hAnsi="Arial" w:eastAsia="Arial"/>
          <w:sz w:val="24"/>
        </w:rPr>
        <w:t>Mid-sized to large enterprises with 100+ employees.</w:t>
      </w:r>
    </w:p>
    <w:p>
      <w:r>
        <w:rPr>
          <w:rFonts w:ascii="Arial" w:hAnsi="Arial" w:eastAsia="Arial"/>
          <w:b/>
          <w:sz w:val="24"/>
        </w:rPr>
        <w:t xml:space="preserve">Geography: </w:t>
      </w:r>
      <w:r>
        <w:rPr>
          <w:rFonts w:ascii="Arial" w:hAnsi="Arial" w:eastAsia="Arial"/>
          <w:sz w:val="24"/>
        </w:rPr>
        <w:t>Companies operating in major urban centers and commercial hubs across Pakistan.</w:t>
      </w:r>
    </w:p>
    <w:p>
      <w:r>
        <w:rPr>
          <w:rFonts w:ascii="Arial" w:hAnsi="Arial" w:eastAsia="Arial"/>
          <w:b/>
          <w:sz w:val="24"/>
        </w:rPr>
        <w:t xml:space="preserve">Typical Job Titles: </w:t>
      </w:r>
      <w:r>
        <w:rPr>
          <w:rFonts w:ascii="Arial" w:hAnsi="Arial" w:eastAsia="Arial"/>
          <w:sz w:val="24"/>
        </w:rPr>
        <w:t>Chief Executive Officer, Chief Operating Officer, Chief Information Officer, Chief Marketing Officer, Chief Financial Officer, Vice President of Operations, Director of Procurement, IT Manager, Product Manager, Project Manager.</w:t>
      </w:r>
    </w:p>
    <w:p>
      <w:r>
        <w:rPr>
          <w:rFonts w:ascii="Arial" w:hAnsi="Arial" w:eastAsia="Arial"/>
          <w:b/>
          <w:sz w:val="24"/>
        </w:rPr>
        <w:t xml:space="preserve">Role in Buying Process: </w:t>
      </w:r>
      <w:r>
        <w:rPr>
          <w:rFonts w:ascii="Arial" w:hAnsi="Arial" w:eastAsia="Arial"/>
          <w:sz w:val="24"/>
        </w:rPr>
        <w:t>Champion, Decision Maker, Influencer, Blocker.</w:t>
      </w:r>
    </w:p>
    <w:p>
      <w:r>
        <w:rPr>
          <w:rFonts w:ascii="Arial" w:hAnsi="Arial" w:eastAsia="Arial"/>
          <w:b/>
          <w:sz w:val="24"/>
        </w:rPr>
        <w:t xml:space="preserve">Target Audience Description: </w:t>
      </w:r>
      <w:r>
        <w:rPr>
          <w:rFonts w:ascii="Arial" w:hAnsi="Arial" w:eastAsia="Arial"/>
          <w:sz w:val="24"/>
        </w:rPr>
      </w:r>
    </w:p>
    <w:p>
      <w:r>
        <w:rPr>
          <w:rFonts w:ascii="Arial" w:hAnsi="Arial" w:eastAsia="Arial"/>
          <w:b/>
          <w:sz w:val="24"/>
        </w:rPr>
        <w:t xml:space="preserve">Personality Attributes: </w:t>
      </w:r>
      <w:r>
        <w:rPr>
          <w:rFonts w:ascii="Arial" w:hAnsi="Arial" w:eastAsia="Arial"/>
          <w:sz w:val="24"/>
        </w:rPr>
        <w:t>Analytical, strategic, data-driven, risk-averse, collaborative, decisive, influential, pragmatic, detail-oriented.</w:t>
      </w:r>
    </w:p>
    <w:p>
      <w:r>
        <w:rPr>
          <w:rFonts w:ascii="Arial" w:hAnsi="Arial" w:eastAsia="Arial"/>
          <w:b/>
          <w:sz w:val="24"/>
        </w:rPr>
        <w:t xml:space="preserve">Age: </w:t>
      </w:r>
      <w:r>
        <w:rPr>
          <w:rFonts w:ascii="Arial" w:hAnsi="Arial" w:eastAsia="Arial"/>
          <w:sz w:val="24"/>
        </w:rPr>
        <w:t>30-55 years old.</w:t>
      </w:r>
    </w:p>
    <w:p>
      <w:r>
        <w:rPr>
          <w:rFonts w:ascii="Arial" w:hAnsi="Arial" w:eastAsia="Arial"/>
          <w:b/>
          <w:sz w:val="24"/>
        </w:rPr>
        <w:t xml:space="preserve">Income: </w:t>
      </w:r>
      <w:r>
        <w:rPr>
          <w:rFonts w:ascii="Arial" w:hAnsi="Arial" w:eastAsia="Arial"/>
          <w:sz w:val="24"/>
        </w:rPr>
        <w:t>Middle to high-income professionals with substantial decision-making authority and purchasing power.</w:t>
      </w:r>
    </w:p>
    <w:p>
      <w:r>
        <w:rPr>
          <w:rFonts w:ascii="Arial" w:hAnsi="Arial" w:eastAsia="Arial"/>
          <w:b/>
          <w:sz w:val="24"/>
        </w:rPr>
        <w:t xml:space="preserve">Interests: </w:t>
      </w:r>
      <w:r>
        <w:rPr>
          <w:rFonts w:ascii="Arial" w:hAnsi="Arial" w:eastAsia="Arial"/>
          <w:sz w:val="24"/>
        </w:rPr>
        <w:t>Industry trends, emerging technologies, process optimization, cost-effective solutions, compliance and regulatory updates, professional development, networking events.</w:t>
      </w:r>
    </w:p>
    <w:p>
      <w:r>
        <w:rPr>
          <w:rFonts w:ascii="Arial" w:hAnsi="Arial" w:eastAsia="Arial"/>
          <w:b/>
          <w:sz w:val="24"/>
        </w:rPr>
        <w:t xml:space="preserve">Values: </w:t>
      </w:r>
      <w:r>
        <w:rPr>
          <w:rFonts w:ascii="Arial" w:hAnsi="Arial" w:eastAsia="Arial"/>
          <w:sz w:val="24"/>
        </w:rPr>
        <w:t>Professionalism, integrity, innovation, efficiency, customer satisfaction, long-term partnerships, corporate social responsibility.</w:t>
      </w:r>
    </w:p>
    <w:p/>
    <w:p>
      <w:pPr>
        <w:pStyle w:val="Heading1"/>
      </w:pPr>
      <w:r>
        <w:rPr>
          <w:rFonts w:ascii="Arial" w:hAnsi="Arial" w:eastAsia="Arial"/>
          <w:b/>
          <w:color w:val="000000"/>
          <w:sz w:val="34"/>
        </w:rPr>
        <w:t>Ideal Customer Profile: Champion</w:t>
      </w:r>
    </w:p>
    <w:p/>
    <w:p>
      <w:r>
        <w:rPr>
          <w:rFonts w:ascii="Arial" w:hAnsi="Arial" w:eastAsia="Arial"/>
          <w:b/>
          <w:sz w:val="24"/>
        </w:rPr>
        <w:t xml:space="preserve">Job Role: </w:t>
      </w:r>
      <w:r>
        <w:rPr>
          <w:rFonts w:ascii="Arial" w:hAnsi="Arial" w:eastAsia="Arial"/>
          <w:sz w:val="24"/>
        </w:rPr>
        <w:t>Chief Technology Officer (CTO) or Chief Information Officer (CIO)</w:t>
      </w:r>
    </w:p>
    <w:p>
      <w:r>
        <w:rPr>
          <w:rFonts w:ascii="Arial" w:hAnsi="Arial" w:eastAsia="Arial"/>
          <w:b/>
          <w:sz w:val="24"/>
        </w:rPr>
        <w:t xml:space="preserve">Demographic Profile: </w:t>
      </w:r>
      <w:r>
        <w:rPr>
          <w:rFonts w:ascii="Arial" w:hAnsi="Arial" w:eastAsia="Arial"/>
          <w:sz w:val="24"/>
        </w:rPr>
        <w:t>Age 45-55, male, high income, master's degree in computer science or engineering, married with children, senior executive role in technology or IT industry.</w:t>
      </w:r>
    </w:p>
    <w:p>
      <w:r>
        <w:rPr>
          <w:rFonts w:ascii="Arial" w:hAnsi="Arial" w:eastAsia="Arial"/>
          <w:b/>
          <w:sz w:val="24"/>
        </w:rPr>
        <w:t xml:space="preserve">Psychographic Characteristics: </w:t>
      </w:r>
      <w:r>
        <w:rPr>
          <w:rFonts w:ascii="Arial" w:hAnsi="Arial" w:eastAsia="Arial"/>
          <w:sz w:val="24"/>
        </w:rPr>
        <w:t>Forward-thinking, innovative, strategic, analytical, driven, tech-savvy, early adopter of new technologies, values efficiency and productivity.</w:t>
      </w:r>
    </w:p>
    <w:p>
      <w:r>
        <w:rPr>
          <w:rFonts w:ascii="Arial" w:hAnsi="Arial" w:eastAsia="Arial"/>
          <w:b/>
          <w:sz w:val="24"/>
        </w:rPr>
        <w:t xml:space="preserve">Needs and Pain Points: </w:t>
      </w:r>
      <w:r>
        <w:rPr>
          <w:rFonts w:ascii="Arial" w:hAnsi="Arial" w:eastAsia="Arial"/>
          <w:sz w:val="24"/>
        </w:rPr>
        <w:t>Staying ahead of technological advancements, ensuring seamless integration with existing systems, minimizing disruptions to operations, managing IT budgets and resources effectively.</w:t>
      </w:r>
    </w:p>
    <w:p>
      <w:r>
        <w:rPr>
          <w:rFonts w:ascii="Arial" w:hAnsi="Arial" w:eastAsia="Arial"/>
          <w:b/>
          <w:sz w:val="24"/>
        </w:rPr>
        <w:t xml:space="preserve">Goals: </w:t>
      </w:r>
      <w:r>
        <w:rPr>
          <w:rFonts w:ascii="Arial" w:hAnsi="Arial" w:eastAsia="Arial"/>
          <w:sz w:val="24"/>
        </w:rPr>
        <w:t>Enhance organizational competitiveness through technology adoption, streamline processes, improve operational efficiencies, drive digital transformation initiatives.</w:t>
      </w:r>
    </w:p>
    <w:p>
      <w:r>
        <w:rPr>
          <w:rFonts w:ascii="Arial" w:hAnsi="Arial" w:eastAsia="Arial"/>
          <w:b/>
          <w:sz w:val="24"/>
        </w:rPr>
        <w:t xml:space="preserve">Concerns/Objections During Sales Process: </w:t>
      </w:r>
      <w:r>
        <w:rPr>
          <w:rFonts w:ascii="Arial" w:hAnsi="Arial" w:eastAsia="Arial"/>
          <w:sz w:val="24"/>
        </w:rPr>
        <w:t>Long-term viability and scalability of the solution, data security and compliance risks, potential disruptions to existing workflows, hidden costs or maintenance requirements.</w:t>
      </w:r>
    </w:p>
    <w:p>
      <w:r>
        <w:rPr>
          <w:rFonts w:ascii="Arial" w:hAnsi="Arial" w:eastAsia="Arial"/>
          <w:b/>
          <w:sz w:val="24"/>
        </w:rPr>
        <w:t xml:space="preserve">Factors That Influenced the Purchasing Decision: </w:t>
      </w:r>
      <w:r>
        <w:rPr>
          <w:rFonts w:ascii="Arial" w:hAnsi="Arial" w:eastAsia="Arial"/>
          <w:sz w:val="24"/>
        </w:rPr>
        <w:t>Proven track record, industry recognition, quantifiable ROI, robust security measures, ease of implementation, vendor support and training.</w:t>
      </w:r>
    </w:p>
    <w:p>
      <w:r>
        <w:rPr>
          <w:rFonts w:ascii="Arial" w:hAnsi="Arial" w:eastAsia="Arial"/>
          <w:b/>
          <w:sz w:val="24"/>
        </w:rPr>
        <w:t xml:space="preserve">Stage When Joined the Sales Process: </w:t>
      </w:r>
      <w:r>
        <w:rPr>
          <w:rFonts w:ascii="Arial" w:hAnsi="Arial" w:eastAsia="Arial"/>
          <w:sz w:val="24"/>
        </w:rPr>
        <w:t>Consideration stage, evaluating potential solutions.</w:t>
      </w:r>
    </w:p>
    <w:p>
      <w:r>
        <w:rPr>
          <w:rFonts w:ascii="Arial" w:hAnsi="Arial" w:eastAsia="Arial"/>
          <w:b/>
          <w:sz w:val="24"/>
        </w:rPr>
        <w:t xml:space="preserve">Media Consumption Habits: </w:t>
      </w:r>
      <w:r>
        <w:rPr>
          <w:rFonts w:ascii="Arial" w:hAnsi="Arial" w:eastAsia="Arial"/>
          <w:sz w:val="24"/>
        </w:rPr>
        <w:t>Industry publications, technology blogs, webinars, conferences, social media (LinkedIn, Twitter).</w:t>
      </w:r>
    </w:p>
    <w:p>
      <w:r>
        <w:rPr>
          <w:rFonts w:ascii="Arial" w:hAnsi="Arial" w:eastAsia="Arial"/>
          <w:b/>
          <w:sz w:val="24"/>
        </w:rPr>
        <w:t xml:space="preserve">Brands They Resonate With: </w:t>
      </w:r>
      <w:r>
        <w:rPr>
          <w:rFonts w:ascii="Arial" w:hAnsi="Arial" w:eastAsia="Arial"/>
          <w:sz w:val="24"/>
        </w:rPr>
        <w:t>Apple, Google, Microsoft, Amazon Web Services (AWS), Salesforce, IBM.</w:t>
      </w:r>
    </w:p>
    <w:p>
      <w:r>
        <w:rPr>
          <w:rFonts w:ascii="Arial" w:hAnsi="Arial" w:eastAsia="Arial"/>
          <w:b/>
          <w:sz w:val="24"/>
        </w:rPr>
        <w:t xml:space="preserve">Publicity/Social Media Activity: </w:t>
      </w:r>
      <w:r>
        <w:rPr>
          <w:rFonts w:ascii="Arial" w:hAnsi="Arial" w:eastAsia="Arial"/>
          <w:sz w:val="24"/>
        </w:rPr>
        <w:t>Active on LinkedIn, sharing thought leadership content, participating in industry discussions, and engaging with peers.</w:t>
      </w:r>
    </w:p>
    <w:p>
      <w:r>
        <w:rPr>
          <w:rFonts w:ascii="Arial" w:hAnsi="Arial" w:eastAsia="Arial"/>
          <w:b/>
          <w:sz w:val="24"/>
        </w:rPr>
        <w:t xml:space="preserve">LinkedIn Profile: </w:t>
      </w:r>
      <w:r>
        <w:rPr>
          <w:rFonts w:ascii="Arial" w:hAnsi="Arial" w:eastAsia="Arial"/>
          <w:sz w:val="24"/>
        </w:rPr>
        <w:t>Highlights professional achievements, technological expertise, industry awards, and speaking engagements. Connects with fellow CTOs, CIOs, and technology leaders.</w:t>
      </w:r>
    </w:p>
    <w:p>
      <w:r>
        <w:rPr>
          <w:rFonts w:ascii="Arial" w:hAnsi="Arial" w:eastAsia="Arial"/>
          <w:b/>
          <w:sz w:val="24"/>
        </w:rPr>
        <w:t xml:space="preserve">Leisure Activities: </w:t>
      </w:r>
      <w:r>
        <w:rPr>
          <w:rFonts w:ascii="Arial" w:hAnsi="Arial" w:eastAsia="Arial"/>
          <w:sz w:val="24"/>
        </w:rPr>
        <w:t>Reading technology publications, attending industry events, mentoring aspiring professionals, outdoor activities like golfing or hiking.</w:t>
      </w:r>
    </w:p>
    <w:p>
      <w:r>
        <w:rPr>
          <w:rFonts w:ascii="Arial" w:hAnsi="Arial" w:eastAsia="Arial"/>
          <w:b/>
          <w:sz w:val="24"/>
        </w:rPr>
        <w:t xml:space="preserve">Celebrities or Notable People They Resonate With: </w:t>
      </w:r>
      <w:r>
        <w:rPr>
          <w:rFonts w:ascii="Arial" w:hAnsi="Arial" w:eastAsia="Arial"/>
          <w:sz w:val="24"/>
        </w:rPr>
        <w:t>Elon Musk, Bill Gates, Satya Nadella, Sundar Pichai, Jeff Bezos.</w:t>
      </w:r>
    </w:p>
    <w:p>
      <w:r>
        <w:rPr>
          <w:rFonts w:ascii="Arial" w:hAnsi="Arial" w:eastAsia="Arial"/>
          <w:b/>
          <w:sz w:val="24"/>
        </w:rPr>
        <w:t xml:space="preserve">Decision Maker Persona: </w:t>
      </w:r>
      <w:r>
        <w:rPr>
          <w:rFonts w:ascii="Arial" w:hAnsi="Arial" w:eastAsia="Arial"/>
          <w:sz w:val="24"/>
        </w:rPr>
      </w:r>
    </w:p>
    <w:p>
      <w:r>
        <w:rPr>
          <w:rFonts w:ascii="Arial" w:hAnsi="Arial" w:eastAsia="Arial"/>
          <w:b/>
          <w:sz w:val="24"/>
        </w:rPr>
        <w:t xml:space="preserve">Job Role: </w:t>
      </w:r>
      <w:r>
        <w:rPr>
          <w:rFonts w:ascii="Arial" w:hAnsi="Arial" w:eastAsia="Arial"/>
          <w:sz w:val="24"/>
        </w:rPr>
        <w:t>Chief Executive Officer (CEO) or Chief Operating Officer (COO)</w:t>
      </w:r>
    </w:p>
    <w:p>
      <w:r>
        <w:rPr>
          <w:rFonts w:ascii="Arial" w:hAnsi="Arial" w:eastAsia="Arial"/>
          <w:b/>
          <w:sz w:val="24"/>
        </w:rPr>
        <w:t xml:space="preserve">Demographic Profile: </w:t>
      </w:r>
      <w:r>
        <w:rPr>
          <w:rFonts w:ascii="Arial" w:hAnsi="Arial" w:eastAsia="Arial"/>
          <w:sz w:val="24"/>
        </w:rPr>
        <w:t>Age 50-60, male or female, high income, MBA or advanced business degree, married, senior executive role in a large corporation or enterprise.</w:t>
      </w:r>
    </w:p>
    <w:p>
      <w:r>
        <w:rPr>
          <w:rFonts w:ascii="Arial" w:hAnsi="Arial" w:eastAsia="Arial"/>
          <w:b/>
          <w:sz w:val="24"/>
        </w:rPr>
        <w:t xml:space="preserve">Psychographic Characteristics: </w:t>
      </w:r>
      <w:r>
        <w:rPr>
          <w:rFonts w:ascii="Arial" w:hAnsi="Arial" w:eastAsia="Arial"/>
          <w:sz w:val="24"/>
        </w:rPr>
        <w:t>Strategic thinker, risk-averse, focused on profitability and growth, values efficiency and productivity, driven by results and measurable outcomes.</w:t>
      </w:r>
    </w:p>
    <w:p>
      <w:r>
        <w:rPr>
          <w:rFonts w:ascii="Arial" w:hAnsi="Arial" w:eastAsia="Arial"/>
          <w:b/>
          <w:sz w:val="24"/>
        </w:rPr>
        <w:t xml:space="preserve">Needs and Pain Points: </w:t>
      </w:r>
      <w:r>
        <w:rPr>
          <w:rFonts w:ascii="Arial" w:hAnsi="Arial" w:eastAsia="Arial"/>
          <w:sz w:val="24"/>
        </w:rPr>
        <w:t>Improving operational efficiencies, reducing costs, increasing revenue streams, maintaining a competitive edge, mitigating risks, ensuring regulatory compliance.</w:t>
      </w:r>
    </w:p>
    <w:p>
      <w:r>
        <w:rPr>
          <w:rFonts w:ascii="Arial" w:hAnsi="Arial" w:eastAsia="Arial"/>
          <w:b/>
          <w:sz w:val="24"/>
        </w:rPr>
        <w:t xml:space="preserve">Goals: </w:t>
      </w:r>
      <w:r>
        <w:rPr>
          <w:rFonts w:ascii="Arial" w:hAnsi="Arial" w:eastAsia="Arial"/>
          <w:sz w:val="24"/>
        </w:rPr>
        <w:t>Drive business growth, increase profitability, enhance market share, optimize resource allocation, foster innovation, and maintain a strong corporate reputation.</w:t>
      </w:r>
    </w:p>
    <w:p>
      <w:r>
        <w:rPr>
          <w:rFonts w:ascii="Arial" w:hAnsi="Arial" w:eastAsia="Arial"/>
          <w:b/>
          <w:sz w:val="24"/>
        </w:rPr>
        <w:t xml:space="preserve">Concerns/Objections During Sales Process: </w:t>
      </w:r>
      <w:r>
        <w:rPr>
          <w:rFonts w:ascii="Arial" w:hAnsi="Arial" w:eastAsia="Arial"/>
          <w:sz w:val="24"/>
        </w:rPr>
        <w:t>Potential disruptions to operations, hidden costs or maintenance requirements, long-term viability and scalability of the solution, integration challenges with existing systems.</w:t>
      </w:r>
    </w:p>
    <w:p>
      <w:r>
        <w:rPr>
          <w:rFonts w:ascii="Arial" w:hAnsi="Arial" w:eastAsia="Arial"/>
          <w:b/>
          <w:sz w:val="24"/>
        </w:rPr>
        <w:t xml:space="preserve">Factors That Influenced the Purchasing Decision: </w:t>
      </w:r>
      <w:r>
        <w:rPr>
          <w:rFonts w:ascii="Arial" w:hAnsi="Arial" w:eastAsia="Arial"/>
          <w:sz w:val="24"/>
        </w:rPr>
        <w:t>Quantifiable ROI, proven track record, industry recognition, robust security measures, ease of implementation, vendor support and training.</w:t>
      </w:r>
    </w:p>
    <w:p>
      <w:r>
        <w:rPr>
          <w:rFonts w:ascii="Arial" w:hAnsi="Arial" w:eastAsia="Arial"/>
          <w:b/>
          <w:sz w:val="24"/>
        </w:rPr>
        <w:t xml:space="preserve">Stage When Joined the Sales Process: </w:t>
      </w:r>
      <w:r>
        <w:rPr>
          <w:rFonts w:ascii="Arial" w:hAnsi="Arial" w:eastAsia="Arial"/>
          <w:sz w:val="24"/>
        </w:rPr>
        <w:t>Decision stage, final approval and sign-off.</w:t>
      </w:r>
    </w:p>
    <w:p>
      <w:r>
        <w:rPr>
          <w:rFonts w:ascii="Arial" w:hAnsi="Arial" w:eastAsia="Arial"/>
          <w:b/>
          <w:sz w:val="24"/>
        </w:rPr>
        <w:t xml:space="preserve">Media Consumption Habits: </w:t>
      </w:r>
      <w:r>
        <w:rPr>
          <w:rFonts w:ascii="Arial" w:hAnsi="Arial" w:eastAsia="Arial"/>
          <w:sz w:val="24"/>
        </w:rPr>
        <w:t>Business publications, industry reports, financial news, executive forums, conferences, social media (LinkedIn).</w:t>
      </w:r>
    </w:p>
    <w:p>
      <w:r>
        <w:rPr>
          <w:rFonts w:ascii="Arial" w:hAnsi="Arial" w:eastAsia="Arial"/>
          <w:b/>
          <w:sz w:val="24"/>
        </w:rPr>
        <w:t xml:space="preserve">Brands They Resonate With: </w:t>
      </w:r>
      <w:r>
        <w:rPr>
          <w:rFonts w:ascii="Arial" w:hAnsi="Arial" w:eastAsia="Arial"/>
          <w:sz w:val="24"/>
        </w:rPr>
        <w:t>Apple, Google, Microsoft, Amazon, IBM, Salesforce, McKinsey &amp; Company, Boston Consulting Group.</w:t>
      </w:r>
    </w:p>
    <w:p>
      <w:r>
        <w:rPr>
          <w:rFonts w:ascii="Arial" w:hAnsi="Arial" w:eastAsia="Arial"/>
          <w:b/>
          <w:sz w:val="24"/>
        </w:rPr>
        <w:t xml:space="preserve">Publicity/Social Media Activity: </w:t>
      </w:r>
      <w:r>
        <w:rPr>
          <w:rFonts w:ascii="Arial" w:hAnsi="Arial" w:eastAsia="Arial"/>
          <w:sz w:val="24"/>
        </w:rPr>
        <w:t>Active on LinkedIn, sharing thought leadership content, participating in industry discussions, and engaging with peers and industry influencers.</w:t>
      </w:r>
    </w:p>
    <w:p>
      <w:r>
        <w:rPr>
          <w:rFonts w:ascii="Arial" w:hAnsi="Arial" w:eastAsia="Arial"/>
          <w:b/>
          <w:sz w:val="24"/>
        </w:rPr>
        <w:t xml:space="preserve">LinkedIn Profile: </w:t>
      </w:r>
      <w:r>
        <w:rPr>
          <w:rFonts w:ascii="Arial" w:hAnsi="Arial" w:eastAsia="Arial"/>
          <w:sz w:val="24"/>
        </w:rPr>
        <w:t>Highlights professional achievements, leadership roles, industry awards, and speaking engagements. Connects with fellow CEOs, COOs, and business leaders.</w:t>
      </w:r>
    </w:p>
    <w:p>
      <w:r>
        <w:rPr>
          <w:rFonts w:ascii="Arial" w:hAnsi="Arial" w:eastAsia="Arial"/>
          <w:b/>
          <w:sz w:val="24"/>
        </w:rPr>
        <w:t xml:space="preserve">Leisure Activities: </w:t>
      </w:r>
      <w:r>
        <w:rPr>
          <w:rFonts w:ascii="Arial" w:hAnsi="Arial" w:eastAsia="Arial"/>
          <w:sz w:val="24"/>
        </w:rPr>
        <w:t>Reading business publications, attending industry events, networking, philanthropic activities, golfing or other outdoor pursuits.</w:t>
      </w:r>
    </w:p>
    <w:p>
      <w:r>
        <w:rPr>
          <w:rFonts w:ascii="Arial" w:hAnsi="Arial" w:eastAsia="Arial"/>
          <w:b/>
          <w:sz w:val="24"/>
        </w:rPr>
        <w:t xml:space="preserve">Celebrities or Notable People They Resonate With: </w:t>
      </w:r>
      <w:r>
        <w:rPr>
          <w:rFonts w:ascii="Arial" w:hAnsi="Arial" w:eastAsia="Arial"/>
          <w:sz w:val="24"/>
        </w:rPr>
        <w:t>Elon Musk, Bill Gates, Warren Buffett, Oprah Winfrey, Richard Branson.</w:t>
      </w:r>
    </w:p>
    <w:p>
      <w:r>
        <w:rPr>
          <w:rFonts w:ascii="Arial" w:hAnsi="Arial" w:eastAsia="Arial"/>
          <w:b/>
          <w:sz w:val="24"/>
        </w:rPr>
        <w:t xml:space="preserve">Influencer Persona: </w:t>
      </w:r>
      <w:r>
        <w:rPr>
          <w:rFonts w:ascii="Arial" w:hAnsi="Arial" w:eastAsia="Arial"/>
          <w:sz w:val="24"/>
        </w:rPr>
      </w:r>
    </w:p>
    <w:p>
      <w:r>
        <w:rPr>
          <w:rFonts w:ascii="Arial" w:hAnsi="Arial" w:eastAsia="Arial"/>
          <w:b/>
          <w:sz w:val="24"/>
        </w:rPr>
        <w:t xml:space="preserve">Job Role: </w:t>
      </w:r>
      <w:r>
        <w:rPr>
          <w:rFonts w:ascii="Arial" w:hAnsi="Arial" w:eastAsia="Arial"/>
          <w:sz w:val="24"/>
        </w:rPr>
        <w:t>Chief Financial Officer (CFO) or Chief Procurement Officer (CPO)</w:t>
      </w:r>
    </w:p>
    <w:p>
      <w:r>
        <w:rPr>
          <w:rFonts w:ascii="Arial" w:hAnsi="Arial" w:eastAsia="Arial"/>
          <w:b/>
          <w:sz w:val="24"/>
        </w:rPr>
        <w:t xml:space="preserve">Demographic Profile: </w:t>
      </w:r>
      <w:r>
        <w:rPr>
          <w:rFonts w:ascii="Arial" w:hAnsi="Arial" w:eastAsia="Arial"/>
          <w:sz w:val="24"/>
        </w:rPr>
        <w:t>Age 40-50, male or female, high income, MBA or advanced finance/accounting degree, married with children, senior executive role in finance or procurement.</w:t>
      </w:r>
    </w:p>
    <w:p>
      <w:r>
        <w:rPr>
          <w:rFonts w:ascii="Arial" w:hAnsi="Arial" w:eastAsia="Arial"/>
          <w:b/>
          <w:sz w:val="24"/>
        </w:rPr>
        <w:t xml:space="preserve">Psychographic Characteristics: </w:t>
      </w:r>
      <w:r>
        <w:rPr>
          <w:rFonts w:ascii="Arial" w:hAnsi="Arial" w:eastAsia="Arial"/>
          <w:sz w:val="24"/>
        </w:rPr>
        <w:t>Analytical, detail-oriented, risk-averse, focused on cost optimization and financial prudence, values transparency and accountability.</w:t>
      </w:r>
    </w:p>
    <w:p/>
    <w:p>
      <w:pPr>
        <w:pStyle w:val="Heading1"/>
      </w:pPr>
      <w:r>
        <w:rPr>
          <w:rFonts w:ascii="Arial" w:hAnsi="Arial" w:eastAsia="Arial"/>
          <w:b/>
          <w:color w:val="000000"/>
          <w:sz w:val="34"/>
        </w:rPr>
        <w:t>Ideal Customer Profile: Decision Maker</w:t>
      </w:r>
    </w:p>
    <w:p/>
    <w:p>
      <w:r>
        <w:rPr>
          <w:rFonts w:ascii="Arial" w:hAnsi="Arial" w:eastAsia="Arial"/>
          <w:b/>
          <w:sz w:val="24"/>
        </w:rPr>
        <w:t xml:space="preserve">Job Role: </w:t>
      </w:r>
      <w:r>
        <w:rPr>
          <w:rFonts w:ascii="Arial" w:hAnsi="Arial" w:eastAsia="Arial"/>
          <w:sz w:val="24"/>
        </w:rPr>
        <w:t>Chief Executive Officer (CEO) or Chief Operating Officer (COO)</w:t>
      </w:r>
    </w:p>
    <w:p>
      <w:r>
        <w:rPr>
          <w:rFonts w:ascii="Arial" w:hAnsi="Arial" w:eastAsia="Arial"/>
          <w:b/>
          <w:sz w:val="24"/>
        </w:rPr>
        <w:t xml:space="preserve">Demographic Profile: </w:t>
      </w:r>
      <w:r>
        <w:rPr>
          <w:rFonts w:ascii="Arial" w:hAnsi="Arial" w:eastAsia="Arial"/>
          <w:sz w:val="24"/>
        </w:rPr>
        <w:t>Age 50-60, male or female, high income, MBA or advanced business degree, married, senior executive role in a large corporation or enterprise.</w:t>
      </w:r>
    </w:p>
    <w:p>
      <w:r>
        <w:rPr>
          <w:rFonts w:ascii="Arial" w:hAnsi="Arial" w:eastAsia="Arial"/>
          <w:b/>
          <w:sz w:val="24"/>
        </w:rPr>
        <w:t xml:space="preserve">Psychographic Characteristics: </w:t>
      </w:r>
      <w:r>
        <w:rPr>
          <w:rFonts w:ascii="Arial" w:hAnsi="Arial" w:eastAsia="Arial"/>
          <w:sz w:val="24"/>
        </w:rPr>
        <w:t>Strategic thinker, risk-averse, focused on profitability and growth, values efficiency and productivity, driven by results and measurable outcomes.</w:t>
      </w:r>
    </w:p>
    <w:p>
      <w:r>
        <w:rPr>
          <w:rFonts w:ascii="Arial" w:hAnsi="Arial" w:eastAsia="Arial"/>
          <w:b/>
          <w:sz w:val="24"/>
        </w:rPr>
        <w:t xml:space="preserve">Needs and Pain Points: </w:t>
      </w:r>
      <w:r>
        <w:rPr>
          <w:rFonts w:ascii="Arial" w:hAnsi="Arial" w:eastAsia="Arial"/>
          <w:sz w:val="24"/>
        </w:rPr>
        <w:t>Improving operational efficiencies, reducing costs, increasing revenue streams, maintaining a competitive edge, mitigating risks, ensuring regulatory compliance.</w:t>
      </w:r>
    </w:p>
    <w:p>
      <w:r>
        <w:rPr>
          <w:rFonts w:ascii="Arial" w:hAnsi="Arial" w:eastAsia="Arial"/>
          <w:b/>
          <w:sz w:val="24"/>
        </w:rPr>
        <w:t xml:space="preserve">Goals: </w:t>
      </w:r>
      <w:r>
        <w:rPr>
          <w:rFonts w:ascii="Arial" w:hAnsi="Arial" w:eastAsia="Arial"/>
          <w:sz w:val="24"/>
        </w:rPr>
        <w:t>Drive business growth, increase profitability, enhance market share, optimize resource allocation, foster innovation, and maintain a strong corporate reputation.</w:t>
      </w:r>
    </w:p>
    <w:p>
      <w:r>
        <w:rPr>
          <w:rFonts w:ascii="Arial" w:hAnsi="Arial" w:eastAsia="Arial"/>
          <w:b/>
          <w:sz w:val="24"/>
        </w:rPr>
        <w:t xml:space="preserve">Concerns/Objections During Sales Process: </w:t>
      </w:r>
      <w:r>
        <w:rPr>
          <w:rFonts w:ascii="Arial" w:hAnsi="Arial" w:eastAsia="Arial"/>
          <w:sz w:val="24"/>
        </w:rPr>
        <w:t>Potential disruptions to operations, hidden costs or maintenance requirements, long-term viability and scalability of the solution, integration challenges with existing systems.</w:t>
      </w:r>
    </w:p>
    <w:p>
      <w:r>
        <w:rPr>
          <w:rFonts w:ascii="Arial" w:hAnsi="Arial" w:eastAsia="Arial"/>
          <w:b/>
          <w:sz w:val="24"/>
        </w:rPr>
        <w:t xml:space="preserve">Factors That Influenced the Purchasing Decision: </w:t>
      </w:r>
      <w:r>
        <w:rPr>
          <w:rFonts w:ascii="Arial" w:hAnsi="Arial" w:eastAsia="Arial"/>
          <w:sz w:val="24"/>
        </w:rPr>
        <w:t>Quantifiable ROI, proven track record, industry recognition, robust security measures, ease of implementation, vendor support and training.</w:t>
      </w:r>
    </w:p>
    <w:p>
      <w:r>
        <w:rPr>
          <w:rFonts w:ascii="Arial" w:hAnsi="Arial" w:eastAsia="Arial"/>
          <w:b/>
          <w:sz w:val="24"/>
        </w:rPr>
        <w:t xml:space="preserve">Stage When Joined the Sales Process: </w:t>
      </w:r>
      <w:r>
        <w:rPr>
          <w:rFonts w:ascii="Arial" w:hAnsi="Arial" w:eastAsia="Arial"/>
          <w:sz w:val="24"/>
        </w:rPr>
        <w:t>Decision stage, final approval and sign-off.</w:t>
      </w:r>
    </w:p>
    <w:p>
      <w:r>
        <w:rPr>
          <w:rFonts w:ascii="Arial" w:hAnsi="Arial" w:eastAsia="Arial"/>
          <w:b/>
          <w:sz w:val="24"/>
        </w:rPr>
        <w:t xml:space="preserve">Media Consumption Habits: </w:t>
      </w:r>
      <w:r>
        <w:rPr>
          <w:rFonts w:ascii="Arial" w:hAnsi="Arial" w:eastAsia="Arial"/>
          <w:sz w:val="24"/>
        </w:rPr>
        <w:t>Business publications, industry reports, financial news, executive forums, conferences, social media (LinkedIn).</w:t>
      </w:r>
    </w:p>
    <w:p>
      <w:r>
        <w:rPr>
          <w:rFonts w:ascii="Arial" w:hAnsi="Arial" w:eastAsia="Arial"/>
          <w:b/>
          <w:sz w:val="24"/>
        </w:rPr>
        <w:t xml:space="preserve">Brands They Resonate With: </w:t>
      </w:r>
      <w:r>
        <w:rPr>
          <w:rFonts w:ascii="Arial" w:hAnsi="Arial" w:eastAsia="Arial"/>
          <w:sz w:val="24"/>
        </w:rPr>
        <w:t>Apple, Google, Microsoft, Amazon, IBM, Salesforce, McKinsey &amp; Company, Boston Consulting Group.</w:t>
      </w:r>
    </w:p>
    <w:p>
      <w:r>
        <w:rPr>
          <w:rFonts w:ascii="Arial" w:hAnsi="Arial" w:eastAsia="Arial"/>
          <w:b/>
          <w:sz w:val="24"/>
        </w:rPr>
        <w:t xml:space="preserve">Publicity/Social Media Activity: </w:t>
      </w:r>
      <w:r>
        <w:rPr>
          <w:rFonts w:ascii="Arial" w:hAnsi="Arial" w:eastAsia="Arial"/>
          <w:sz w:val="24"/>
        </w:rPr>
        <w:t>Active on LinkedIn, sharing thought leadership content, participating in industry discussions, and engaging with peers and industry influencers.</w:t>
      </w:r>
    </w:p>
    <w:p>
      <w:r>
        <w:rPr>
          <w:rFonts w:ascii="Arial" w:hAnsi="Arial" w:eastAsia="Arial"/>
          <w:b/>
          <w:sz w:val="24"/>
        </w:rPr>
        <w:t xml:space="preserve">LinkedIn Profile: </w:t>
      </w:r>
      <w:r>
        <w:rPr>
          <w:rFonts w:ascii="Arial" w:hAnsi="Arial" w:eastAsia="Arial"/>
          <w:sz w:val="24"/>
        </w:rPr>
        <w:t>Highlights professional achievements, leadership roles, industry awards, and speaking engagements. Connects with fellow CEOs, COOs, and business leaders.</w:t>
      </w:r>
    </w:p>
    <w:p>
      <w:r>
        <w:rPr>
          <w:rFonts w:ascii="Arial" w:hAnsi="Arial" w:eastAsia="Arial"/>
          <w:b/>
          <w:sz w:val="24"/>
        </w:rPr>
        <w:t xml:space="preserve">Leisure Activities: </w:t>
      </w:r>
      <w:r>
        <w:rPr>
          <w:rFonts w:ascii="Arial" w:hAnsi="Arial" w:eastAsia="Arial"/>
          <w:sz w:val="24"/>
        </w:rPr>
        <w:t>Reading business publications, attending industry events, networking, philanthropic activities, golfing or other outdoor pursuits.</w:t>
      </w:r>
    </w:p>
    <w:p>
      <w:r>
        <w:rPr>
          <w:rFonts w:ascii="Arial" w:hAnsi="Arial" w:eastAsia="Arial"/>
          <w:b/>
          <w:sz w:val="24"/>
        </w:rPr>
        <w:t xml:space="preserve">Celebrities or Notable People They Resonate With: </w:t>
      </w:r>
      <w:r>
        <w:rPr>
          <w:rFonts w:ascii="Arial" w:hAnsi="Arial" w:eastAsia="Arial"/>
          <w:sz w:val="24"/>
        </w:rPr>
        <w:t>Elon Musk, Bill Gates, Warren Buffett, Oprah Winfrey, Richard Branson.</w:t>
      </w:r>
    </w:p>
    <w:p/>
    <w:p>
      <w:pPr>
        <w:pStyle w:val="Heading1"/>
      </w:pPr>
      <w:r>
        <w:rPr>
          <w:rFonts w:ascii="Arial" w:hAnsi="Arial" w:eastAsia="Arial"/>
          <w:b/>
          <w:color w:val="000000"/>
          <w:sz w:val="34"/>
        </w:rPr>
        <w:t>Ideal Customer Profile: Influencer</w:t>
      </w:r>
    </w:p>
    <w:p/>
    <w:p>
      <w:r>
        <w:rPr>
          <w:rFonts w:ascii="Arial" w:hAnsi="Arial" w:eastAsia="Arial"/>
          <w:b/>
          <w:sz w:val="24"/>
        </w:rPr>
        <w:t xml:space="preserve">Job Role: </w:t>
      </w:r>
      <w:r>
        <w:rPr>
          <w:rFonts w:ascii="Arial" w:hAnsi="Arial" w:eastAsia="Arial"/>
          <w:sz w:val="24"/>
        </w:rPr>
        <w:t>Chief Financial Officer (CFO) or Chief Procurement Officer (CPO)</w:t>
      </w:r>
    </w:p>
    <w:p>
      <w:r>
        <w:rPr>
          <w:rFonts w:ascii="Arial" w:hAnsi="Arial" w:eastAsia="Arial"/>
          <w:b/>
          <w:sz w:val="24"/>
        </w:rPr>
        <w:t xml:space="preserve">Demographic Profile: </w:t>
      </w:r>
      <w:r>
        <w:rPr>
          <w:rFonts w:ascii="Arial" w:hAnsi="Arial" w:eastAsia="Arial"/>
          <w:sz w:val="24"/>
        </w:rPr>
        <w:t>Age 40-50, male or female, high income, MBA or advanced finance/accounting degree, married with children, senior executive role in finance or procurement.</w:t>
      </w:r>
    </w:p>
    <w:p>
      <w:r>
        <w:rPr>
          <w:rFonts w:ascii="Arial" w:hAnsi="Arial" w:eastAsia="Arial"/>
          <w:b/>
          <w:sz w:val="24"/>
        </w:rPr>
        <w:t xml:space="preserve">Psychographic Characteristics: </w:t>
      </w:r>
      <w:r>
        <w:rPr>
          <w:rFonts w:ascii="Arial" w:hAnsi="Arial" w:eastAsia="Arial"/>
          <w:sz w:val="24"/>
        </w:rPr>
        <w:t>Analytical, detail-oriented, risk-averse, focused on cost optimization and financial prudence, values transparency and accountability.</w:t>
      </w:r>
    </w:p>
    <w:p>
      <w:r>
        <w:rPr>
          <w:rFonts w:ascii="Arial" w:hAnsi="Arial" w:eastAsia="Arial"/>
          <w:b/>
          <w:sz w:val="24"/>
        </w:rPr>
        <w:t xml:space="preserve">Needs and Pain Points: </w:t>
      </w:r>
      <w:r>
        <w:rPr>
          <w:rFonts w:ascii="Arial" w:hAnsi="Arial" w:eastAsia="Arial"/>
          <w:sz w:val="24"/>
        </w:rPr>
        <w:t>Controlling costs, ensuring financial viability, mitigating risks, optimizing procurement processes, maintaining regulatory compliance.</w:t>
      </w:r>
    </w:p>
    <w:p>
      <w:r>
        <w:rPr>
          <w:rFonts w:ascii="Arial" w:hAnsi="Arial" w:eastAsia="Arial"/>
          <w:b/>
          <w:sz w:val="24"/>
        </w:rPr>
        <w:t xml:space="preserve">Goals: </w:t>
      </w:r>
      <w:r>
        <w:rPr>
          <w:rFonts w:ascii="Arial" w:hAnsi="Arial" w:eastAsia="Arial"/>
          <w:sz w:val="24"/>
        </w:rPr>
        <w:t>Maximize profitability, minimize expenses, streamline financial operations, negotiate favorable vendor contracts, ensure accurate financial reporting.</w:t>
      </w:r>
    </w:p>
    <w:p>
      <w:r>
        <w:rPr>
          <w:rFonts w:ascii="Arial" w:hAnsi="Arial" w:eastAsia="Arial"/>
          <w:b/>
          <w:sz w:val="24"/>
        </w:rPr>
        <w:t xml:space="preserve">Concerns/Objections During Sales Process: </w:t>
      </w:r>
      <w:r>
        <w:rPr>
          <w:rFonts w:ascii="Arial" w:hAnsi="Arial" w:eastAsia="Arial"/>
          <w:sz w:val="24"/>
        </w:rPr>
        <w:t>Hidden costs, long-term financial implications, scalability and flexibility of the solution, potential impact on cash flow and budgets.</w:t>
      </w:r>
    </w:p>
    <w:p>
      <w:r>
        <w:rPr>
          <w:rFonts w:ascii="Arial" w:hAnsi="Arial" w:eastAsia="Arial"/>
          <w:b/>
          <w:sz w:val="24"/>
        </w:rPr>
        <w:t xml:space="preserve">Factors That Influenced the Purchasing Decision: </w:t>
      </w:r>
      <w:r>
        <w:rPr>
          <w:rFonts w:ascii="Arial" w:hAnsi="Arial" w:eastAsia="Arial"/>
          <w:sz w:val="24"/>
        </w:rPr>
        <w:t>Quantifiable ROI, cost savings, robust financial projections, vendor credibility, flexible pricing models, strong references.</w:t>
      </w:r>
    </w:p>
    <w:p>
      <w:r>
        <w:rPr>
          <w:rFonts w:ascii="Arial" w:hAnsi="Arial" w:eastAsia="Arial"/>
          <w:b/>
          <w:sz w:val="24"/>
        </w:rPr>
        <w:t xml:space="preserve">Stage When Joined the Sales Process: </w:t>
      </w:r>
      <w:r>
        <w:rPr>
          <w:rFonts w:ascii="Arial" w:hAnsi="Arial" w:eastAsia="Arial"/>
          <w:sz w:val="24"/>
        </w:rPr>
        <w:t>Consideration stage, evaluating financial feasibility.</w:t>
      </w:r>
    </w:p>
    <w:p>
      <w:r>
        <w:rPr>
          <w:rFonts w:ascii="Arial" w:hAnsi="Arial" w:eastAsia="Arial"/>
          <w:b/>
          <w:sz w:val="24"/>
        </w:rPr>
        <w:t xml:space="preserve">Media Consumption Habits: </w:t>
      </w:r>
      <w:r>
        <w:rPr>
          <w:rFonts w:ascii="Arial" w:hAnsi="Arial" w:eastAsia="Arial"/>
          <w:sz w:val="24"/>
        </w:rPr>
        <w:t>Financial publications, industry reports, webinars, conferences, social media (LinkedIn).</w:t>
      </w:r>
    </w:p>
    <w:p>
      <w:r>
        <w:rPr>
          <w:rFonts w:ascii="Arial" w:hAnsi="Arial" w:eastAsia="Arial"/>
          <w:b/>
          <w:sz w:val="24"/>
        </w:rPr>
        <w:t xml:space="preserve">Brands They Resonate With: </w:t>
      </w:r>
      <w:r>
        <w:rPr>
          <w:rFonts w:ascii="Arial" w:hAnsi="Arial" w:eastAsia="Arial"/>
          <w:sz w:val="24"/>
        </w:rPr>
        <w:t>Deloitte, PwC, EY, KPMG, Oracle, SAP, Bloomberg.</w:t>
      </w:r>
    </w:p>
    <w:p>
      <w:r>
        <w:rPr>
          <w:rFonts w:ascii="Arial" w:hAnsi="Arial" w:eastAsia="Arial"/>
          <w:b/>
          <w:sz w:val="24"/>
        </w:rPr>
        <w:t xml:space="preserve">Publicity/Social Media Activity: </w:t>
      </w:r>
      <w:r>
        <w:rPr>
          <w:rFonts w:ascii="Arial" w:hAnsi="Arial" w:eastAsia="Arial"/>
          <w:sz w:val="24"/>
        </w:rPr>
        <w:t>Active on LinkedIn, sharing financial insights, participating in industry discussions, engaging with peers and thought leaders.</w:t>
      </w:r>
    </w:p>
    <w:p>
      <w:r>
        <w:rPr>
          <w:rFonts w:ascii="Arial" w:hAnsi="Arial" w:eastAsia="Arial"/>
          <w:b/>
          <w:sz w:val="24"/>
        </w:rPr>
        <w:t xml:space="preserve">LinkedIn Profile: </w:t>
      </w:r>
      <w:r>
        <w:rPr>
          <w:rFonts w:ascii="Arial" w:hAnsi="Arial" w:eastAsia="Arial"/>
          <w:sz w:val="24"/>
        </w:rPr>
        <w:t>Highlights financial expertise, professional achievements, industry awards, and speaking engagements. Connects with fellow CFOs, CPOs, and finance professionals.</w:t>
      </w:r>
    </w:p>
    <w:p>
      <w:r>
        <w:rPr>
          <w:rFonts w:ascii="Arial" w:hAnsi="Arial" w:eastAsia="Arial"/>
          <w:b/>
          <w:sz w:val="24"/>
        </w:rPr>
        <w:t xml:space="preserve">Leisure Activities: </w:t>
      </w:r>
      <w:r>
        <w:rPr>
          <w:rFonts w:ascii="Arial" w:hAnsi="Arial" w:eastAsia="Arial"/>
          <w:sz w:val="24"/>
        </w:rPr>
        <w:t>Reading financial publications, attending industry events, networking, golfing, or other outdoor activities.</w:t>
      </w:r>
    </w:p>
    <w:p>
      <w:r>
        <w:rPr>
          <w:rFonts w:ascii="Arial" w:hAnsi="Arial" w:eastAsia="Arial"/>
          <w:b/>
          <w:sz w:val="24"/>
        </w:rPr>
        <w:t xml:space="preserve">Celebrities or Notable People They Resonate With: </w:t>
      </w:r>
      <w:r>
        <w:rPr>
          <w:rFonts w:ascii="Arial" w:hAnsi="Arial" w:eastAsia="Arial"/>
          <w:sz w:val="24"/>
        </w:rPr>
        <w:t>Warren Buffett, Jamie Dimon, Indra Nooyi, Abigail Johnson, Howard Marks.</w:t>
      </w:r>
    </w:p>
    <w:p/>
    <w:p>
      <w:pPr>
        <w:pStyle w:val="Heading1"/>
      </w:pPr>
      <w:r>
        <w:rPr>
          <w:rFonts w:ascii="Arial" w:hAnsi="Arial" w:eastAsia="Arial"/>
          <w:b/>
          <w:color w:val="000000"/>
          <w:sz w:val="34"/>
        </w:rPr>
        <w:t>Ideal Customer Profile: Blockers</w:t>
      </w:r>
    </w:p>
    <w:p/>
    <w:p>
      <w:r>
        <w:rPr>
          <w:rFonts w:ascii="Arial" w:hAnsi="Arial" w:eastAsia="Arial"/>
          <w:b/>
          <w:sz w:val="24"/>
        </w:rPr>
        <w:t xml:space="preserve">Job Role: </w:t>
      </w:r>
      <w:r>
        <w:rPr>
          <w:rFonts w:ascii="Arial" w:hAnsi="Arial" w:eastAsia="Arial"/>
          <w:sz w:val="24"/>
        </w:rPr>
        <w:t>Chief Financial Officer (CFO) or Chief Procurement Officer (CPO)</w:t>
      </w:r>
    </w:p>
    <w:p>
      <w:r>
        <w:rPr>
          <w:rFonts w:ascii="Arial" w:hAnsi="Arial" w:eastAsia="Arial"/>
          <w:b/>
          <w:sz w:val="24"/>
        </w:rPr>
        <w:t xml:space="preserve">Demographic Profile: </w:t>
      </w:r>
      <w:r>
        <w:rPr>
          <w:rFonts w:ascii="Arial" w:hAnsi="Arial" w:eastAsia="Arial"/>
          <w:sz w:val="24"/>
        </w:rPr>
        <w:t>Age 40-50, male or female, high income, MBA or advanced finance/accounting degree, married with children, senior executive role in finance or procurement.</w:t>
      </w:r>
    </w:p>
    <w:p>
      <w:r>
        <w:rPr>
          <w:rFonts w:ascii="Arial" w:hAnsi="Arial" w:eastAsia="Arial"/>
          <w:b/>
          <w:sz w:val="24"/>
        </w:rPr>
        <w:t xml:space="preserve">Psychographic Characteristics: </w:t>
      </w:r>
      <w:r>
        <w:rPr>
          <w:rFonts w:ascii="Arial" w:hAnsi="Arial" w:eastAsia="Arial"/>
          <w:sz w:val="24"/>
        </w:rPr>
        <w:t>Analytical, detail-oriented, risk-averse, focused on cost optimization and financial prudence, values transparency and accountability.</w:t>
      </w:r>
    </w:p>
    <w:p>
      <w:r>
        <w:rPr>
          <w:rFonts w:ascii="Arial" w:hAnsi="Arial" w:eastAsia="Arial"/>
          <w:b/>
          <w:sz w:val="24"/>
        </w:rPr>
        <w:t xml:space="preserve">Needs and Pain Points: </w:t>
      </w:r>
      <w:r>
        <w:rPr>
          <w:rFonts w:ascii="Arial" w:hAnsi="Arial" w:eastAsia="Arial"/>
          <w:sz w:val="24"/>
        </w:rPr>
        <w:t>Controlling costs, ensuring financial viability, mitigating risks, maintaining compliance with regulations and accounting standards, optimizing procurement processes.</w:t>
      </w:r>
    </w:p>
    <w:p>
      <w:r>
        <w:rPr>
          <w:rFonts w:ascii="Arial" w:hAnsi="Arial" w:eastAsia="Arial"/>
          <w:b/>
          <w:sz w:val="24"/>
        </w:rPr>
        <w:t xml:space="preserve">Goals: </w:t>
      </w:r>
      <w:r>
        <w:rPr>
          <w:rFonts w:ascii="Arial" w:hAnsi="Arial" w:eastAsia="Arial"/>
          <w:sz w:val="24"/>
        </w:rPr>
        <w:t>Maximize profitability, minimize expenses, streamline financial operations, negotiate favorable contracts and pricing, ensure accurate financial reporting and forecasting.</w:t>
      </w:r>
    </w:p>
    <w:p>
      <w:r>
        <w:rPr>
          <w:rFonts w:ascii="Arial" w:hAnsi="Arial" w:eastAsia="Arial"/>
          <w:b/>
          <w:sz w:val="24"/>
        </w:rPr>
        <w:t xml:space="preserve">Concerns/Objections During Sales Process: </w:t>
      </w:r>
      <w:r>
        <w:rPr>
          <w:rFonts w:ascii="Arial" w:hAnsi="Arial" w:eastAsia="Arial"/>
          <w:sz w:val="24"/>
        </w:rPr>
        <w:t>High upfront costs, hidden fees or maintenance charges, lack of quantifiable ROI, potential financial risks or liabilities, integration challenges with existing systems.</w:t>
      </w:r>
    </w:p>
    <w:p>
      <w:r>
        <w:rPr>
          <w:rFonts w:ascii="Arial" w:hAnsi="Arial" w:eastAsia="Arial"/>
          <w:b/>
          <w:sz w:val="24"/>
        </w:rPr>
        <w:t xml:space="preserve">Factors That Influenced the Purchasing Decision: </w:t>
      </w:r>
      <w:r>
        <w:rPr>
          <w:rFonts w:ascii="Arial" w:hAnsi="Arial" w:eastAsia="Arial"/>
          <w:sz w:val="24"/>
        </w:rPr>
        <w:t>Proven cost savings, strong financial justification, robust security and compliance measures, transparent pricing structure, vendor stability and reputation.</w:t>
      </w:r>
    </w:p>
    <w:p>
      <w:r>
        <w:rPr>
          <w:rFonts w:ascii="Arial" w:hAnsi="Arial" w:eastAsia="Arial"/>
          <w:b/>
          <w:sz w:val="24"/>
        </w:rPr>
        <w:t xml:space="preserve">Stage When Joined the Sales Process: </w:t>
      </w:r>
      <w:r>
        <w:rPr>
          <w:rFonts w:ascii="Arial" w:hAnsi="Arial" w:eastAsia="Arial"/>
          <w:sz w:val="24"/>
        </w:rPr>
        <w:t>Consideration stage, evaluating financial feasibility and impact.</w:t>
      </w:r>
    </w:p>
    <w:p>
      <w:r>
        <w:rPr>
          <w:rFonts w:ascii="Arial" w:hAnsi="Arial" w:eastAsia="Arial"/>
          <w:b/>
          <w:sz w:val="24"/>
        </w:rPr>
        <w:t xml:space="preserve">Media Consumption Habits: </w:t>
      </w:r>
      <w:r>
        <w:rPr>
          <w:rFonts w:ascii="Arial" w:hAnsi="Arial" w:eastAsia="Arial"/>
          <w:sz w:val="24"/>
        </w:rPr>
        <w:t>Financial publications, industry reports, accounting journals, webinars, conferences, social media (LinkedIn).</w:t>
      </w:r>
    </w:p>
    <w:p>
      <w:r>
        <w:rPr>
          <w:rFonts w:ascii="Arial" w:hAnsi="Arial" w:eastAsia="Arial"/>
          <w:b/>
          <w:sz w:val="24"/>
        </w:rPr>
        <w:t xml:space="preserve">Brands They Resonate With: </w:t>
      </w:r>
      <w:r>
        <w:rPr>
          <w:rFonts w:ascii="Arial" w:hAnsi="Arial" w:eastAsia="Arial"/>
          <w:sz w:val="24"/>
        </w:rPr>
        <w:t>Deloitte, PwC, Ernst &amp; Young, KPMG, Oracle, SAP, Bloomberg, Wall Street Journal.</w:t>
      </w:r>
    </w:p>
    <w:p>
      <w:r>
        <w:rPr>
          <w:rFonts w:ascii="Arial" w:hAnsi="Arial" w:eastAsia="Arial"/>
          <w:b/>
          <w:sz w:val="24"/>
        </w:rPr>
        <w:t xml:space="preserve">Publicity/Social Media Activity: </w:t>
      </w:r>
      <w:r>
        <w:rPr>
          <w:rFonts w:ascii="Arial" w:hAnsi="Arial" w:eastAsia="Arial"/>
          <w:sz w:val="24"/>
        </w:rPr>
        <w:t>Active on LinkedIn, sharing financial insights and industry trends, participating in professional discussions, engaging with peers and industry influencers.</w:t>
      </w:r>
    </w:p>
    <w:p>
      <w:r>
        <w:rPr>
          <w:rFonts w:ascii="Arial" w:hAnsi="Arial" w:eastAsia="Arial"/>
          <w:b/>
          <w:sz w:val="24"/>
        </w:rPr>
        <w:t xml:space="preserve">LinkedIn Profile: </w:t>
      </w:r>
      <w:r>
        <w:rPr>
          <w:rFonts w:ascii="Arial" w:hAnsi="Arial" w:eastAsia="Arial"/>
          <w:sz w:val="24"/>
        </w:rPr>
        <w:t>Highlights financial expertise, professional certifications, industry awards, and speaking engagements. Connects with fellow CFOs, CPOs, and finance professionals.</w:t>
      </w:r>
    </w:p>
    <w:p>
      <w:r>
        <w:rPr>
          <w:rFonts w:ascii="Arial" w:hAnsi="Arial" w:eastAsia="Arial"/>
          <w:b/>
          <w:sz w:val="24"/>
        </w:rPr>
        <w:t xml:space="preserve">Leisure Activities: </w:t>
      </w:r>
      <w:r>
        <w:rPr>
          <w:rFonts w:ascii="Arial" w:hAnsi="Arial" w:eastAsia="Arial"/>
          <w:sz w:val="24"/>
        </w:rPr>
        <w:t>Reading financial publications, attending industry events, networking, golfing, or other outdoor activities.</w:t>
      </w:r>
    </w:p>
    <w:p>
      <w:r>
        <w:rPr>
          <w:rFonts w:ascii="Arial" w:hAnsi="Arial" w:eastAsia="Arial"/>
          <w:b/>
          <w:sz w:val="24"/>
        </w:rPr>
        <w:t xml:space="preserve">Celebrities or Notable People They Resonate With: </w:t>
      </w:r>
      <w:r>
        <w:rPr>
          <w:rFonts w:ascii="Arial" w:hAnsi="Arial" w:eastAsia="Arial"/>
          <w:sz w:val="24"/>
        </w:rPr>
        <w:t>Warren Buffett, Jamie Dimon, Indra Nooyi, Abigail Johnson, Howard Marks.</w:t>
      </w:r>
    </w:p>
    <w:p/>
    <w:p>
      <w:pPr>
        <w:pStyle w:val="Heading1"/>
      </w:pPr>
      <w:r>
        <w:rPr>
          <w:rFonts w:ascii="Arial" w:hAnsi="Arial" w:eastAsia="Arial"/>
          <w:b/>
          <w:color w:val="000000"/>
          <w:sz w:val="34"/>
        </w:rPr>
        <w:t>Customer Journey</w:t>
      </w:r>
    </w:p>
    <w:p/>
    <w:p>
      <w:r>
        <w:rPr>
          <w:rFonts w:ascii="Arial" w:hAnsi="Arial" w:eastAsia="Arial"/>
          <w:b/>
          <w:sz w:val="24"/>
        </w:rPr>
        <w:t xml:space="preserve">Customer Journey Map: </w:t>
      </w:r>
      <w:r>
        <w:rPr>
          <w:rFonts w:ascii="Arial" w:hAnsi="Arial" w:eastAsia="Arial"/>
          <w:sz w:val="24"/>
        </w:rPr>
      </w:r>
    </w:p>
    <w:p>
      <w:r>
        <w:rPr>
          <w:rFonts w:ascii="Arial" w:hAnsi="Arial" w:eastAsia="Arial"/>
          <w:b/>
          <w:sz w:val="24"/>
        </w:rPr>
        <w:t xml:space="preserve">Awareness: </w:t>
      </w:r>
      <w:r>
        <w:rPr>
          <w:rFonts w:ascii="Arial" w:hAnsi="Arial" w:eastAsia="Arial"/>
          <w:sz w:val="24"/>
        </w:rPr>
      </w:r>
    </w:p>
    <w:p>
      <w:r>
        <w:rPr>
          <w:rFonts w:ascii="Arial" w:hAnsi="Arial" w:eastAsia="Arial"/>
          <w:b/>
          <w:sz w:val="24"/>
        </w:rPr>
        <w:t xml:space="preserve">Consideration: </w:t>
      </w:r>
      <w:r>
        <w:rPr>
          <w:rFonts w:ascii="Arial" w:hAnsi="Arial" w:eastAsia="Arial"/>
          <w:sz w:val="24"/>
        </w:rPr>
      </w:r>
    </w:p>
    <w:p>
      <w:r>
        <w:rPr>
          <w:rFonts w:ascii="Arial" w:hAnsi="Arial" w:eastAsia="Arial"/>
          <w:b/>
          <w:sz w:val="24"/>
        </w:rPr>
        <w:t xml:space="preserve">Decision: </w:t>
      </w:r>
      <w:r>
        <w:rPr>
          <w:rFonts w:ascii="Arial" w:hAnsi="Arial" w:eastAsia="Arial"/>
          <w:sz w:val="24"/>
        </w:rPr>
      </w:r>
    </w:p>
    <w:p>
      <w:r>
        <w:rPr>
          <w:rFonts w:ascii="Arial" w:hAnsi="Arial" w:eastAsia="Arial"/>
          <w:b/>
          <w:sz w:val="24"/>
        </w:rPr>
        <w:t xml:space="preserve">Engagement: </w:t>
      </w:r>
      <w:r>
        <w:rPr>
          <w:rFonts w:ascii="Arial" w:hAnsi="Arial" w:eastAsia="Arial"/>
          <w:sz w:val="24"/>
        </w:rPr>
      </w:r>
    </w:p>
    <w:p>
      <w:r>
        <w:rPr>
          <w:rFonts w:ascii="Arial" w:hAnsi="Arial" w:eastAsia="Arial"/>
          <w:b/>
          <w:sz w:val="24"/>
        </w:rPr>
        <w:t xml:space="preserve">Post-Purchase: </w:t>
      </w:r>
      <w:r>
        <w:rPr>
          <w:rFonts w:ascii="Arial" w:hAnsi="Arial" w:eastAsia="Arial"/>
          <w:sz w:val="24"/>
        </w:rPr>
      </w:r>
    </w:p>
    <w:p>
      <w:r>
        <w:rPr>
          <w:rFonts w:ascii="Arial" w:hAnsi="Arial" w:eastAsia="Arial"/>
          <w:b/>
          <w:sz w:val="24"/>
        </w:rPr>
        <w:t xml:space="preserve">Touchpoints, Channels, Emotions, and Pain Points in Each Stage: </w:t>
      </w:r>
      <w:r>
        <w:rPr>
          <w:rFonts w:ascii="Arial" w:hAnsi="Arial" w:eastAsia="Arial"/>
          <w:sz w:val="24"/>
        </w:rPr>
      </w:r>
    </w:p>
    <w:p>
      <w:r>
        <w:rPr>
          <w:rFonts w:ascii="Arial" w:hAnsi="Arial" w:eastAsia="Arial"/>
          <w:b/>
          <w:sz w:val="24"/>
        </w:rPr>
        <w:t xml:space="preserve">Awareness: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Social media, search engines, online advertisements, influencer marketing</w:t>
      </w:r>
    </w:p>
    <w:p>
      <w:pPr>
        <w:pStyle w:val="ListBullet"/>
      </w:pPr>
      <w:r>
        <w:rPr>
          <w:rFonts w:ascii="Arial" w:hAnsi="Arial" w:eastAsia="Arial"/>
          <w:b/>
          <w:sz w:val="24"/>
        </w:rPr>
        <w:t xml:space="preserve">Channels: </w:t>
      </w:r>
      <w:r>
        <w:rPr>
          <w:rFonts w:ascii="Arial" w:hAnsi="Arial" w:eastAsia="Arial"/>
          <w:sz w:val="24"/>
        </w:rPr>
        <w:t>Digital platforms, word-of-mouth, industry publications</w:t>
      </w:r>
    </w:p>
    <w:p>
      <w:pPr>
        <w:pStyle w:val="ListBullet"/>
      </w:pPr>
      <w:r>
        <w:rPr>
          <w:rFonts w:ascii="Arial" w:hAnsi="Arial" w:eastAsia="Arial"/>
          <w:b/>
          <w:sz w:val="24"/>
        </w:rPr>
        <w:t xml:space="preserve">Emotions: </w:t>
      </w:r>
      <w:r>
        <w:rPr>
          <w:rFonts w:ascii="Arial" w:hAnsi="Arial" w:eastAsia="Arial"/>
          <w:sz w:val="24"/>
        </w:rPr>
        <w:t>Curiosity, interest, skepticism</w:t>
      </w:r>
    </w:p>
    <w:p>
      <w:pPr>
        <w:pStyle w:val="ListBullet"/>
      </w:pPr>
      <w:r>
        <w:rPr>
          <w:rFonts w:ascii="Arial" w:hAnsi="Arial" w:eastAsia="Arial"/>
          <w:b/>
          <w:sz w:val="24"/>
        </w:rPr>
        <w:t xml:space="preserve">Pain Points: </w:t>
      </w:r>
      <w:r>
        <w:rPr>
          <w:rFonts w:ascii="Arial" w:hAnsi="Arial" w:eastAsia="Arial"/>
          <w:sz w:val="24"/>
        </w:rPr>
        <w:t>Lack of brand awareness, information overload, uncertainty about product/service quality</w:t>
      </w:r>
    </w:p>
    <w:p>
      <w:r>
        <w:rPr>
          <w:rFonts w:ascii="Arial" w:hAnsi="Arial" w:eastAsia="Arial"/>
          <w:b/>
          <w:sz w:val="24"/>
        </w:rPr>
        <w:t xml:space="preserve">Consideration: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Website, product demos, customer reviews, comparison tools</w:t>
      </w:r>
    </w:p>
    <w:p>
      <w:pPr>
        <w:pStyle w:val="ListBullet"/>
      </w:pPr>
      <w:r>
        <w:rPr>
          <w:rFonts w:ascii="Arial" w:hAnsi="Arial" w:eastAsia="Arial"/>
          <w:b/>
          <w:sz w:val="24"/>
        </w:rPr>
        <w:t xml:space="preserve">Channels: </w:t>
      </w:r>
      <w:r>
        <w:rPr>
          <w:rFonts w:ascii="Arial" w:hAnsi="Arial" w:eastAsia="Arial"/>
          <w:sz w:val="24"/>
        </w:rPr>
        <w:t>Online research, webinars, industry events</w:t>
      </w:r>
    </w:p>
    <w:p>
      <w:pPr>
        <w:pStyle w:val="ListBullet"/>
      </w:pPr>
      <w:r>
        <w:rPr>
          <w:rFonts w:ascii="Arial" w:hAnsi="Arial" w:eastAsia="Arial"/>
          <w:b/>
          <w:sz w:val="24"/>
        </w:rPr>
        <w:t xml:space="preserve">Emotions: </w:t>
      </w:r>
      <w:r>
        <w:rPr>
          <w:rFonts w:ascii="Arial" w:hAnsi="Arial" w:eastAsia="Arial"/>
          <w:sz w:val="24"/>
        </w:rPr>
        <w:t>Evaluation, anticipation, hesitation</w:t>
      </w:r>
    </w:p>
    <w:p>
      <w:pPr>
        <w:pStyle w:val="ListBullet"/>
      </w:pPr>
      <w:r>
        <w:rPr>
          <w:rFonts w:ascii="Arial" w:hAnsi="Arial" w:eastAsia="Arial"/>
          <w:b/>
          <w:sz w:val="24"/>
        </w:rPr>
        <w:t xml:space="preserve">Pain Points: </w:t>
      </w:r>
      <w:r>
        <w:rPr>
          <w:rFonts w:ascii="Arial" w:hAnsi="Arial" w:eastAsia="Arial"/>
          <w:sz w:val="24"/>
        </w:rPr>
        <w:t>Difficulty comparing options, concerns about long-term value, uncertainty about implementation process</w:t>
      </w:r>
    </w:p>
    <w:p>
      <w:r>
        <w:rPr>
          <w:rFonts w:ascii="Arial" w:hAnsi="Arial" w:eastAsia="Arial"/>
          <w:b/>
          <w:sz w:val="24"/>
        </w:rPr>
        <w:t xml:space="preserve">Decision: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Sales consultations, pricing information, case studies</w:t>
      </w:r>
    </w:p>
    <w:p>
      <w:pPr>
        <w:pStyle w:val="ListBullet"/>
      </w:pPr>
      <w:r>
        <w:rPr>
          <w:rFonts w:ascii="Arial" w:hAnsi="Arial" w:eastAsia="Arial"/>
          <w:b/>
          <w:sz w:val="24"/>
        </w:rPr>
        <w:t xml:space="preserve">Channels: </w:t>
      </w:r>
      <w:r>
        <w:rPr>
          <w:rFonts w:ascii="Arial" w:hAnsi="Arial" w:eastAsia="Arial"/>
          <w:sz w:val="24"/>
        </w:rPr>
        <w:t>Direct communication with sales team, online resources</w:t>
      </w:r>
    </w:p>
    <w:p>
      <w:pPr>
        <w:pStyle w:val="ListBullet"/>
      </w:pPr>
      <w:r>
        <w:rPr>
          <w:rFonts w:ascii="Arial" w:hAnsi="Arial" w:eastAsia="Arial"/>
          <w:b/>
          <w:sz w:val="24"/>
        </w:rPr>
        <w:t xml:space="preserve">Emotions: </w:t>
      </w:r>
      <w:r>
        <w:rPr>
          <w:rFonts w:ascii="Arial" w:hAnsi="Arial" w:eastAsia="Arial"/>
          <w:sz w:val="24"/>
        </w:rPr>
        <w:t>Confidence, excitement, apprehension</w:t>
      </w:r>
    </w:p>
    <w:p>
      <w:pPr>
        <w:pStyle w:val="ListBullet"/>
      </w:pPr>
      <w:r>
        <w:rPr>
          <w:rFonts w:ascii="Arial" w:hAnsi="Arial" w:eastAsia="Arial"/>
          <w:b/>
          <w:sz w:val="24"/>
        </w:rPr>
        <w:t xml:space="preserve">Pain Points: </w:t>
      </w:r>
      <w:r>
        <w:rPr>
          <w:rFonts w:ascii="Arial" w:hAnsi="Arial" w:eastAsia="Arial"/>
          <w:sz w:val="24"/>
        </w:rPr>
        <w:t>Perceived risks, budget constraints, internal stakeholder alignment</w:t>
      </w:r>
    </w:p>
    <w:p>
      <w:r>
        <w:rPr>
          <w:rFonts w:ascii="Arial" w:hAnsi="Arial" w:eastAsia="Arial"/>
          <w:b/>
          <w:sz w:val="24"/>
        </w:rPr>
        <w:t xml:space="preserve">Engagement: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Onboarding process, training resources, customer support</w:t>
      </w:r>
    </w:p>
    <w:p>
      <w:pPr>
        <w:pStyle w:val="ListBullet"/>
      </w:pPr>
      <w:r>
        <w:rPr>
          <w:rFonts w:ascii="Arial" w:hAnsi="Arial" w:eastAsia="Arial"/>
          <w:b/>
          <w:sz w:val="24"/>
        </w:rPr>
        <w:t xml:space="preserve">Channels: </w:t>
      </w:r>
      <w:r>
        <w:rPr>
          <w:rFonts w:ascii="Arial" w:hAnsi="Arial" w:eastAsia="Arial"/>
          <w:sz w:val="24"/>
        </w:rPr>
        <w:t>In-person or virtual implementation, online knowledge base</w:t>
      </w:r>
    </w:p>
    <w:p>
      <w:pPr>
        <w:pStyle w:val="ListBullet"/>
      </w:pPr>
      <w:r>
        <w:rPr>
          <w:rFonts w:ascii="Arial" w:hAnsi="Arial" w:eastAsia="Arial"/>
          <w:b/>
          <w:sz w:val="24"/>
        </w:rPr>
        <w:t xml:space="preserve">Emotions: </w:t>
      </w:r>
      <w:r>
        <w:rPr>
          <w:rFonts w:ascii="Arial" w:hAnsi="Arial" w:eastAsia="Arial"/>
          <w:sz w:val="24"/>
        </w:rPr>
        <w:t>Anticipation, frustration, satisfaction</w:t>
      </w:r>
    </w:p>
    <w:p>
      <w:pPr>
        <w:pStyle w:val="ListBullet"/>
      </w:pPr>
      <w:r>
        <w:rPr>
          <w:rFonts w:ascii="Arial" w:hAnsi="Arial" w:eastAsia="Arial"/>
          <w:b/>
          <w:sz w:val="24"/>
        </w:rPr>
        <w:t xml:space="preserve">Pain Points: </w:t>
      </w:r>
      <w:r>
        <w:rPr>
          <w:rFonts w:ascii="Arial" w:hAnsi="Arial" w:eastAsia="Arial"/>
          <w:sz w:val="24"/>
        </w:rPr>
        <w:t>Complexity of implementation, learning curve, integration challenges</w:t>
      </w:r>
    </w:p>
    <w:p>
      <w:r>
        <w:rPr>
          <w:rFonts w:ascii="Arial" w:hAnsi="Arial" w:eastAsia="Arial"/>
          <w:b/>
          <w:sz w:val="24"/>
        </w:rPr>
        <w:t xml:space="preserve">Post-Purchase: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Customer feedback surveys, loyalty programs, upsell/cross-sell opportunities</w:t>
      </w:r>
    </w:p>
    <w:p>
      <w:pPr>
        <w:pStyle w:val="ListBullet"/>
      </w:pPr>
      <w:r>
        <w:rPr>
          <w:rFonts w:ascii="Arial" w:hAnsi="Arial" w:eastAsia="Arial"/>
          <w:b/>
          <w:sz w:val="24"/>
        </w:rPr>
        <w:t xml:space="preserve">Channels: </w:t>
      </w:r>
      <w:r>
        <w:rPr>
          <w:rFonts w:ascii="Arial" w:hAnsi="Arial" w:eastAsia="Arial"/>
          <w:sz w:val="24"/>
        </w:rPr>
        <w:t>Email communication, social media, customer portals</w:t>
      </w:r>
    </w:p>
    <w:p>
      <w:pPr>
        <w:pStyle w:val="ListBullet"/>
      </w:pPr>
      <w:r>
        <w:rPr>
          <w:rFonts w:ascii="Arial" w:hAnsi="Arial" w:eastAsia="Arial"/>
          <w:b/>
          <w:sz w:val="24"/>
        </w:rPr>
        <w:t xml:space="preserve">Emotions: </w:t>
      </w:r>
      <w:r>
        <w:rPr>
          <w:rFonts w:ascii="Arial" w:hAnsi="Arial" w:eastAsia="Arial"/>
          <w:sz w:val="24"/>
        </w:rPr>
        <w:t>Satisfaction, loyalty, disappointment</w:t>
      </w:r>
    </w:p>
    <w:p>
      <w:pPr>
        <w:pStyle w:val="ListBullet"/>
      </w:pPr>
      <w:r>
        <w:rPr>
          <w:rFonts w:ascii="Arial" w:hAnsi="Arial" w:eastAsia="Arial"/>
          <w:b/>
          <w:sz w:val="24"/>
        </w:rPr>
        <w:t xml:space="preserve">Pain Points: </w:t>
      </w:r>
      <w:r>
        <w:rPr>
          <w:rFonts w:ascii="Arial" w:hAnsi="Arial" w:eastAsia="Arial"/>
          <w:sz w:val="24"/>
        </w:rPr>
        <w:t>Lack of ongoing support, limited customization options, unmet expectations</w:t>
      </w:r>
    </w:p>
    <w:p>
      <w:r>
        <w:rPr>
          <w:rFonts w:ascii="Arial" w:hAnsi="Arial" w:eastAsia="Arial"/>
          <w:b/>
          <w:sz w:val="24"/>
        </w:rPr>
        <w:t xml:space="preserve">Opportunities to Delight Customers at Each Stage: </w:t>
      </w:r>
      <w:r>
        <w:rPr>
          <w:rFonts w:ascii="Arial" w:hAnsi="Arial" w:eastAsia="Arial"/>
          <w:sz w:val="24"/>
        </w:rPr>
      </w:r>
    </w:p>
    <w:p>
      <w:r>
        <w:rPr>
          <w:rFonts w:ascii="Arial" w:hAnsi="Arial" w:eastAsia="Arial"/>
          <w:b/>
          <w:sz w:val="24"/>
        </w:rPr>
        <w:t xml:space="preserve">Awareness: </w:t>
      </w:r>
      <w:r>
        <w:rPr>
          <w:rFonts w:ascii="Arial" w:hAnsi="Arial" w:eastAsia="Arial"/>
          <w:sz w:val="24"/>
        </w:rPr>
      </w:r>
    </w:p>
    <w:p>
      <w:pPr>
        <w:pStyle w:val="ListBullet"/>
      </w:pPr>
      <w:r>
        <w:rPr>
          <w:rFonts w:ascii="Arial" w:hAnsi="Arial" w:eastAsia="Arial"/>
          <w:sz w:val="24"/>
        </w:rPr>
        <w:t>Leverage targeted social media campaigns and influencer partnerships to increase brand visibility</w:t>
      </w:r>
    </w:p>
    <w:p>
      <w:pPr>
        <w:pStyle w:val="ListBullet"/>
      </w:pPr>
      <w:r>
        <w:rPr>
          <w:rFonts w:ascii="Arial" w:hAnsi="Arial" w:eastAsia="Arial"/>
          <w:sz w:val="24"/>
        </w:rPr>
        <w:t>Optimize search engine presence with relevant keywords and compelling content</w:t>
      </w:r>
    </w:p>
    <w:p>
      <w:pPr>
        <w:pStyle w:val="ListBullet"/>
      </w:pPr>
      <w:r>
        <w:rPr>
          <w:rFonts w:ascii="Arial" w:hAnsi="Arial" w:eastAsia="Arial"/>
          <w:sz w:val="24"/>
        </w:rPr>
        <w:t>Offer educational resources and industry insights to establish thought leadership</w:t>
      </w:r>
    </w:p>
    <w:p>
      <w:r>
        <w:rPr>
          <w:rFonts w:ascii="Arial" w:hAnsi="Arial" w:eastAsia="Arial"/>
          <w:b/>
          <w:sz w:val="24"/>
        </w:rPr>
        <w:t xml:space="preserve">Consideration: </w:t>
      </w:r>
      <w:r>
        <w:rPr>
          <w:rFonts w:ascii="Arial" w:hAnsi="Arial" w:eastAsia="Arial"/>
          <w:sz w:val="24"/>
        </w:rPr>
      </w:r>
    </w:p>
    <w:p>
      <w:pPr>
        <w:pStyle w:val="ListBullet"/>
      </w:pPr>
      <w:r>
        <w:rPr>
          <w:rFonts w:ascii="Arial" w:hAnsi="Arial" w:eastAsia="Arial"/>
          <w:sz w:val="24"/>
        </w:rPr>
        <w:t>Provide interactive product demos and personalized consultations to address specific needs</w:t>
      </w:r>
    </w:p>
    <w:p>
      <w:pPr>
        <w:pStyle w:val="ListBullet"/>
      </w:pPr>
      <w:r>
        <w:rPr>
          <w:rFonts w:ascii="Arial" w:hAnsi="Arial" w:eastAsia="Arial"/>
          <w:sz w:val="24"/>
        </w:rPr>
        <w:t>Highlight customer success stories and case studies to demonstrate value proposition</w:t>
      </w:r>
    </w:p>
    <w:p>
      <w:pPr>
        <w:pStyle w:val="ListBullet"/>
      </w:pPr>
      <w:r>
        <w:rPr>
          <w:rFonts w:ascii="Arial" w:hAnsi="Arial" w:eastAsia="Arial"/>
          <w:sz w:val="24"/>
        </w:rPr>
        <w:t>Offer comparison tools and clear pricing information for transparency</w:t>
      </w:r>
    </w:p>
    <w:p>
      <w:r>
        <w:rPr>
          <w:rFonts w:ascii="Arial" w:hAnsi="Arial" w:eastAsia="Arial"/>
          <w:b/>
          <w:sz w:val="24"/>
        </w:rPr>
        <w:t xml:space="preserve">Decision: </w:t>
      </w:r>
      <w:r>
        <w:rPr>
          <w:rFonts w:ascii="Arial" w:hAnsi="Arial" w:eastAsia="Arial"/>
          <w:sz w:val="24"/>
        </w:rPr>
      </w:r>
    </w:p>
    <w:p>
      <w:pPr>
        <w:pStyle w:val="ListBullet"/>
      </w:pPr>
      <w:r>
        <w:rPr>
          <w:rFonts w:ascii="Arial" w:hAnsi="Arial" w:eastAsia="Arial"/>
          <w:sz w:val="24"/>
        </w:rPr>
        <w:t>Provide detailed implementation plans and risk mitigation strategies</w:t>
      </w:r>
    </w:p>
    <w:p>
      <w:pPr>
        <w:pStyle w:val="ListBullet"/>
      </w:pPr>
      <w:r>
        <w:rPr>
          <w:rFonts w:ascii="Arial" w:hAnsi="Arial" w:eastAsia="Arial"/>
          <w:sz w:val="24"/>
        </w:rPr>
        <w:t>Offer flexible pricing options and financing solutions to address budget concerns</w:t>
      </w:r>
    </w:p>
    <w:p>
      <w:pPr>
        <w:pStyle w:val="ListBullet"/>
      </w:pPr>
      <w:r>
        <w:rPr>
          <w:rFonts w:ascii="Arial" w:hAnsi="Arial" w:eastAsia="Arial"/>
          <w:sz w:val="24"/>
        </w:rPr>
        <w:t>Facilitate internal stakeholder alignment through tailored presentations and ROI projections</w:t>
      </w:r>
    </w:p>
    <w:p>
      <w:r>
        <w:rPr>
          <w:rFonts w:ascii="Arial" w:hAnsi="Arial" w:eastAsia="Arial"/>
          <w:b/>
          <w:sz w:val="24"/>
        </w:rPr>
        <w:t xml:space="preserve">Engagement: </w:t>
      </w:r>
      <w:r>
        <w:rPr>
          <w:rFonts w:ascii="Arial" w:hAnsi="Arial" w:eastAsia="Arial"/>
          <w:sz w:val="24"/>
        </w:rPr>
      </w:r>
    </w:p>
    <w:p>
      <w:pPr>
        <w:pStyle w:val="ListBullet"/>
      </w:pPr>
      <w:r>
        <w:rPr>
          <w:rFonts w:ascii="Arial" w:hAnsi="Arial" w:eastAsia="Arial"/>
          <w:sz w:val="24"/>
        </w:rPr>
        <w:t>Offer comprehensive training resources and dedicated support channels</w:t>
      </w:r>
    </w:p>
    <w:p>
      <w:pPr>
        <w:pStyle w:val="ListBullet"/>
      </w:pPr>
      <w:r>
        <w:rPr>
          <w:rFonts w:ascii="Arial" w:hAnsi="Arial" w:eastAsia="Arial"/>
          <w:sz w:val="24"/>
        </w:rPr>
        <w:t>Provide seamless integration with existing systems and processes</w:t>
      </w:r>
    </w:p>
    <w:p>
      <w:pPr>
        <w:pStyle w:val="ListBullet"/>
      </w:pPr>
      <w:r>
        <w:rPr>
          <w:rFonts w:ascii="Arial" w:hAnsi="Arial" w:eastAsia="Arial"/>
          <w:sz w:val="24"/>
        </w:rPr>
        <w:t>Continuously gather feedback and make iterative improvements based on customer input</w:t>
      </w:r>
    </w:p>
    <w:p>
      <w:r>
        <w:rPr>
          <w:rFonts w:ascii="Arial" w:hAnsi="Arial" w:eastAsia="Arial"/>
          <w:b/>
          <w:sz w:val="24"/>
        </w:rPr>
        <w:t xml:space="preserve">Post-Purchase: </w:t>
      </w:r>
      <w:r>
        <w:rPr>
          <w:rFonts w:ascii="Arial" w:hAnsi="Arial" w:eastAsia="Arial"/>
          <w:sz w:val="24"/>
        </w:rPr>
      </w:r>
    </w:p>
    <w:p>
      <w:pPr>
        <w:pStyle w:val="ListBullet"/>
      </w:pPr>
      <w:r>
        <w:rPr>
          <w:rFonts w:ascii="Arial" w:hAnsi="Arial" w:eastAsia="Arial"/>
          <w:sz w:val="24"/>
        </w:rPr>
        <w:t>Implement customer loyalty programs and personalized upsell/cross-sell opportunities</w:t>
      </w:r>
    </w:p>
    <w:p>
      <w:pPr>
        <w:pStyle w:val="ListBullet"/>
      </w:pPr>
      <w:r>
        <w:rPr>
          <w:rFonts w:ascii="Arial" w:hAnsi="Arial" w:eastAsia="Arial"/>
          <w:sz w:val="24"/>
        </w:rPr>
        <w:t>Conduct regular customer satisfaction surveys and address concerns promptly</w:t>
      </w:r>
    </w:p>
    <w:p>
      <w:pPr>
        <w:pStyle w:val="ListBullet"/>
      </w:pPr>
      <w:r>
        <w:rPr>
          <w:rFonts w:ascii="Arial" w:hAnsi="Arial" w:eastAsia="Arial"/>
          <w:sz w:val="24"/>
        </w:rPr>
        <w:t>Offer ongoing support, customization options, and regular product updates to meet evolving needs</w:t>
      </w:r>
    </w:p>
    <w:p/>
    <w:p>
      <w:pPr>
        <w:pStyle w:val="Heading1"/>
      </w:pPr>
      <w:r>
        <w:rPr>
          <w:rFonts w:ascii="Arial" w:hAnsi="Arial" w:eastAsia="Arial"/>
          <w:b/>
          <w:color w:val="000000"/>
          <w:sz w:val="34"/>
        </w:rPr>
        <w:t>Brand Name</w:t>
      </w:r>
    </w:p>
    <w:p/>
    <w:p>
      <w:r>
        <w:rPr>
          <w:rFonts w:ascii="Arial" w:hAnsi="Arial" w:eastAsia="Arial"/>
          <w:b/>
          <w:sz w:val="24"/>
        </w:rPr>
        <w:t xml:space="preserve">Brand Name: </w:t>
      </w:r>
      <w:r>
        <w:rPr>
          <w:rFonts w:ascii="Arial" w:hAnsi="Arial" w:eastAsia="Arial"/>
          <w:sz w:val="24"/>
        </w:rPr>
        <w:t>StratoMart</w:t>
      </w:r>
    </w:p>
    <w:p/>
    <w:p>
      <w:pPr>
        <w:pStyle w:val="Heading1"/>
      </w:pPr>
      <w:r>
        <w:rPr>
          <w:rFonts w:ascii="Arial" w:hAnsi="Arial" w:eastAsia="Arial"/>
          <w:b/>
          <w:color w:val="000000"/>
          <w:sz w:val="34"/>
        </w:rPr>
        <w:t>Tag Line</w:t>
      </w:r>
    </w:p>
    <w:p/>
    <w:p>
      <w:r>
        <w:rPr>
          <w:rFonts w:ascii="Arial" w:hAnsi="Arial" w:eastAsia="Arial"/>
          <w:b/>
          <w:sz w:val="24"/>
        </w:rPr>
        <w:t xml:space="preserve">Tagline: </w:t>
      </w:r>
      <w:r>
        <w:rPr>
          <w:rFonts w:ascii="Arial" w:hAnsi="Arial" w:eastAsia="Arial"/>
          <w:sz w:val="24"/>
        </w:rPr>
        <w:t>Empowering Operational Excellence, Driving Sustainable Growth.</w:t>
      </w:r>
    </w:p>
    <w:p/>
    <w:p>
      <w:pPr>
        <w:pStyle w:val="Heading1"/>
      </w:pPr>
      <w:r>
        <w:rPr>
          <w:rFonts w:ascii="Arial" w:hAnsi="Arial" w:eastAsia="Arial"/>
          <w:b/>
          <w:color w:val="000000"/>
          <w:sz w:val="34"/>
        </w:rPr>
        <w:t>Imagery</w:t>
      </w:r>
    </w:p>
    <w:p/>
    <w:p>
      <w:r>
        <w:rPr>
          <w:rFonts w:ascii="Arial" w:hAnsi="Arial" w:eastAsia="Arial"/>
          <w:b/>
          <w:sz w:val="24"/>
        </w:rPr>
        <w:t xml:space="preserve">Visual Themes and Illustration Styles: </w:t>
      </w:r>
      <w:r>
        <w:rPr>
          <w:rFonts w:ascii="Arial" w:hAnsi="Arial" w:eastAsia="Arial"/>
          <w:sz w:val="24"/>
        </w:rPr>
        <w:t>Embrace a contemporary, minimalist aesthetic with clean lines, geometric shapes, and a focus on negative space. Incorporate abstract, data-inspired visuals and infographic designs that convey insights, efficiency, and strategic thinking. Utilize flat illustrations with a limited color palette, emphasizing simplicity and clarity.</w:t>
      </w:r>
    </w:p>
    <w:p>
      <w:r>
        <w:rPr>
          <w:rFonts w:ascii="Arial" w:hAnsi="Arial" w:eastAsia="Arial"/>
          <w:b/>
          <w:sz w:val="24"/>
        </w:rPr>
        <w:t xml:space="preserve">Photography Directions: </w:t>
      </w:r>
      <w:r>
        <w:rPr>
          <w:rFonts w:ascii="Arial" w:hAnsi="Arial" w:eastAsia="Arial"/>
          <w:sz w:val="24"/>
        </w:rPr>
        <w:t>Prioritize people-centric imagery that showcases diverse professionals in collaborative settings, reflecting teamwork, expertise, and a solutions-oriented mindset. Incorporate product-focused compositions that highlight the platform's intuitive interface and user experience. Abstract visuals and conceptual imagery can reinforce the brand's innovative and forward-thinking approach.</w:t>
      </w:r>
    </w:p>
    <w:p>
      <w:r>
        <w:rPr>
          <w:rFonts w:ascii="Arial" w:hAnsi="Arial" w:eastAsia="Arial"/>
          <w:b/>
          <w:sz w:val="24"/>
        </w:rPr>
        <w:t xml:space="preserve">Visual Sophistication: </w:t>
      </w:r>
      <w:r>
        <w:rPr>
          <w:rFonts w:ascii="Arial" w:hAnsi="Arial" w:eastAsia="Arial"/>
          <w:sz w:val="24"/>
        </w:rPr>
        <w:t>Maintain a balance between minimalism and vibrancy. Employ a sophisticated, polished aesthetic that exudes professionalism and expertise, while strategically incorporating pops of color to create visual interest and energy. Embrace clean layouts, ample white space, and a restrained use of typography to establish a distinctive and impactful presence.</w:t>
      </w:r>
    </w:p>
    <w:p>
      <w:r>
        <w:rPr>
          <w:rFonts w:ascii="Arial" w:hAnsi="Arial" w:eastAsia="Arial"/>
          <w:b/>
          <w:sz w:val="24"/>
        </w:rPr>
        <w:t xml:space="preserve">Cohesive Visual Identity: </w:t>
      </w:r>
      <w:r>
        <w:rPr>
          <w:rFonts w:ascii="Arial" w:hAnsi="Arial" w:eastAsia="Arial"/>
          <w:sz w:val="24"/>
        </w:rPr>
        <w:t>Establish a comprehensive visual identity system that ensures consistent application of brand elements across digital platforms, marketing collateral, and corporate communications. Develop detailed guidelines for typography, iconography, layout grids, and image treatments to maintain cohesion and reinforce brand recognition.</w:t>
      </w:r>
    </w:p>
    <w:p>
      <w:r>
        <w:rPr>
          <w:rFonts w:ascii="Arial" w:hAnsi="Arial" w:eastAsia="Arial"/>
          <w:b/>
          <w:sz w:val="24"/>
        </w:rPr>
        <w:t xml:space="preserve">Emotional Connection: </w:t>
      </w:r>
      <w:r>
        <w:rPr>
          <w:rFonts w:ascii="Arial" w:hAnsi="Arial" w:eastAsia="Arial"/>
          <w:sz w:val="24"/>
        </w:rPr>
        <w:t>Leverage visuals that evoke a sense of confidence, competence, and strategic thinking, resonating with the audience's self-perception as industry leaders. Incorporate aspirational imagery that fosters a connection with their pursuit of excellence, innovation, and measurable impact.</w:t>
      </w:r>
    </w:p>
    <w:p>
      <w:r>
        <w:rPr>
          <w:rFonts w:ascii="Arial" w:hAnsi="Arial" w:eastAsia="Arial"/>
          <w:b/>
          <w:sz w:val="24"/>
        </w:rPr>
        <w:t xml:space="preserve">Audience Relevance: </w:t>
      </w:r>
      <w:r>
        <w:rPr>
          <w:rFonts w:ascii="Arial" w:hAnsi="Arial" w:eastAsia="Arial"/>
          <w:sz w:val="24"/>
        </w:rPr>
        <w:t>Tailor visual elements to align with the target audience's preferences for clean, data-driven designs that convey efficiency and expertise. Incorporate subtle references to industry-specific contexts, ensuring relevance and resonance with their professional environments and challenges.</w:t>
      </w:r>
    </w:p>
    <w:p>
      <w:r>
        <w:rPr>
          <w:rFonts w:ascii="Arial" w:hAnsi="Arial" w:eastAsia="Arial"/>
          <w:b/>
          <w:sz w:val="24"/>
        </w:rPr>
        <w:t xml:space="preserve">Competitive Differentiation: </w:t>
      </w:r>
      <w:r>
        <w:rPr>
          <w:rFonts w:ascii="Arial" w:hAnsi="Arial" w:eastAsia="Arial"/>
          <w:sz w:val="24"/>
        </w:rPr>
        <w:t>Distinguish the brand's visual identity through a unique combination of minimalist aesthetics, data-inspired visuals, and a sophisticated color palette. Embrace a forward-thinking approach that sets the brand apart as a leader in innovative B2B marketing solutions, while adhering to industry standards and best practices.</w:t>
      </w:r>
    </w:p>
    <w:p/>
    <w:p>
      <w:pPr>
        <w:pStyle w:val="Heading1"/>
      </w:pPr>
      <w:r>
        <w:rPr>
          <w:rFonts w:ascii="Arial" w:hAnsi="Arial" w:eastAsia="Arial"/>
          <w:b/>
          <w:color w:val="000000"/>
          <w:sz w:val="34"/>
        </w:rPr>
        <w:t>Voice And Tone</w:t>
      </w:r>
    </w:p>
    <w:p/>
    <w:p>
      <w:r>
        <w:rPr>
          <w:rFonts w:ascii="Arial" w:hAnsi="Arial" w:eastAsia="Arial"/>
          <w:b/>
          <w:sz w:val="24"/>
        </w:rPr>
        <w:t xml:space="preserve">Brand Voice Attributes: </w:t>
      </w:r>
      <w:r>
        <w:rPr>
          <w:rFonts w:ascii="Arial" w:hAnsi="Arial" w:eastAsia="Arial"/>
          <w:sz w:val="24"/>
        </w:rPr>
        <w:t>Authoritative, insightful, solutions-oriented, ethical, forward-thinking.</w:t>
      </w:r>
    </w:p>
    <w:p>
      <w:r>
        <w:rPr>
          <w:rFonts w:ascii="Arial" w:hAnsi="Arial" w:eastAsia="Arial"/>
          <w:sz w:val="24"/>
        </w:rPr>
        <w:t>These attributes reflect the brand's commitment to empowering clients with innovative, data-driven strategies that drive measurable results. The authoritative tone instills confidence in our expertise, while the insightful and solutions-oriented approach demonstrates our deep understanding of client challenges. The ethical undertone underscores our dedication to upholding industry standards and sustainable practices. The forward-thinking quality conveys our ability to stay ahead of trends and deliver future-proof solutions.</w:t>
      </w:r>
    </w:p>
    <w:p>
      <w:r>
        <w:rPr>
          <w:rFonts w:ascii="Arial" w:hAnsi="Arial" w:eastAsia="Arial"/>
          <w:b/>
          <w:sz w:val="24"/>
        </w:rPr>
        <w:t xml:space="preserve">Tone Adaptation: </w:t>
      </w:r>
      <w:r>
        <w:rPr>
          <w:rFonts w:ascii="Arial" w:hAnsi="Arial" w:eastAsia="Arial"/>
          <w:sz w:val="24"/>
        </w:rPr>
      </w:r>
    </w:p>
    <w:p>
      <w:r>
        <w:rPr>
          <w:rFonts w:ascii="Arial" w:hAnsi="Arial" w:eastAsia="Arial"/>
          <w:b/>
          <w:sz w:val="24"/>
        </w:rPr>
        <w:t xml:space="preserve">New Product Launch: </w:t>
      </w:r>
      <w:r>
        <w:rPr>
          <w:rFonts w:ascii="Arial" w:hAnsi="Arial" w:eastAsia="Arial"/>
          <w:sz w:val="24"/>
        </w:rPr>
        <w:t>Confident, informative, and visionary.</w:t>
      </w:r>
    </w:p>
    <w:p>
      <w:r>
        <w:rPr>
          <w:rFonts w:ascii="Arial" w:hAnsi="Arial" w:eastAsia="Arial"/>
          <w:b/>
          <w:sz w:val="24"/>
        </w:rPr>
        <w:t xml:space="preserve">Example: </w:t>
      </w:r>
      <w:r>
        <w:rPr>
          <w:rFonts w:ascii="Arial" w:hAnsi="Arial" w:eastAsia="Arial"/>
          <w:sz w:val="24"/>
        </w:rPr>
        <w:t>"Introducing our groundbreaking solution, designed to revolutionize your operations. Leveraging cutting-edge technology and data-driven insights, this innovative offering streamlines complex processes, enhances efficiencies, and positions your organization for sustainable growth."</w:t>
      </w:r>
    </w:p>
    <w:p>
      <w:r>
        <w:rPr>
          <w:rFonts w:ascii="Arial" w:hAnsi="Arial" w:eastAsia="Arial"/>
          <w:b/>
          <w:sz w:val="24"/>
        </w:rPr>
        <w:t xml:space="preserve">Customer Complaint Response: </w:t>
      </w:r>
      <w:r>
        <w:rPr>
          <w:rFonts w:ascii="Arial" w:hAnsi="Arial" w:eastAsia="Arial"/>
          <w:sz w:val="24"/>
        </w:rPr>
        <w:t>Empathetic, solutions-focused, and reassuring.</w:t>
      </w:r>
    </w:p>
    <w:p>
      <w:r>
        <w:rPr>
          <w:rFonts w:ascii="Arial" w:hAnsi="Arial" w:eastAsia="Arial"/>
          <w:b/>
          <w:sz w:val="24"/>
        </w:rPr>
        <w:t xml:space="preserve">Example: </w:t>
      </w:r>
      <w:r>
        <w:rPr>
          <w:rFonts w:ascii="Arial" w:hAnsi="Arial" w:eastAsia="Arial"/>
          <w:sz w:val="24"/>
        </w:rPr>
        <w:t>"We understand your frustration and value your feedback. Our team is committed to resolving this issue promptly and ensuring your experience aligns with our high standards of customer satisfaction. Please allow us to explore tailored solutions that address your specific needs."</w:t>
      </w:r>
    </w:p>
    <w:p>
      <w:r>
        <w:rPr>
          <w:rFonts w:ascii="Arial" w:hAnsi="Arial" w:eastAsia="Arial"/>
          <w:b/>
          <w:sz w:val="24"/>
        </w:rPr>
        <w:t xml:space="preserve">LinkedIn Post: </w:t>
      </w:r>
      <w:r>
        <w:rPr>
          <w:rFonts w:ascii="Arial" w:hAnsi="Arial" w:eastAsia="Arial"/>
          <w:sz w:val="24"/>
        </w:rPr>
        <w:t>Engaging, thought-provoking, and industry-relevant.</w:t>
      </w:r>
    </w:p>
    <w:p>
      <w:r>
        <w:rPr>
          <w:rFonts w:ascii="Arial" w:hAnsi="Arial" w:eastAsia="Arial"/>
          <w:b/>
          <w:sz w:val="24"/>
        </w:rPr>
        <w:t xml:space="preserve">Example: </w:t>
      </w:r>
      <w:r>
        <w:rPr>
          <w:rFonts w:ascii="Arial" w:hAnsi="Arial" w:eastAsia="Arial"/>
          <w:sz w:val="24"/>
        </w:rPr>
        <w:t>"Unlock the power of data-driven decision-making. Our latest industry report explores emerging trends and provides actionable insights to help you stay ahead of the curve. Discover how leading organizations are leveraging advanced analytics to drive operational excellence."</w:t>
      </w:r>
    </w:p>
    <w:p>
      <w:r>
        <w:rPr>
          <w:rFonts w:ascii="Arial" w:hAnsi="Arial" w:eastAsia="Arial"/>
          <w:b/>
          <w:sz w:val="24"/>
        </w:rPr>
        <w:t xml:space="preserve">Blog Post Title: </w:t>
      </w:r>
      <w:r>
        <w:rPr>
          <w:rFonts w:ascii="Arial" w:hAnsi="Arial" w:eastAsia="Arial"/>
          <w:sz w:val="24"/>
        </w:rPr>
        <w:t>Compelling, concise, and search-optimized.</w:t>
      </w:r>
    </w:p>
    <w:p>
      <w:r>
        <w:rPr>
          <w:rFonts w:ascii="Arial" w:hAnsi="Arial" w:eastAsia="Arial"/>
          <w:b/>
          <w:sz w:val="24"/>
        </w:rPr>
        <w:t xml:space="preserve">Example: </w:t>
      </w:r>
      <w:r>
        <w:rPr>
          <w:rFonts w:ascii="Arial" w:hAnsi="Arial" w:eastAsia="Arial"/>
          <w:sz w:val="24"/>
        </w:rPr>
        <w:t>"5 Strategies for Optimizing Complex Workflows: A Data-Driven Approach."</w:t>
      </w:r>
    </w:p>
    <w:p>
      <w:r>
        <w:rPr>
          <w:rFonts w:ascii="Arial" w:hAnsi="Arial" w:eastAsia="Arial"/>
          <w:b/>
          <w:sz w:val="24"/>
        </w:rPr>
        <w:t xml:space="preserve">Company Announcement: </w:t>
      </w:r>
      <w:r>
        <w:rPr>
          <w:rFonts w:ascii="Arial" w:hAnsi="Arial" w:eastAsia="Arial"/>
          <w:sz w:val="24"/>
        </w:rPr>
        <w:t>Formal, authoritative, and impactful.</w:t>
      </w:r>
    </w:p>
    <w:p>
      <w:r>
        <w:rPr>
          <w:rFonts w:ascii="Arial" w:hAnsi="Arial" w:eastAsia="Arial"/>
          <w:b/>
          <w:sz w:val="24"/>
        </w:rPr>
        <w:t xml:space="preserve">Example: </w:t>
      </w:r>
      <w:r>
        <w:rPr>
          <w:rFonts w:ascii="Arial" w:hAnsi="Arial" w:eastAsia="Arial"/>
          <w:sz w:val="24"/>
        </w:rPr>
        <w:t>"We are pleased to announce our strategic partnership with [Industry Leader], further solidifying our commitment to delivering innovative solutions that drive sustainable growth for our clients. This collaboration combines our collective expertise and resources, enabling us to provide unparalleled value and industry-leading services."</w:t>
      </w:r>
    </w:p>
    <w:p/>
    <w:p>
      <w:pPr>
        <w:pStyle w:val="Heading1"/>
      </w:pPr>
      <w:r>
        <w:rPr>
          <w:rFonts w:ascii="Arial" w:hAnsi="Arial" w:eastAsia="Arial"/>
          <w:b/>
          <w:color w:val="000000"/>
          <w:sz w:val="34"/>
        </w:rPr>
        <w:t>Brand Guidelines</w:t>
      </w:r>
    </w:p>
    <w:p/>
    <w:p>
      <w:r>
        <w:rPr>
          <w:rFonts w:ascii="Arial" w:hAnsi="Arial" w:eastAsia="Arial"/>
          <w:b/>
          <w:sz w:val="24"/>
        </w:rPr>
        <w:t xml:space="preserve">Brand Positioning: </w:t>
      </w:r>
      <w:r>
        <w:rPr>
          <w:rFonts w:ascii="Arial" w:hAnsi="Arial" w:eastAsia="Arial"/>
          <w:sz w:val="24"/>
        </w:rPr>
        <w:t>StratoMart positions itself as a trusted partner for B2B organizations seeking operational excellence and sustainable growth. Our brand identity reflects a commitment to innovation, data-driven insights, and ethical business practices, resonating with strategic decision-makers and industry experts driven by idealism and a pursuit of measurable impact.</w:t>
      </w:r>
    </w:p>
    <w:p>
      <w:r>
        <w:rPr>
          <w:rFonts w:ascii="Arial" w:hAnsi="Arial" w:eastAsia="Arial"/>
          <w:b/>
          <w:sz w:val="24"/>
        </w:rPr>
        <w:t xml:space="preserve">Visual Identity: </w:t>
      </w:r>
      <w:r>
        <w:rPr>
          <w:rFonts w:ascii="Arial" w:hAnsi="Arial" w:eastAsia="Arial"/>
          <w:sz w:val="24"/>
        </w:rPr>
      </w:r>
    </w:p>
    <w:p>
      <w:r>
        <w:rPr>
          <w:rFonts w:ascii="Arial" w:hAnsi="Arial" w:eastAsia="Arial"/>
          <w:b/>
          <w:sz w:val="24"/>
        </w:rPr>
        <w:t xml:space="preserve">Logo: </w:t>
      </w:r>
      <w:r>
        <w:rPr>
          <w:rFonts w:ascii="Arial" w:hAnsi="Arial" w:eastAsia="Arial"/>
          <w:sz w:val="24"/>
        </w:rPr>
        <w:t>The minimalist logo combines a stylized "S" with an upward-pointing arrow, symbolizing streamlined processes and aspirations for client growth. The geometric shapes and clean lines convey efficiency and order.</w:t>
      </w:r>
    </w:p>
    <w:p>
      <w:r>
        <w:rPr>
          <w:rFonts w:ascii="Arial" w:hAnsi="Arial" w:eastAsia="Arial"/>
          <w:b/>
          <w:sz w:val="24"/>
        </w:rPr>
        <w:t xml:space="preserve">Color Palette: </w:t>
      </w:r>
      <w:r>
        <w:rPr>
          <w:rFonts w:ascii="Arial" w:hAnsi="Arial" w:eastAsia="Arial"/>
          <w:sz w:val="24"/>
        </w:rPr>
        <w:t>A deep midnight blue instills trust and professionalism, while a vibrant orange represents enthusiasm and forward-thinking solutions. Emerald green signifies sustainability and ethical practices, complemented by coral red for energy and confidence. Slate gray and warm beige provide sophisticated neutrals.</w:t>
      </w:r>
    </w:p>
    <w:p>
      <w:r>
        <w:rPr>
          <w:rFonts w:ascii="Arial" w:hAnsi="Arial" w:eastAsia="Arial"/>
          <w:b/>
          <w:sz w:val="24"/>
        </w:rPr>
        <w:t xml:space="preserve">Imagery: </w:t>
      </w:r>
      <w:r>
        <w:rPr>
          <w:rFonts w:ascii="Arial" w:hAnsi="Arial" w:eastAsia="Arial"/>
          <w:sz w:val="24"/>
        </w:rPr>
        <w:t>Embrace contemporary minimalism with abstract data visualizations, infographic designs, and flat illustrations. People-centric photography showcases diverse professionals in collaborative settings, reflecting teamwork and expertise. Product-focused visuals highlight intuitive interfaces and user experiences.</w:t>
      </w:r>
    </w:p>
    <w:p>
      <w:r>
        <w:rPr>
          <w:rFonts w:ascii="Arial" w:hAnsi="Arial" w:eastAsia="Arial"/>
          <w:b/>
          <w:sz w:val="24"/>
        </w:rPr>
        <w:t xml:space="preserve">Typography: </w:t>
      </w:r>
      <w:r>
        <w:rPr>
          <w:rFonts w:ascii="Arial" w:hAnsi="Arial" w:eastAsia="Arial"/>
          <w:sz w:val="24"/>
        </w:rPr>
        <w:t>A modern, sans-serif typeface with clean lines exudes confidence, clarity, and precision, aligning with the brand's data-driven approach and quantifiable business impact.</w:t>
      </w:r>
    </w:p>
    <w:p>
      <w:r>
        <w:rPr>
          <w:rFonts w:ascii="Arial" w:hAnsi="Arial" w:eastAsia="Arial"/>
          <w:b/>
          <w:sz w:val="24"/>
        </w:rPr>
        <w:t xml:space="preserve">Voice and Tone: </w:t>
      </w:r>
      <w:r>
        <w:rPr>
          <w:rFonts w:ascii="Arial" w:hAnsi="Arial" w:eastAsia="Arial"/>
          <w:sz w:val="24"/>
        </w:rPr>
        <w:t>Authoritative yet insightful, solutions-oriented with an ethical undertone, and forward-thinking to convey expertise and innovative strategies. Adapt tone to be confident for product launches, empathetic for customer support, engaging for thought leadership, compelling for digital content, and formal for corporate announcements.</w:t>
      </w:r>
    </w:p>
    <w:p>
      <w:r>
        <w:rPr>
          <w:rFonts w:ascii="Arial" w:hAnsi="Arial" w:eastAsia="Arial"/>
          <w:b/>
          <w:sz w:val="24"/>
        </w:rPr>
        <w:t xml:space="preserve">Brand Consistency: </w:t>
      </w:r>
      <w:r>
        <w:rPr>
          <w:rFonts w:ascii="Arial" w:hAnsi="Arial" w:eastAsia="Arial"/>
          <w:sz w:val="24"/>
        </w:rPr>
        <w:t>Establish comprehensive guidelines for typography, iconography, layout grids, and image treatments to maintain cohesion across digital platforms, marketing collateral, and corporate communications, reinforcing brand recognition and positioning StratoMart as a leader in innovative B2B marketing solutions.</w:t>
      </w:r>
    </w:p>
    <w:p/>
    <w:p>
      <w:pPr>
        <w:pStyle w:val="Heading1"/>
      </w:pPr>
      <w:r>
        <w:rPr>
          <w:rFonts w:ascii="Arial" w:hAnsi="Arial" w:eastAsia="Arial"/>
          <w:b/>
          <w:color w:val="000000"/>
          <w:sz w:val="34"/>
        </w:rPr>
        <w:t>Brand Position</w:t>
      </w:r>
    </w:p>
    <w:p/>
    <w:p>
      <w:r>
        <w:rPr>
          <w:rFonts w:ascii="Arial" w:hAnsi="Arial" w:eastAsia="Arial"/>
          <w:b/>
          <w:sz w:val="24"/>
        </w:rPr>
        <w:t xml:space="preserve">Target Audience Definition: </w:t>
      </w:r>
      <w:r>
        <w:rPr>
          <w:rFonts w:ascii="Arial" w:hAnsi="Arial" w:eastAsia="Arial"/>
          <w:sz w:val="24"/>
        </w:rPr>
        <w:t>Our ideal customers are mid-to-large enterprises across various industries, particularly those operating in complex, data-intensive environments. They seek innovative solutions to streamline processes, optimize operations, and drive measurable business impact. Their pain points include lack of visibility into intricate workflows, uncertainty about long-term value and ROI, and concerns over regulatory compliance and ethical practices.</w:t>
      </w:r>
    </w:p>
    <w:p>
      <w:r>
        <w:rPr>
          <w:rFonts w:ascii="Arial" w:hAnsi="Arial" w:eastAsia="Arial"/>
          <w:b/>
          <w:sz w:val="24"/>
        </w:rPr>
        <w:t xml:space="preserve">Market Definition: </w:t>
      </w:r>
      <w:r>
        <w:rPr>
          <w:rFonts w:ascii="Arial" w:hAnsi="Arial" w:eastAsia="Arial"/>
          <w:sz w:val="24"/>
        </w:rPr>
        <w:t>We operate in the enterprise software solutions market, catering to organizations seeking comprehensive, scalable, and secure platforms to enhance operational efficiencies, data-driven decision-making, and overall business performance. Our brand uniquely positions itself as a trusted partner, offering tailored solutions that address the specific challenges and requirements of diverse industries.</w:t>
      </w:r>
    </w:p>
    <w:p>
      <w:r>
        <w:rPr>
          <w:rFonts w:ascii="Arial" w:hAnsi="Arial" w:eastAsia="Arial"/>
          <w:b/>
          <w:sz w:val="24"/>
        </w:rPr>
        <w:t xml:space="preserve">Brand Promise: </w:t>
      </w:r>
      <w:r>
        <w:rPr>
          <w:rFonts w:ascii="Arial" w:hAnsi="Arial" w:eastAsia="Arial"/>
          <w:sz w:val="24"/>
        </w:rPr>
        <w:t>Our brand promises to deliver cutting-edge, future-proof enterprise solutions that empower organizations with unparalleled visibility, control, and agility in managing their complex operations. We pledge to drive quantifiable business impact, facilitate data-driven decision-making, and ensure regulatory compliance while upholding ethical and sustainable practices.</w:t>
      </w:r>
    </w:p>
    <w:p>
      <w:r>
        <w:rPr>
          <w:rFonts w:ascii="Arial" w:hAnsi="Arial" w:eastAsia="Arial"/>
          <w:b/>
          <w:sz w:val="24"/>
        </w:rPr>
        <w:t xml:space="preserve">Reason to Believe: </w:t>
      </w:r>
      <w:r>
        <w:rPr>
          <w:rFonts w:ascii="Arial" w:hAnsi="Arial" w:eastAsia="Arial"/>
          <w:sz w:val="24"/>
        </w:rPr>
        <w:t>Our proven track record of successful client implementations, industry-leading expertise, and commitment to continuous innovation validate our brand promise. We offer:</w:t>
      </w:r>
    </w:p>
    <w:p>
      <w:pPr>
        <w:pStyle w:val="ListBullet"/>
      </w:pPr>
      <w:r>
        <w:rPr>
          <w:rFonts w:ascii="Arial" w:hAnsi="Arial" w:eastAsia="Arial"/>
          <w:sz w:val="24"/>
        </w:rPr>
        <w:t>Robust case studies and customer testimonials demonstrating measurable ROI and process optimization.</w:t>
      </w:r>
    </w:p>
    <w:p>
      <w:pPr>
        <w:pStyle w:val="ListBullet"/>
      </w:pPr>
      <w:r>
        <w:rPr>
          <w:rFonts w:ascii="Arial" w:hAnsi="Arial" w:eastAsia="Arial"/>
          <w:sz w:val="24"/>
        </w:rPr>
        <w:t>Advanced data analytics and AI-powered insights for informed decision-making.</w:t>
      </w:r>
    </w:p>
    <w:p>
      <w:pPr>
        <w:pStyle w:val="ListBullet"/>
      </w:pPr>
      <w:r>
        <w:rPr>
          <w:rFonts w:ascii="Arial" w:hAnsi="Arial" w:eastAsia="Arial"/>
          <w:sz w:val="24"/>
        </w:rPr>
        <w:t>Stringent security protocols and compliance with industry regulations and standards.</w:t>
      </w:r>
    </w:p>
    <w:p>
      <w:pPr>
        <w:pStyle w:val="ListBullet"/>
      </w:pPr>
      <w:r>
        <w:rPr>
          <w:rFonts w:ascii="Arial" w:hAnsi="Arial" w:eastAsia="Arial"/>
          <w:sz w:val="24"/>
        </w:rPr>
        <w:t>Dedicated customer success teams and ongoing support for seamless adoption.</w:t>
      </w:r>
    </w:p>
    <w:p>
      <w:pPr>
        <w:pStyle w:val="ListBullet"/>
      </w:pPr>
      <w:r>
        <w:rPr>
          <w:rFonts w:ascii="Arial" w:hAnsi="Arial" w:eastAsia="Arial"/>
          <w:sz w:val="24"/>
        </w:rPr>
        <w:t>Partnerships with renowned technology leaders and industry associations.</w:t>
      </w:r>
    </w:p>
    <w:p/>
    <w:p>
      <w:pPr>
        <w:pStyle w:val="Heading1"/>
      </w:pPr>
      <w:r>
        <w:rPr>
          <w:rFonts w:ascii="Arial" w:hAnsi="Arial" w:eastAsia="Arial"/>
          <w:b/>
          <w:color w:val="000000"/>
          <w:sz w:val="34"/>
        </w:rPr>
        <w:t>Unique Selling Proposition</w:t>
      </w:r>
    </w:p>
    <w:p/>
    <w:p>
      <w:r>
        <w:rPr>
          <w:rFonts w:ascii="Arial" w:hAnsi="Arial" w:eastAsia="Arial"/>
          <w:b/>
          <w:sz w:val="24"/>
        </w:rPr>
        <w:t xml:space="preserve">Target Audience: </w:t>
      </w:r>
      <w:r>
        <w:rPr>
          <w:rFonts w:ascii="Arial" w:hAnsi="Arial" w:eastAsia="Arial"/>
          <w:sz w:val="24"/>
        </w:rPr>
        <w:t>Our product/service caters to mid-to-senior-level executives, decision-makers, and strategic leaders across various industries. These professionals face challenges such as lack of visibility into complex processes, uncertainty about long-term value and ROI, overwhelming vendor options, perceived risks to existing operations, and concerns over regulatory compliance and ethical practices.</w:t>
      </w:r>
    </w:p>
    <w:p>
      <w:r>
        <w:rPr>
          <w:rFonts w:ascii="Arial" w:hAnsi="Arial" w:eastAsia="Arial"/>
          <w:b/>
          <w:sz w:val="24"/>
        </w:rPr>
        <w:t xml:space="preserve">Value Proposition: </w:t>
      </w:r>
      <w:r>
        <w:rPr>
          <w:rFonts w:ascii="Arial" w:hAnsi="Arial" w:eastAsia="Arial"/>
          <w:sz w:val="24"/>
        </w:rPr>
        <w:t>Our solution streamlines complex processes, optimizes efficiencies, and delivers data-driven insights, enabling our target audience to make informed strategic decisions. By quantifying measurable ROI and business impact, we reinforce their independence and decision-making prowess. Our innovative, future-proof offerings empower them to stay ahead of industry trends while upholding ethical standards and sustainable practices.</w:t>
      </w:r>
    </w:p>
    <w:p>
      <w:r>
        <w:rPr>
          <w:rFonts w:ascii="Arial" w:hAnsi="Arial" w:eastAsia="Arial"/>
          <w:b/>
          <w:sz w:val="24"/>
        </w:rPr>
        <w:t xml:space="preserve">Benefits and Features: </w:t>
      </w:r>
      <w:r>
        <w:rPr>
          <w:rFonts w:ascii="Arial" w:hAnsi="Arial" w:eastAsia="Arial"/>
          <w:sz w:val="24"/>
        </w:rPr>
      </w:r>
    </w:p>
    <w:p>
      <w:pPr>
        <w:pStyle w:val="ListBullet"/>
      </w:pPr>
      <w:r>
        <w:rPr>
          <w:rFonts w:ascii="Arial" w:hAnsi="Arial" w:eastAsia="Arial"/>
          <w:sz w:val="24"/>
        </w:rPr>
        <w:t>Comprehensive data analytics and reporting for data-driven decision-making</w:t>
      </w:r>
    </w:p>
    <w:p>
      <w:pPr>
        <w:pStyle w:val="ListBullet"/>
      </w:pPr>
      <w:r>
        <w:rPr>
          <w:rFonts w:ascii="Arial" w:hAnsi="Arial" w:eastAsia="Arial"/>
          <w:sz w:val="24"/>
        </w:rPr>
        <w:t>Customizable modules to accommodate unique business requirements</w:t>
      </w:r>
    </w:p>
    <w:p>
      <w:pPr>
        <w:pStyle w:val="ListBullet"/>
      </w:pPr>
      <w:r>
        <w:rPr>
          <w:rFonts w:ascii="Arial" w:hAnsi="Arial" w:eastAsia="Arial"/>
          <w:sz w:val="24"/>
        </w:rPr>
        <w:t>Seamless integration across various business functions for end-to-end visibility</w:t>
      </w:r>
    </w:p>
    <w:p>
      <w:pPr>
        <w:pStyle w:val="ListBullet"/>
      </w:pPr>
      <w:r>
        <w:rPr>
          <w:rFonts w:ascii="Arial" w:hAnsi="Arial" w:eastAsia="Arial"/>
          <w:sz w:val="24"/>
        </w:rPr>
        <w:t>Scalable architecture to support growth and evolving market demands</w:t>
      </w:r>
    </w:p>
    <w:p>
      <w:pPr>
        <w:pStyle w:val="ListBullet"/>
      </w:pPr>
      <w:r>
        <w:rPr>
          <w:rFonts w:ascii="Arial" w:hAnsi="Arial" w:eastAsia="Arial"/>
          <w:sz w:val="24"/>
        </w:rPr>
        <w:t>Robust security and compliance measures to maintain regulatory adherence</w:t>
      </w:r>
    </w:p>
    <w:p>
      <w:pPr>
        <w:pStyle w:val="ListBullet"/>
      </w:pPr>
      <w:r>
        <w:rPr>
          <w:rFonts w:ascii="Arial" w:hAnsi="Arial" w:eastAsia="Arial"/>
          <w:sz w:val="24"/>
        </w:rPr>
        <w:t>Intuitive user interface and responsive design for optimal user experience</w:t>
      </w:r>
    </w:p>
    <w:p>
      <w:r>
        <w:rPr>
          <w:rFonts w:ascii="Arial" w:hAnsi="Arial" w:eastAsia="Arial"/>
          <w:b/>
          <w:sz w:val="24"/>
        </w:rPr>
        <w:t xml:space="preserve">Competitor Comparison: </w:t>
      </w:r>
      <w:r>
        <w:rPr>
          <w:rFonts w:ascii="Arial" w:hAnsi="Arial" w:eastAsia="Arial"/>
          <w:sz w:val="24"/>
        </w:rPr>
        <w:t>While competitors like Daraz.pk, Shophive.com, and Symbios.pk offer e-commerce platforms with broad product assortments and established brand partnerships, our solution excels in delivering a superior user experience, advanced search and filtering capabilities, and robust data analytics for personalized recommendations. Our focus on responsive design, seamless order management, and quantifiable ROI measurement sets us apart from existing alternatives.</w:t>
      </w:r>
    </w:p>
    <w:p>
      <w:r>
        <w:rPr>
          <w:rFonts w:ascii="Arial" w:hAnsi="Arial" w:eastAsia="Arial"/>
          <w:b/>
          <w:sz w:val="24"/>
        </w:rPr>
        <w:t xml:space="preserve">Emotional Connection: </w:t>
      </w:r>
      <w:r>
        <w:rPr>
          <w:rFonts w:ascii="Arial" w:hAnsi="Arial" w:eastAsia="Arial"/>
          <w:sz w:val="24"/>
        </w:rPr>
        <w:t>Our USP resonates with our target audience's pursuit of honor, professional validation, and recognition within their fields. By delivering tangible results, customer success stories, and industry recognition, we bolster their sense of competence and reinforce their self-concept as respected industry leaders. Our commitment to ethical practices and sustainable solutions aligns with their idealistic values, fostering a sense of pride and purpose.</w:t>
      </w:r>
    </w:p>
    <w:p>
      <w:r>
        <w:rPr>
          <w:rFonts w:ascii="Arial" w:hAnsi="Arial" w:eastAsia="Arial"/>
          <w:b/>
          <w:sz w:val="24"/>
        </w:rPr>
        <w:t xml:space="preserve">USP Statement: </w:t>
      </w:r>
      <w:r>
        <w:rPr>
          <w:rFonts w:ascii="Arial" w:hAnsi="Arial" w:eastAsia="Arial"/>
          <w:sz w:val="24"/>
        </w:rPr>
        <w:t>Our integrated B2B platform empowers strategic leaders with data-driven insights, quantifiable ROI, and future-proof solutions, enabling informed decision-making, operational excellence, and sustainable growth while upholding ethical standards and industry leadership.</w:t>
      </w:r>
    </w:p>
    <w:p/>
    <w:p>
      <w:pPr>
        <w:pStyle w:val="Heading1"/>
      </w:pPr>
      <w:r>
        <w:rPr>
          <w:rFonts w:ascii="Arial" w:hAnsi="Arial" w:eastAsia="Arial"/>
          <w:b/>
          <w:color w:val="000000"/>
          <w:sz w:val="34"/>
        </w:rPr>
        <w:t>Features</w:t>
      </w:r>
    </w:p>
    <w:p/>
    <w:p>
      <w:r>
        <w:rPr>
          <w:rFonts w:ascii="Arial" w:hAnsi="Arial" w:eastAsia="Arial"/>
          <w:b/>
          <w:sz w:val="24"/>
        </w:rPr>
        <w:t xml:space="preserve">Feature 1: </w:t>
      </w:r>
      <w:r>
        <w:rPr>
          <w:rFonts w:ascii="Arial" w:hAnsi="Arial" w:eastAsia="Arial"/>
          <w:sz w:val="24"/>
        </w:rPr>
        <w:t>Process Optimization Suite</w:t>
      </w:r>
    </w:p>
    <w:p>
      <w:r>
        <w:rPr>
          <w:rFonts w:ascii="Arial" w:hAnsi="Arial" w:eastAsia="Arial"/>
          <w:b/>
          <w:sz w:val="24"/>
        </w:rPr>
        <w:t xml:space="preserve">Functionality: </w:t>
      </w:r>
      <w:r>
        <w:rPr>
          <w:rFonts w:ascii="Arial" w:hAnsi="Arial" w:eastAsia="Arial"/>
          <w:sz w:val="24"/>
        </w:rPr>
        <w:t>Our Process Optimization Suite provides real-time visibility into complex workflows, enabling our clients to identify bottlenecks, streamline operations, and enhance efficiencies. By leveraging advanced analytics and data-driven insights, this feature empowers organizations to optimize resource allocation, reduce operational costs, and improve overall productivity.</w:t>
      </w:r>
    </w:p>
    <w:p>
      <w:r>
        <w:rPr>
          <w:rFonts w:ascii="Arial" w:hAnsi="Arial" w:eastAsia="Arial"/>
          <w:b/>
          <w:sz w:val="24"/>
        </w:rPr>
        <w:t xml:space="preserve">Alignment with Mission and USP: </w:t>
      </w:r>
      <w:r>
        <w:rPr>
          <w:rFonts w:ascii="Arial" w:hAnsi="Arial" w:eastAsia="Arial"/>
          <w:sz w:val="24"/>
        </w:rPr>
        <w:t>This feature directly supports our mission of streamlining complex processes and enhancing operational efficiencies. It reinforces our unique selling proposition by delivering measurable ROI, quantifying the impact of our solutions through tangible metrics and cost savings. Additionally, it fosters a culture of continuous improvement, enabling our clients to achieve industry leadership and customer satisfaction.</w:t>
      </w:r>
    </w:p>
    <w:p>
      <w:r>
        <w:rPr>
          <w:rFonts w:ascii="Arial" w:hAnsi="Arial" w:eastAsia="Arial"/>
          <w:b/>
          <w:sz w:val="24"/>
        </w:rPr>
        <w:t xml:space="preserve">Feature 2: </w:t>
      </w:r>
      <w:r>
        <w:rPr>
          <w:rFonts w:ascii="Arial" w:hAnsi="Arial" w:eastAsia="Arial"/>
          <w:sz w:val="24"/>
        </w:rPr>
        <w:t>Predictive Analytics Platform</w:t>
      </w:r>
    </w:p>
    <w:p>
      <w:r>
        <w:rPr>
          <w:rFonts w:ascii="Arial" w:hAnsi="Arial" w:eastAsia="Arial"/>
          <w:b/>
          <w:sz w:val="24"/>
        </w:rPr>
        <w:t xml:space="preserve">Functionality: </w:t>
      </w:r>
      <w:r>
        <w:rPr>
          <w:rFonts w:ascii="Arial" w:hAnsi="Arial" w:eastAsia="Arial"/>
          <w:sz w:val="24"/>
        </w:rPr>
        <w:t>Our Predictive Analytics Platform harnesses the power of machine learning and advanced algorithms to analyze vast amounts of data, uncover valuable insights, and forecast future trends. This feature enables our clients to make informed, data-driven decisions, mitigate risks, and capitalize on emerging opportunities, ultimately driving sustainable growth and profitability.</w:t>
      </w:r>
    </w:p>
    <w:p>
      <w:r>
        <w:rPr>
          <w:rFonts w:ascii="Arial" w:hAnsi="Arial" w:eastAsia="Arial"/>
          <w:b/>
          <w:sz w:val="24"/>
        </w:rPr>
        <w:t xml:space="preserve">Alignment with Mission and USP: </w:t>
      </w:r>
      <w:r>
        <w:rPr>
          <w:rFonts w:ascii="Arial" w:hAnsi="Arial" w:eastAsia="Arial"/>
          <w:sz w:val="24"/>
        </w:rPr>
        <w:t>This feature aligns with our mission of delivering innovative, data-driven solutions that empower our clients to achieve long-term profitability. It reinforces our unique selling proposition by staying ahead of industry trends with future-proof strategies and providing our clients with a competitive edge through advanced analytics and predictive capabilities.</w:t>
      </w:r>
    </w:p>
    <w:p>
      <w:r>
        <w:rPr>
          <w:rFonts w:ascii="Arial" w:hAnsi="Arial" w:eastAsia="Arial"/>
          <w:b/>
          <w:sz w:val="24"/>
        </w:rPr>
        <w:t xml:space="preserve">Feature 3: </w:t>
      </w:r>
      <w:r>
        <w:rPr>
          <w:rFonts w:ascii="Arial" w:hAnsi="Arial" w:eastAsia="Arial"/>
          <w:sz w:val="24"/>
        </w:rPr>
        <w:t>Ethical Compliance Framework</w:t>
      </w:r>
    </w:p>
    <w:p>
      <w:r>
        <w:rPr>
          <w:rFonts w:ascii="Arial" w:hAnsi="Arial" w:eastAsia="Arial"/>
          <w:b/>
          <w:sz w:val="24"/>
        </w:rPr>
        <w:t xml:space="preserve">Functionality: </w:t>
      </w:r>
      <w:r>
        <w:rPr>
          <w:rFonts w:ascii="Arial" w:hAnsi="Arial" w:eastAsia="Arial"/>
          <w:sz w:val="24"/>
        </w:rPr>
        <w:t>Our Ethical Compliance Framework ensures that our solutions adhere to the highest standards of regulatory compliance, data privacy, and corporate social responsibility. This feature provides our clients with peace of mind, mitigating legal and reputational risks while upholding ethical practices throughout their operations.</w:t>
      </w:r>
    </w:p>
    <w:p>
      <w:r>
        <w:rPr>
          <w:rFonts w:ascii="Arial" w:hAnsi="Arial" w:eastAsia="Arial"/>
          <w:b/>
          <w:sz w:val="24"/>
        </w:rPr>
        <w:t xml:space="preserve">Alignment with Mission and USP: </w:t>
      </w:r>
      <w:r>
        <w:rPr>
          <w:rFonts w:ascii="Arial" w:hAnsi="Arial" w:eastAsia="Arial"/>
          <w:sz w:val="24"/>
        </w:rPr>
        <w:t>This feature directly supports our mission of fostering a culture of ethical practices and sustainable growth. It reinforces our unique selling proposition by upholding the highest standards of regulatory compliance, data privacy, and corporate social responsibility, aligning with our clients' idealistic values and commitment to ethical business practices.</w:t>
      </w:r>
    </w:p>
    <w:p/>
    <w:p>
      <w:pPr>
        <w:pStyle w:val="Heading1"/>
      </w:pPr>
      <w:r>
        <w:rPr>
          <w:rFonts w:ascii="Arial" w:hAnsi="Arial" w:eastAsia="Arial"/>
          <w:b/>
          <w:color w:val="000000"/>
          <w:sz w:val="34"/>
        </w:rPr>
        <w:t>Benefits</w:t>
      </w:r>
    </w:p>
    <w:p/>
    <w:p>
      <w:r>
        <w:rPr>
          <w:rFonts w:ascii="Arial" w:hAnsi="Arial" w:eastAsia="Arial"/>
          <w:b/>
          <w:sz w:val="24"/>
        </w:rPr>
        <w:t xml:space="preserve">Benefit Title: </w:t>
      </w:r>
      <w:r>
        <w:rPr>
          <w:rFonts w:ascii="Arial" w:hAnsi="Arial" w:eastAsia="Arial"/>
          <w:sz w:val="24"/>
        </w:rPr>
        <w:t>Streamlined Operational Efficiency</w:t>
      </w:r>
    </w:p>
    <w:p>
      <w:r>
        <w:rPr>
          <w:rFonts w:ascii="Arial" w:hAnsi="Arial" w:eastAsia="Arial"/>
          <w:b/>
          <w:sz w:val="24"/>
        </w:rPr>
        <w:t xml:space="preserve">Explanation: </w:t>
      </w:r>
      <w:r>
        <w:rPr>
          <w:rFonts w:ascii="Arial" w:hAnsi="Arial" w:eastAsia="Arial"/>
          <w:sz w:val="24"/>
        </w:rPr>
        <w:t>Our Process Optimization Suite empowers organizations to achieve streamlined operational efficiency by providing real-time visibility into complex workflows. This feature leverages advanced analytics and data-driven insights to identify bottlenecks, optimize resource allocation, and enhance overall productivity, resulting in reduced operational costs and increased profitability.</w:t>
      </w:r>
    </w:p>
    <w:p>
      <w:r>
        <w:rPr>
          <w:rFonts w:ascii="Arial" w:hAnsi="Arial" w:eastAsia="Arial"/>
          <w:b/>
          <w:sz w:val="24"/>
        </w:rPr>
        <w:t xml:space="preserve">Benefit Title: </w:t>
      </w:r>
      <w:r>
        <w:rPr>
          <w:rFonts w:ascii="Arial" w:hAnsi="Arial" w:eastAsia="Arial"/>
          <w:sz w:val="24"/>
        </w:rPr>
        <w:t>Data-Driven Decision Intelligence</w:t>
      </w:r>
    </w:p>
    <w:p>
      <w:r>
        <w:rPr>
          <w:rFonts w:ascii="Arial" w:hAnsi="Arial" w:eastAsia="Arial"/>
          <w:b/>
          <w:sz w:val="24"/>
        </w:rPr>
        <w:t xml:space="preserve">Explanation: </w:t>
      </w:r>
      <w:r>
        <w:rPr>
          <w:rFonts w:ascii="Arial" w:hAnsi="Arial" w:eastAsia="Arial"/>
          <w:sz w:val="24"/>
        </w:rPr>
        <w:t>Our Predictive Analytics Platform equips decision-makers with data-driven decision intelligence by harnessing the power of machine learning and advanced algorithms. This feature enables organizations to uncover valuable insights, forecast future trends, mitigate risks, and capitalize on emerging opportunities, driving sustainable growth and profitability through informed, data-driven decision-making.</w:t>
      </w:r>
    </w:p>
    <w:p>
      <w:r>
        <w:rPr>
          <w:rFonts w:ascii="Arial" w:hAnsi="Arial" w:eastAsia="Arial"/>
          <w:b/>
          <w:sz w:val="24"/>
        </w:rPr>
        <w:t xml:space="preserve">Benefit Title: </w:t>
      </w:r>
      <w:r>
        <w:rPr>
          <w:rFonts w:ascii="Arial" w:hAnsi="Arial" w:eastAsia="Arial"/>
          <w:sz w:val="24"/>
        </w:rPr>
        <w:t>Ethical Compliance and Reputation Assurance</w:t>
      </w:r>
    </w:p>
    <w:p>
      <w:r>
        <w:rPr>
          <w:rFonts w:ascii="Arial" w:hAnsi="Arial" w:eastAsia="Arial"/>
          <w:b/>
          <w:sz w:val="24"/>
        </w:rPr>
        <w:t xml:space="preserve">Explanation: </w:t>
      </w:r>
      <w:r>
        <w:rPr>
          <w:rFonts w:ascii="Arial" w:hAnsi="Arial" w:eastAsia="Arial"/>
          <w:sz w:val="24"/>
        </w:rPr>
        <w:t>Our Ethical Compliance Framework ensures that our solutions adhere to the highest standards of regulatory compliance, data privacy, and corporate social responsibility. This feature provides organizations with peace of mind, mitigating legal and reputational risks while upholding ethical practices throughout their operations, aligning with their idealistic values and commitment to ethical business practices.</w:t>
      </w:r>
    </w:p>
    <w:p/>
    <w:p>
      <w:pPr>
        <w:pStyle w:val="Heading1"/>
      </w:pPr>
      <w:r>
        <w:rPr>
          <w:rFonts w:ascii="Arial" w:hAnsi="Arial" w:eastAsia="Arial"/>
          <w:b/>
          <w:color w:val="000000"/>
          <w:sz w:val="34"/>
        </w:rPr>
        <w:t>Story Telling</w:t>
      </w:r>
    </w:p>
    <w:p/>
    <w:p>
      <w:r>
        <w:rPr>
          <w:rFonts w:ascii="Arial" w:hAnsi="Arial" w:eastAsia="Arial"/>
          <w:b/>
          <w:sz w:val="24"/>
        </w:rPr>
        <w:t xml:space="preserve">The Hero: </w:t>
      </w:r>
      <w:r>
        <w:rPr>
          <w:rFonts w:ascii="Arial" w:hAnsi="Arial" w:eastAsia="Arial"/>
          <w:sz w:val="24"/>
        </w:rPr>
        <w:t>Our target audience, comprised of strategic decision-makers and operational leaders, faces daily challenges such as inefficiencies, high costs, and intense market competition. By leveraging our product/service, they can transform into empowered decision-makers, streamlining their processes, boosting productivity, and achieving measurable business growth.</w:t>
      </w:r>
    </w:p>
    <w:p>
      <w:r>
        <w:rPr>
          <w:rFonts w:ascii="Arial" w:hAnsi="Arial" w:eastAsia="Arial"/>
          <w:b/>
          <w:sz w:val="24"/>
        </w:rPr>
        <w:t xml:space="preserve">The Villain or Problem: </w:t>
      </w:r>
      <w:r>
        <w:rPr>
          <w:rFonts w:ascii="Arial" w:hAnsi="Arial" w:eastAsia="Arial"/>
          <w:sz w:val="24"/>
        </w:rPr>
        <w:t>Our audience grapples with outdated systems, fragmented workflows, lack of actionable insights, and missed opportunities, hindering their ability to scale and compete effectively within their industry.</w:t>
      </w:r>
    </w:p>
    <w:p>
      <w:r>
        <w:rPr>
          <w:rFonts w:ascii="Arial" w:hAnsi="Arial" w:eastAsia="Arial"/>
          <w:b/>
          <w:sz w:val="24"/>
        </w:rPr>
        <w:t xml:space="preserve">The Mentor: </w:t>
      </w:r>
      <w:r>
        <w:rPr>
          <w:rFonts w:ascii="Arial" w:hAnsi="Arial" w:eastAsia="Arial"/>
          <w:sz w:val="24"/>
        </w:rPr>
        <w:t>Our brand positions itself as a trusted partner, equipping the hero with cutting-edge tools, personalized support, and strategic solutions tailored to tackle their unique business challenges. We act as the enabler of their success, not just a service provider.</w:t>
      </w:r>
    </w:p>
    <w:p>
      <w:r>
        <w:rPr>
          <w:rFonts w:ascii="Arial" w:hAnsi="Arial" w:eastAsia="Arial"/>
          <w:b/>
          <w:sz w:val="24"/>
        </w:rPr>
        <w:t xml:space="preserve">The Journey: </w:t>
      </w:r>
      <w:r>
        <w:rPr>
          <w:rFonts w:ascii="Arial" w:hAnsi="Arial" w:eastAsia="Arial"/>
          <w:sz w:val="24"/>
        </w:rPr>
        <w:t>The hero embarks on a transformative journey by adopting our product/service, gaining clarity on critical pain points through data-driven insights, implementing efficient workflows, and receiving hands-on guidance at every stage, leading to tangible business improvements.</w:t>
      </w:r>
    </w:p>
    <w:p>
      <w:r>
        <w:rPr>
          <w:rFonts w:ascii="Arial" w:hAnsi="Arial" w:eastAsia="Arial"/>
          <w:b/>
          <w:sz w:val="24"/>
        </w:rPr>
        <w:t xml:space="preserve">The Transformation: </w:t>
      </w:r>
      <w:r>
        <w:rPr>
          <w:rFonts w:ascii="Arial" w:hAnsi="Arial" w:eastAsia="Arial"/>
          <w:sz w:val="24"/>
        </w:rPr>
        <w:t>By the end of their journey, the hero evolves into a confident, agile, and growth-driven leader who has reclaimed control over their operations, achieved significant ROI, and positioned their business ahead of the competition.</w:t>
      </w:r>
    </w:p>
    <w:p/>
    <w:p>
      <w:pPr>
        <w:pStyle w:val="Heading1"/>
      </w:pPr>
      <w:r>
        <w:rPr>
          <w:rFonts w:ascii="Arial" w:hAnsi="Arial" w:eastAsia="Arial"/>
          <w:b/>
          <w:color w:val="000000"/>
          <w:sz w:val="34"/>
        </w:rPr>
        <w:t>Clear Call To Action</w:t>
      </w:r>
    </w:p>
    <w:p/>
    <w:p>
      <w:r>
        <w:rPr>
          <w:rFonts w:ascii="Arial" w:hAnsi="Arial" w:eastAsia="Arial"/>
          <w:b/>
          <w:sz w:val="24"/>
        </w:rPr>
        <w:t xml:space="preserve">Call to Action 1: </w:t>
      </w:r>
      <w:r>
        <w:rPr>
          <w:rFonts w:ascii="Arial" w:hAnsi="Arial" w:eastAsia="Arial"/>
          <w:sz w:val="24"/>
        </w:rPr>
        <w:t>Optimize Your Processes Today</w:t>
      </w:r>
    </w:p>
    <w:p>
      <w:r>
        <w:rPr>
          <w:rFonts w:ascii="Arial" w:hAnsi="Arial" w:eastAsia="Arial"/>
          <w:b/>
          <w:sz w:val="24"/>
        </w:rPr>
        <w:t xml:space="preserve">Call to Action 2: </w:t>
      </w:r>
      <w:r>
        <w:rPr>
          <w:rFonts w:ascii="Arial" w:hAnsi="Arial" w:eastAsia="Arial"/>
          <w:sz w:val="24"/>
        </w:rPr>
        <w:t>Unlock Operational Efficiencies Now</w:t>
      </w:r>
    </w:p>
    <w:p>
      <w:r>
        <w:rPr>
          <w:rFonts w:ascii="Arial" w:hAnsi="Arial" w:eastAsia="Arial"/>
          <w:b/>
          <w:sz w:val="24"/>
        </w:rPr>
        <w:t xml:space="preserve">Call to Action 3: </w:t>
      </w:r>
      <w:r>
        <w:rPr>
          <w:rFonts w:ascii="Arial" w:hAnsi="Arial" w:eastAsia="Arial"/>
          <w:sz w:val="24"/>
        </w:rPr>
        <w:t>Gain Predictive Insights for Growth</w:t>
      </w:r>
    </w:p>
    <w:p>
      <w:r>
        <w:rPr>
          <w:rFonts w:ascii="Arial" w:hAnsi="Arial" w:eastAsia="Arial"/>
          <w:b/>
          <w:sz w:val="24"/>
        </w:rPr>
        <w:t xml:space="preserve">Call to Action 4: </w:t>
      </w:r>
      <w:r>
        <w:rPr>
          <w:rFonts w:ascii="Arial" w:hAnsi="Arial" w:eastAsia="Arial"/>
          <w:sz w:val="24"/>
        </w:rPr>
        <w:t>Harness Data-Driven Decision Power</w:t>
      </w:r>
    </w:p>
    <w:p>
      <w:r>
        <w:rPr>
          <w:rFonts w:ascii="Arial" w:hAnsi="Arial" w:eastAsia="Arial"/>
          <w:b/>
          <w:sz w:val="24"/>
        </w:rPr>
        <w:t xml:space="preserve">Call to Action 5: </w:t>
      </w:r>
      <w:r>
        <w:rPr>
          <w:rFonts w:ascii="Arial" w:hAnsi="Arial" w:eastAsia="Arial"/>
          <w:sz w:val="24"/>
        </w:rPr>
        <w:t>Embrace Ethical Compliance, Assured</w:t>
      </w:r>
    </w:p>
    <w:p>
      <w:r>
        <w:rPr>
          <w:rFonts w:ascii="Arial" w:hAnsi="Arial" w:eastAsia="Arial"/>
          <w:b/>
          <w:sz w:val="24"/>
        </w:rPr>
        <w:t xml:space="preserve">Call to Action 6: </w:t>
      </w:r>
      <w:r>
        <w:rPr>
          <w:rFonts w:ascii="Arial" w:hAnsi="Arial" w:eastAsia="Arial"/>
          <w:sz w:val="24"/>
        </w:rPr>
        <w:t>Future-Proof Your Business Strategies</w:t>
      </w:r>
    </w:p>
    <w:p>
      <w:r>
        <w:rPr>
          <w:rFonts w:ascii="Arial" w:hAnsi="Arial" w:eastAsia="Arial"/>
          <w:b/>
          <w:sz w:val="24"/>
        </w:rPr>
        <w:t xml:space="preserve">Call to Action 7: </w:t>
      </w:r>
      <w:r>
        <w:rPr>
          <w:rFonts w:ascii="Arial" w:hAnsi="Arial" w:eastAsia="Arial"/>
          <w:sz w:val="24"/>
        </w:rPr>
        <w:t>Streamline for Sustainable Profitability</w:t>
      </w:r>
    </w:p>
    <w:p>
      <w:r>
        <w:rPr>
          <w:rFonts w:ascii="Arial" w:hAnsi="Arial" w:eastAsia="Arial"/>
          <w:b/>
          <w:sz w:val="24"/>
        </w:rPr>
        <w:t xml:space="preserve">Call to Action 8: </w:t>
      </w:r>
      <w:r>
        <w:rPr>
          <w:rFonts w:ascii="Arial" w:hAnsi="Arial" w:eastAsia="Arial"/>
          <w:sz w:val="24"/>
        </w:rPr>
        <w:t>Discover Operational Transparency</w:t>
      </w:r>
    </w:p>
    <w:p>
      <w:r>
        <w:rPr>
          <w:rFonts w:ascii="Arial" w:hAnsi="Arial" w:eastAsia="Arial"/>
          <w:b/>
          <w:sz w:val="24"/>
        </w:rPr>
        <w:t xml:space="preserve">Call to Action 9: </w:t>
      </w:r>
      <w:r>
        <w:rPr>
          <w:rFonts w:ascii="Arial" w:hAnsi="Arial" w:eastAsia="Arial"/>
          <w:sz w:val="24"/>
        </w:rPr>
        <w:t>Unleash Predictive Analytics Potential</w:t>
      </w:r>
    </w:p>
    <w:p>
      <w:r>
        <w:rPr>
          <w:rFonts w:ascii="Arial" w:hAnsi="Arial" w:eastAsia="Arial"/>
          <w:b/>
          <w:sz w:val="24"/>
        </w:rPr>
        <w:t xml:space="preserve">Call to Action 10: </w:t>
      </w:r>
      <w:r>
        <w:rPr>
          <w:rFonts w:ascii="Arial" w:hAnsi="Arial" w:eastAsia="Arial"/>
          <w:sz w:val="24"/>
        </w:rPr>
        <w:t>Safeguard Ethical Practices, Elevate Reputation</w:t>
      </w:r>
    </w:p>
    <w:p/>
    <w:p>
      <w:pPr>
        <w:pStyle w:val="Heading1"/>
      </w:pPr>
      <w:r>
        <w:rPr>
          <w:rFonts w:ascii="Arial" w:hAnsi="Arial" w:eastAsia="Arial"/>
          <w:b/>
          <w:color w:val="000000"/>
          <w:sz w:val="34"/>
        </w:rPr>
        <w:t>Irresistible Offer</w:t>
      </w:r>
    </w:p>
    <w:p/>
    <w:p>
      <w:r>
        <w:rPr>
          <w:rFonts w:ascii="Arial" w:hAnsi="Arial" w:eastAsia="Arial"/>
          <w:b/>
          <w:sz w:val="24"/>
        </w:rPr>
        <w:t xml:space="preserve">Unique Value Proposition: </w:t>
      </w:r>
      <w:r>
        <w:rPr>
          <w:rFonts w:ascii="Arial" w:hAnsi="Arial" w:eastAsia="Arial"/>
          <w:sz w:val="24"/>
        </w:rPr>
        <w:t>StratoMart empowers B2B organizations to achieve operational excellence and sustainable growth through innovative, data-driven solutions that streamline complex processes, deliver measurable ROI, and uphold the highest standards of ethical practices and regulatory compliance.</w:t>
      </w:r>
    </w:p>
    <w:p>
      <w:r>
        <w:rPr>
          <w:rFonts w:ascii="Arial" w:hAnsi="Arial" w:eastAsia="Arial"/>
          <w:b/>
          <w:sz w:val="24"/>
        </w:rPr>
        <w:t xml:space="preserve">Bonus Value: </w:t>
      </w:r>
      <w:r>
        <w:rPr>
          <w:rFonts w:ascii="Arial" w:hAnsi="Arial" w:eastAsia="Arial"/>
          <w:sz w:val="24"/>
        </w:rPr>
        <w:t>Complementing our core offerings, we provide exclusive consulting sessions with industry experts to develop tailored strategies, priority support for seamless implementation, custom integrations for seamless ecosystem alignment, and ROI-driven assessments to quantify the tangible impact of our solutions.</w:t>
      </w:r>
    </w:p>
    <w:p>
      <w:r>
        <w:rPr>
          <w:rFonts w:ascii="Arial" w:hAnsi="Arial" w:eastAsia="Arial"/>
          <w:b/>
          <w:sz w:val="24"/>
        </w:rPr>
        <w:t xml:space="preserve">Urgency and Scarcity: </w:t>
      </w:r>
      <w:r>
        <w:rPr>
          <w:rFonts w:ascii="Arial" w:hAnsi="Arial" w:eastAsia="Arial"/>
          <w:sz w:val="24"/>
        </w:rPr>
        <w:t>To drive urgency, we offer limited-time onboarding packages with accelerated deployment timelines and dedicated resources. Early adopters gain exclusive access to our cutting-edge solutions, positioning them as industry leaders. Additionally, we cap the number of enterprise clients to ensure personalized attention and uncompromised service quality.</w:t>
      </w:r>
    </w:p>
    <w:p>
      <w:r>
        <w:rPr>
          <w:rFonts w:ascii="Arial" w:hAnsi="Arial" w:eastAsia="Arial"/>
          <w:b/>
          <w:sz w:val="24"/>
        </w:rPr>
        <w:t xml:space="preserve">Risk Reversal: </w:t>
      </w:r>
      <w:r>
        <w:rPr>
          <w:rFonts w:ascii="Arial" w:hAnsi="Arial" w:eastAsia="Arial"/>
          <w:sz w:val="24"/>
        </w:rPr>
        <w:t>We mitigate perceived organizational risks through performance-based guarantees, ensuring our solutions deliver quantifiable results or clients receive compensation. Our satisfaction commitment allows for flexible opt-out options, and our robust implementation strategies minimize disruptions to existing operations.</w:t>
      </w:r>
    </w:p>
    <w:p>
      <w:r>
        <w:rPr>
          <w:rFonts w:ascii="Arial" w:hAnsi="Arial" w:eastAsia="Arial"/>
          <w:b/>
          <w:sz w:val="24"/>
        </w:rPr>
        <w:t xml:space="preserve">Clear and Compelling Call-To-Action (CTA): </w:t>
      </w:r>
      <w:r>
        <w:rPr>
          <w:rFonts w:ascii="Arial" w:hAnsi="Arial" w:eastAsia="Arial"/>
          <w:sz w:val="24"/>
        </w:rPr>
        <w:t>Unlock operational excellence and sustainable growth with StratoMart's innovative solutions. Schedule a consultation today to gain a competitive edge through streamlined processes, data-driven insights, and ethical business practices.</w:t>
      </w:r>
    </w:p>
    <w:p/>
    <w:p>
      <w:pPr>
        <w:pStyle w:val="Heading1"/>
      </w:pPr>
      <w:r>
        <w:rPr>
          <w:rFonts w:ascii="Arial" w:hAnsi="Arial" w:eastAsia="Arial"/>
          <w:b/>
          <w:color w:val="000000"/>
          <w:sz w:val="34"/>
        </w:rPr>
        <w:t>Situational Analysis</w:t>
      </w:r>
    </w:p>
    <w:p/>
    <w:p>
      <w:r>
        <w:rPr>
          <w:rFonts w:ascii="Arial" w:hAnsi="Arial" w:eastAsia="Arial"/>
          <w:b/>
          <w:sz w:val="24"/>
        </w:rPr>
        <w:t xml:space="preserve">SWOT Analysis: </w:t>
      </w:r>
      <w:r>
        <w:rPr>
          <w:rFonts w:ascii="Arial" w:hAnsi="Arial" w:eastAsia="Arial"/>
          <w:sz w:val="24"/>
        </w:rPr>
      </w:r>
    </w:p>
    <w:p>
      <w:r>
        <w:rPr>
          <w:rFonts w:ascii="Arial" w:hAnsi="Arial" w:eastAsia="Arial"/>
          <w:b/>
          <w:sz w:val="24"/>
        </w:rPr>
        <w:t xml:space="preserve">Strengths: </w:t>
      </w:r>
      <w:r>
        <w:rPr>
          <w:rFonts w:ascii="Arial" w:hAnsi="Arial" w:eastAsia="Arial"/>
          <w:sz w:val="24"/>
        </w:rPr>
      </w:r>
    </w:p>
    <w:p>
      <w:pPr>
        <w:pStyle w:val="ListBullet"/>
      </w:pPr>
      <w:r>
        <w:rPr>
          <w:rFonts w:ascii="Arial" w:hAnsi="Arial" w:eastAsia="Arial"/>
          <w:sz w:val="24"/>
        </w:rPr>
        <w:t>Robust e-commerce platform with scalable architecture.</w:t>
      </w:r>
    </w:p>
    <w:p>
      <w:pPr>
        <w:pStyle w:val="ListBullet"/>
      </w:pPr>
      <w:r>
        <w:rPr>
          <w:rFonts w:ascii="Arial" w:hAnsi="Arial" w:eastAsia="Arial"/>
          <w:sz w:val="24"/>
        </w:rPr>
        <w:t>User-friendly interface and seamless shopping experience.</w:t>
      </w:r>
    </w:p>
    <w:p>
      <w:pPr>
        <w:pStyle w:val="ListBullet"/>
      </w:pPr>
      <w:r>
        <w:rPr>
          <w:rFonts w:ascii="Arial" w:hAnsi="Arial" w:eastAsia="Arial"/>
          <w:sz w:val="24"/>
        </w:rPr>
        <w:t>Diverse product range catering to local preferences.</w:t>
      </w:r>
    </w:p>
    <w:p>
      <w:pPr>
        <w:pStyle w:val="ListBullet"/>
      </w:pPr>
      <w:r>
        <w:rPr>
          <w:rFonts w:ascii="Arial" w:hAnsi="Arial" w:eastAsia="Arial"/>
          <w:sz w:val="24"/>
        </w:rPr>
        <w:t>Secure payment gateways and data privacy compliance.</w:t>
      </w:r>
    </w:p>
    <w:p>
      <w:pPr>
        <w:pStyle w:val="ListBullet"/>
      </w:pPr>
      <w:r>
        <w:rPr>
          <w:rFonts w:ascii="Arial" w:hAnsi="Arial" w:eastAsia="Arial"/>
          <w:sz w:val="24"/>
        </w:rPr>
        <w:t>Integrated analytics for targeted marketing strategies.</w:t>
      </w:r>
    </w:p>
    <w:p>
      <w:r>
        <w:rPr>
          <w:rFonts w:ascii="Arial" w:hAnsi="Arial" w:eastAsia="Arial"/>
          <w:b/>
          <w:sz w:val="24"/>
        </w:rPr>
        <w:t xml:space="preserve">Weaknesses: </w:t>
      </w:r>
      <w:r>
        <w:rPr>
          <w:rFonts w:ascii="Arial" w:hAnsi="Arial" w:eastAsia="Arial"/>
          <w:sz w:val="24"/>
        </w:rPr>
      </w:r>
    </w:p>
    <w:p>
      <w:pPr>
        <w:pStyle w:val="ListBullet"/>
      </w:pPr>
      <w:r>
        <w:rPr>
          <w:rFonts w:ascii="Arial" w:hAnsi="Arial" w:eastAsia="Arial"/>
          <w:sz w:val="24"/>
        </w:rPr>
        <w:t>Limited brand recognition in the initial stages.</w:t>
      </w:r>
    </w:p>
    <w:p>
      <w:pPr>
        <w:pStyle w:val="ListBullet"/>
      </w:pPr>
      <w:r>
        <w:rPr>
          <w:rFonts w:ascii="Arial" w:hAnsi="Arial" w:eastAsia="Arial"/>
          <w:sz w:val="24"/>
        </w:rPr>
        <w:t>Dependence on reliable logistics and supply chain partners.</w:t>
      </w:r>
    </w:p>
    <w:p>
      <w:pPr>
        <w:pStyle w:val="ListBullet"/>
      </w:pPr>
      <w:r>
        <w:rPr>
          <w:rFonts w:ascii="Arial" w:hAnsi="Arial" w:eastAsia="Arial"/>
          <w:sz w:val="24"/>
        </w:rPr>
        <w:t>Potential challenges in customer acquisition and retention.</w:t>
      </w:r>
    </w:p>
    <w:p>
      <w:pPr>
        <w:pStyle w:val="ListBullet"/>
      </w:pPr>
      <w:r>
        <w:rPr>
          <w:rFonts w:ascii="Arial" w:hAnsi="Arial" w:eastAsia="Arial"/>
          <w:sz w:val="24"/>
        </w:rPr>
        <w:t>Need for continuous platform updates and enhancements.</w:t>
      </w:r>
    </w:p>
    <w:p>
      <w:r>
        <w:rPr>
          <w:rFonts w:ascii="Arial" w:hAnsi="Arial" w:eastAsia="Arial"/>
          <w:b/>
          <w:sz w:val="24"/>
        </w:rPr>
        <w:t xml:space="preserve">Opportunities: </w:t>
      </w:r>
      <w:r>
        <w:rPr>
          <w:rFonts w:ascii="Arial" w:hAnsi="Arial" w:eastAsia="Arial"/>
          <w:sz w:val="24"/>
        </w:rPr>
      </w:r>
    </w:p>
    <w:p>
      <w:pPr>
        <w:pStyle w:val="ListBullet"/>
      </w:pPr>
      <w:r>
        <w:rPr>
          <w:rFonts w:ascii="Arial" w:hAnsi="Arial" w:eastAsia="Arial"/>
          <w:sz w:val="24"/>
        </w:rPr>
        <w:t>Rapidly growing e-commerce market in Pakistan.</w:t>
      </w:r>
    </w:p>
    <w:p>
      <w:pPr>
        <w:pStyle w:val="ListBullet"/>
      </w:pPr>
      <w:r>
        <w:rPr>
          <w:rFonts w:ascii="Arial" w:hAnsi="Arial" w:eastAsia="Arial"/>
          <w:sz w:val="24"/>
        </w:rPr>
        <w:t>Increasing internet and smartphone penetration.</w:t>
      </w:r>
    </w:p>
    <w:p>
      <w:pPr>
        <w:pStyle w:val="ListBullet"/>
      </w:pPr>
      <w:r>
        <w:rPr>
          <w:rFonts w:ascii="Arial" w:hAnsi="Arial" w:eastAsia="Arial"/>
          <w:sz w:val="24"/>
        </w:rPr>
        <w:t>Untapped demand for niche products and personalized offerings.</w:t>
      </w:r>
    </w:p>
    <w:p>
      <w:pPr>
        <w:pStyle w:val="ListBullet"/>
      </w:pPr>
      <w:r>
        <w:rPr>
          <w:rFonts w:ascii="Arial" w:hAnsi="Arial" w:eastAsia="Arial"/>
          <w:sz w:val="24"/>
        </w:rPr>
        <w:t>Potential for expansion into regional markets.</w:t>
      </w:r>
    </w:p>
    <w:p>
      <w:pPr>
        <w:pStyle w:val="ListBullet"/>
      </w:pPr>
      <w:r>
        <w:rPr>
          <w:rFonts w:ascii="Arial" w:hAnsi="Arial" w:eastAsia="Arial"/>
          <w:sz w:val="24"/>
        </w:rPr>
        <w:t>Collaboration with local businesses and artisans.</w:t>
      </w:r>
    </w:p>
    <w:p>
      <w:r>
        <w:rPr>
          <w:rFonts w:ascii="Arial" w:hAnsi="Arial" w:eastAsia="Arial"/>
          <w:b/>
          <w:sz w:val="24"/>
        </w:rPr>
        <w:t xml:space="preserve">Threats: </w:t>
      </w:r>
      <w:r>
        <w:rPr>
          <w:rFonts w:ascii="Arial" w:hAnsi="Arial" w:eastAsia="Arial"/>
          <w:sz w:val="24"/>
        </w:rPr>
      </w:r>
    </w:p>
    <w:p>
      <w:pPr>
        <w:pStyle w:val="ListBullet"/>
      </w:pPr>
      <w:r>
        <w:rPr>
          <w:rFonts w:ascii="Arial" w:hAnsi="Arial" w:eastAsia="Arial"/>
          <w:sz w:val="24"/>
        </w:rPr>
        <w:t>Intense competition from established e-commerce players.</w:t>
      </w:r>
    </w:p>
    <w:p>
      <w:pPr>
        <w:pStyle w:val="ListBullet"/>
      </w:pPr>
      <w:r>
        <w:rPr>
          <w:rFonts w:ascii="Arial" w:hAnsi="Arial" w:eastAsia="Arial"/>
          <w:sz w:val="24"/>
        </w:rPr>
        <w:t>Evolving consumer preferences and market trends.</w:t>
      </w:r>
    </w:p>
    <w:p>
      <w:pPr>
        <w:pStyle w:val="ListBullet"/>
      </w:pPr>
      <w:r>
        <w:rPr>
          <w:rFonts w:ascii="Arial" w:hAnsi="Arial" w:eastAsia="Arial"/>
          <w:sz w:val="24"/>
        </w:rPr>
        <w:t>Regulatory changes impacting e-commerce operations.</w:t>
      </w:r>
    </w:p>
    <w:p>
      <w:pPr>
        <w:pStyle w:val="ListBullet"/>
      </w:pPr>
      <w:r>
        <w:rPr>
          <w:rFonts w:ascii="Arial" w:hAnsi="Arial" w:eastAsia="Arial"/>
          <w:sz w:val="24"/>
        </w:rPr>
        <w:t>Cybersecurity risks and data breaches.</w:t>
      </w:r>
    </w:p>
    <w:p>
      <w:pPr>
        <w:pStyle w:val="ListBullet"/>
      </w:pPr>
      <w:r>
        <w:rPr>
          <w:rFonts w:ascii="Arial" w:hAnsi="Arial" w:eastAsia="Arial"/>
          <w:sz w:val="24"/>
        </w:rPr>
        <w:t>Economic fluctuations affecting consumer spending.</w:t>
      </w:r>
    </w:p>
    <w:p/>
    <w:p>
      <w:pPr>
        <w:pStyle w:val="Heading1"/>
      </w:pPr>
      <w:r>
        <w:rPr>
          <w:rFonts w:ascii="Arial" w:hAnsi="Arial" w:eastAsia="Arial"/>
          <w:b/>
          <w:color w:val="000000"/>
          <w:sz w:val="34"/>
        </w:rPr>
        <w:t>Marketing Objectives</w:t>
      </w:r>
    </w:p>
    <w:p/>
    <w:p>
      <w:r>
        <w:rPr>
          <w:rFonts w:ascii="Arial" w:hAnsi="Arial" w:eastAsia="Arial"/>
          <w:b/>
          <w:sz w:val="24"/>
        </w:rPr>
        <w:t xml:space="preserve">Marketing Objectives: </w:t>
      </w:r>
      <w:r>
        <w:rPr>
          <w:rFonts w:ascii="Arial" w:hAnsi="Arial" w:eastAsia="Arial"/>
          <w:sz w:val="24"/>
        </w:rPr>
      </w:r>
    </w:p>
    <w:p>
      <w:r>
        <w:rPr>
          <w:rFonts w:ascii="Arial" w:hAnsi="Arial" w:eastAsia="Arial"/>
          <w:b/>
          <w:sz w:val="24"/>
        </w:rPr>
        <w:t xml:space="preserve">Brand Visibility: </w:t>
      </w:r>
      <w:r>
        <w:rPr>
          <w:rFonts w:ascii="Arial" w:hAnsi="Arial" w:eastAsia="Arial"/>
          <w:sz w:val="24"/>
        </w:rPr>
        <w:t>Establish our brand as a trusted and authoritative presence within our target audience by achieving a 30% increase in website traffic and a 20% growth in social media following within the next 6 months.</w:t>
      </w:r>
    </w:p>
    <w:p>
      <w:r>
        <w:rPr>
          <w:rFonts w:ascii="Arial" w:hAnsi="Arial" w:eastAsia="Arial"/>
          <w:b/>
          <w:sz w:val="24"/>
        </w:rPr>
        <w:t xml:space="preserve">Rationale: </w:t>
      </w:r>
      <w:r>
        <w:rPr>
          <w:rFonts w:ascii="Arial" w:hAnsi="Arial" w:eastAsia="Arial"/>
          <w:sz w:val="24"/>
        </w:rPr>
        <w:t>Building brand visibility is crucial for attracting potential customers, fostering trust, and positioning ourselves as industry leaders. This objective aligns with our goal of expanding market reach and enhancing customer acquisition.</w:t>
      </w:r>
    </w:p>
    <w:p>
      <w:r>
        <w:rPr>
          <w:rFonts w:ascii="Arial" w:hAnsi="Arial" w:eastAsia="Arial"/>
          <w:b/>
          <w:sz w:val="24"/>
        </w:rPr>
        <w:t xml:space="preserve">Business Impact: </w:t>
      </w:r>
      <w:r>
        <w:rPr>
          <w:rFonts w:ascii="Arial" w:hAnsi="Arial" w:eastAsia="Arial"/>
          <w:sz w:val="24"/>
        </w:rPr>
        <w:t>Increased brand visibility will drive qualified lead generation, support customer acquisition efforts, and contribute to revenue growth by raising awareness of our offerings among our target audience.</w:t>
      </w:r>
    </w:p>
    <w:p>
      <w:r>
        <w:rPr>
          <w:rFonts w:ascii="Arial" w:hAnsi="Arial" w:eastAsia="Arial"/>
          <w:b/>
          <w:sz w:val="24"/>
        </w:rPr>
        <w:t xml:space="preserve">Lead Acquisition: </w:t>
      </w:r>
      <w:r>
        <w:rPr>
          <w:rFonts w:ascii="Arial" w:hAnsi="Arial" w:eastAsia="Arial"/>
          <w:sz w:val="24"/>
        </w:rPr>
        <w:t>Implement targeted marketing campaigns to generate a 25% increase in qualified leads while reducing the cost per lead by 15% within the next 9 months.</w:t>
      </w:r>
    </w:p>
    <w:p>
      <w:r>
        <w:rPr>
          <w:rFonts w:ascii="Arial" w:hAnsi="Arial" w:eastAsia="Arial"/>
          <w:b/>
          <w:sz w:val="24"/>
        </w:rPr>
        <w:t xml:space="preserve">Rationale: </w:t>
      </w:r>
      <w:r>
        <w:rPr>
          <w:rFonts w:ascii="Arial" w:hAnsi="Arial" w:eastAsia="Arial"/>
          <w:sz w:val="24"/>
        </w:rPr>
        <w:t>Acquiring high-quality leads is essential for fueling our sales pipeline and driving revenue growth. Optimizing lead acquisition strategies while reducing costs will enhance our marketing efficiency and profitability.</w:t>
      </w:r>
    </w:p>
    <w:p>
      <w:r>
        <w:rPr>
          <w:rFonts w:ascii="Arial" w:hAnsi="Arial" w:eastAsia="Arial"/>
          <w:b/>
          <w:sz w:val="24"/>
        </w:rPr>
        <w:t xml:space="preserve">Business Impact: </w:t>
      </w:r>
      <w:r>
        <w:rPr>
          <w:rFonts w:ascii="Arial" w:hAnsi="Arial" w:eastAsia="Arial"/>
          <w:sz w:val="24"/>
        </w:rPr>
        <w:t>Efficient lead generation will directly contribute to revenue growth by providing a steady stream of potential customers to our sales team, while cost savings will improve overall marketing ROI and profitability.</w:t>
      </w:r>
    </w:p>
    <w:p>
      <w:r>
        <w:rPr>
          <w:rFonts w:ascii="Arial" w:hAnsi="Arial" w:eastAsia="Arial"/>
          <w:b/>
          <w:sz w:val="24"/>
        </w:rPr>
        <w:t xml:space="preserve">Customer Retention: </w:t>
      </w:r>
      <w:r>
        <w:rPr>
          <w:rFonts w:ascii="Arial" w:hAnsi="Arial" w:eastAsia="Arial"/>
          <w:sz w:val="24"/>
        </w:rPr>
        <w:t>Develop a comprehensive customer loyalty program to achieve a 20% reduction in customer churn and a 15% increase in customer lifetime value within the next 12 months.</w:t>
      </w:r>
    </w:p>
    <w:p>
      <w:r>
        <w:rPr>
          <w:rFonts w:ascii="Arial" w:hAnsi="Arial" w:eastAsia="Arial"/>
          <w:b/>
          <w:sz w:val="24"/>
        </w:rPr>
        <w:t xml:space="preserve">Rationale: </w:t>
      </w:r>
      <w:r>
        <w:rPr>
          <w:rFonts w:ascii="Arial" w:hAnsi="Arial" w:eastAsia="Arial"/>
          <w:sz w:val="24"/>
        </w:rPr>
        <w:t>Retaining existing customers is more cost-effective than acquiring new ones, and fostering loyalty is crucial for long-term sustainability and growth. This objective aligns with our goal of maximizing customer lifetime value and revenue.</w:t>
      </w:r>
    </w:p>
    <w:p>
      <w:r>
        <w:rPr>
          <w:rFonts w:ascii="Arial" w:hAnsi="Arial" w:eastAsia="Arial"/>
          <w:b/>
          <w:sz w:val="24"/>
        </w:rPr>
        <w:t xml:space="preserve">Business Impact: </w:t>
      </w:r>
      <w:r>
        <w:rPr>
          <w:rFonts w:ascii="Arial" w:hAnsi="Arial" w:eastAsia="Arial"/>
          <w:sz w:val="24"/>
        </w:rPr>
        <w:t>Improved customer retention will directly impact revenue by reducing customer acquisition costs, increasing recurring revenue streams, and driving profitability through cross-selling and upselling opportunities.</w:t>
      </w:r>
    </w:p>
    <w:p>
      <w:r>
        <w:rPr>
          <w:rFonts w:ascii="Arial" w:hAnsi="Arial" w:eastAsia="Arial"/>
          <w:b/>
          <w:sz w:val="24"/>
        </w:rPr>
        <w:t xml:space="preserve">Market Share Growth: </w:t>
      </w:r>
      <w:r>
        <w:rPr>
          <w:rFonts w:ascii="Arial" w:hAnsi="Arial" w:eastAsia="Arial"/>
          <w:sz w:val="24"/>
        </w:rPr>
        <w:t>Implement targeted campaigns and strategic partnerships to capture an additional 10% market share from identified competitors within the next 18 months.</w:t>
      </w:r>
    </w:p>
    <w:p>
      <w:r>
        <w:rPr>
          <w:rFonts w:ascii="Arial" w:hAnsi="Arial" w:eastAsia="Arial"/>
          <w:b/>
          <w:sz w:val="24"/>
        </w:rPr>
        <w:t xml:space="preserve">Rationale: </w:t>
      </w:r>
      <w:r>
        <w:rPr>
          <w:rFonts w:ascii="Arial" w:hAnsi="Arial" w:eastAsia="Arial"/>
          <w:sz w:val="24"/>
        </w:rPr>
        <w:t>Gaining market share is essential for establishing a dominant position, increasing brand recognition, and driving long-term growth. This objective aligns with our goal of outperforming competitors and expanding our customer base.</w:t>
      </w:r>
    </w:p>
    <w:p>
      <w:r>
        <w:rPr>
          <w:rFonts w:ascii="Arial" w:hAnsi="Arial" w:eastAsia="Arial"/>
          <w:b/>
          <w:sz w:val="24"/>
        </w:rPr>
        <w:t xml:space="preserve">Business Impact: </w:t>
      </w:r>
      <w:r>
        <w:rPr>
          <w:rFonts w:ascii="Arial" w:hAnsi="Arial" w:eastAsia="Arial"/>
          <w:sz w:val="24"/>
        </w:rPr>
        <w:t>Increased market share will directly contribute to revenue growth, enhance our negotiating power with suppliers and partners, and position us as an industry leader, attracting top talent and investment opportunities.</w:t>
      </w:r>
    </w:p>
    <w:p>
      <w:r>
        <w:rPr>
          <w:rFonts w:ascii="Arial" w:hAnsi="Arial" w:eastAsia="Arial"/>
          <w:b/>
          <w:sz w:val="24"/>
        </w:rPr>
        <w:t xml:space="preserve">Revenue Generation: </w:t>
      </w:r>
      <w:r>
        <w:rPr>
          <w:rFonts w:ascii="Arial" w:hAnsi="Arial" w:eastAsia="Arial"/>
          <w:sz w:val="24"/>
        </w:rPr>
        <w:t>Launch a series of high-impact marketing campaigns to drive a 25% increase in revenue from our core product line and a 15% increase in revenue from new product offerings within the next 12 months.</w:t>
      </w:r>
    </w:p>
    <w:p>
      <w:r>
        <w:rPr>
          <w:rFonts w:ascii="Arial" w:hAnsi="Arial" w:eastAsia="Arial"/>
          <w:b/>
          <w:sz w:val="24"/>
        </w:rPr>
        <w:t xml:space="preserve">Rationale: </w:t>
      </w:r>
      <w:r>
        <w:rPr>
          <w:rFonts w:ascii="Arial" w:hAnsi="Arial" w:eastAsia="Arial"/>
          <w:sz w:val="24"/>
        </w:rPr>
        <w:t>Generating revenue is the ultimate goal for any business, and diversifying revenue streams through new product offerings will support long-term growth and mitigate risks.</w:t>
      </w:r>
    </w:p>
    <w:p>
      <w:r>
        <w:rPr>
          <w:rFonts w:ascii="Arial" w:hAnsi="Arial" w:eastAsia="Arial"/>
          <w:b/>
          <w:sz w:val="24"/>
        </w:rPr>
        <w:t xml:space="preserve">Business Impact: </w:t>
      </w:r>
      <w:r>
        <w:rPr>
          <w:rFonts w:ascii="Arial" w:hAnsi="Arial" w:eastAsia="Arial"/>
          <w:sz w:val="24"/>
        </w:rPr>
        <w:t>Increased revenue from core and new products will directly impact profitability, enable reinvestment in research and development, and support our overall business expansion and sustainability.</w:t>
      </w:r>
    </w:p>
    <w:p/>
    <w:p>
      <w:pPr>
        <w:pStyle w:val="Heading1"/>
      </w:pPr>
      <w:r>
        <w:rPr>
          <w:rFonts w:ascii="Arial" w:hAnsi="Arial" w:eastAsia="Arial"/>
          <w:b/>
          <w:color w:val="000000"/>
          <w:sz w:val="34"/>
        </w:rPr>
        <w:t>Marketing Strategies</w:t>
      </w:r>
    </w:p>
    <w:p/>
    <w:p>
      <w:r>
        <w:rPr>
          <w:rFonts w:ascii="Arial" w:hAnsi="Arial" w:eastAsia="Arial"/>
          <w:b/>
          <w:sz w:val="24"/>
        </w:rPr>
        <w:t xml:space="preserve">Product: </w:t>
      </w:r>
      <w:r>
        <w:rPr>
          <w:rFonts w:ascii="Arial" w:hAnsi="Arial" w:eastAsia="Arial"/>
          <w:sz w:val="24"/>
        </w:rPr>
      </w:r>
    </w:p>
    <w:p>
      <w:r>
        <w:rPr>
          <w:rFonts w:ascii="Arial" w:hAnsi="Arial" w:eastAsia="Arial"/>
          <w:b/>
          <w:sz w:val="24"/>
        </w:rPr>
        <w:t xml:space="preserve">Core Features and Benefits: </w:t>
      </w:r>
      <w:r>
        <w:rPr>
          <w:rFonts w:ascii="Arial" w:hAnsi="Arial" w:eastAsia="Arial"/>
          <w:sz w:val="24"/>
        </w:rPr>
        <w:t>Our e-commerce platform offers a user-friendly interface, secure payment gateways, and robust search capabilities tailored to local preferences. Its scalable architecture ensures seamless shopping experiences across devices, catering to the evolving needs of Pakistani consumers.</w:t>
      </w:r>
    </w:p>
    <w:p>
      <w:r>
        <w:rPr>
          <w:rFonts w:ascii="Arial" w:hAnsi="Arial" w:eastAsia="Arial"/>
          <w:b/>
          <w:sz w:val="24"/>
        </w:rPr>
        <w:t xml:space="preserve">Innovative Enhancements: </w:t>
      </w:r>
      <w:r>
        <w:rPr>
          <w:rFonts w:ascii="Arial" w:hAnsi="Arial" w:eastAsia="Arial"/>
          <w:sz w:val="24"/>
        </w:rPr>
        <w:t>Implement augmented reality (AR) product visualization to enhance the online shopping experience. Integrate virtual try-on features for apparel and accessories. Offer personalized product recommendations based on browsing history and purchase patterns.</w:t>
      </w:r>
    </w:p>
    <w:p>
      <w:r>
        <w:rPr>
          <w:rFonts w:ascii="Arial" w:hAnsi="Arial" w:eastAsia="Arial"/>
          <w:b/>
          <w:sz w:val="24"/>
        </w:rPr>
        <w:t xml:space="preserve">Price: </w:t>
      </w:r>
      <w:r>
        <w:rPr>
          <w:rFonts w:ascii="Arial" w:hAnsi="Arial" w:eastAsia="Arial"/>
          <w:sz w:val="24"/>
        </w:rPr>
      </w:r>
    </w:p>
    <w:p>
      <w:r>
        <w:rPr>
          <w:rFonts w:ascii="Arial" w:hAnsi="Arial" w:eastAsia="Arial"/>
          <w:b/>
          <w:sz w:val="24"/>
        </w:rPr>
        <w:t xml:space="preserve">Pricing Strategy: </w:t>
      </w:r>
      <w:r>
        <w:rPr>
          <w:rFonts w:ascii="Arial" w:hAnsi="Arial" w:eastAsia="Arial"/>
          <w:sz w:val="24"/>
        </w:rPr>
        <w:t>Adopt a dynamic pricing model that combines competitive pricing for popular products with premium pricing for niche or exclusive offerings. Introduce subscription-based models for frequently purchased items, providing discounts and added convenience.</w:t>
      </w:r>
    </w:p>
    <w:p>
      <w:r>
        <w:rPr>
          <w:rFonts w:ascii="Arial" w:hAnsi="Arial" w:eastAsia="Arial"/>
          <w:b/>
          <w:sz w:val="24"/>
        </w:rPr>
        <w:t xml:space="preserve">Innovative Pricing: </w:t>
      </w:r>
      <w:r>
        <w:rPr>
          <w:rFonts w:ascii="Arial" w:hAnsi="Arial" w:eastAsia="Arial"/>
          <w:sz w:val="24"/>
        </w:rPr>
        <w:t>Explore bundle pricing for complementary products, offering value-added packages at discounted rates. Implement loyalty-based pricing, rewarding repeat customers with exclusive discounts and early access to new product launches.</w:t>
      </w:r>
    </w:p>
    <w:p>
      <w:r>
        <w:rPr>
          <w:rFonts w:ascii="Arial" w:hAnsi="Arial" w:eastAsia="Arial"/>
          <w:b/>
          <w:sz w:val="24"/>
        </w:rPr>
        <w:t xml:space="preserve">Place: </w:t>
      </w:r>
      <w:r>
        <w:rPr>
          <w:rFonts w:ascii="Arial" w:hAnsi="Arial" w:eastAsia="Arial"/>
          <w:sz w:val="24"/>
        </w:rPr>
      </w:r>
    </w:p>
    <w:p>
      <w:r>
        <w:rPr>
          <w:rFonts w:ascii="Arial" w:hAnsi="Arial" w:eastAsia="Arial"/>
          <w:b/>
          <w:sz w:val="24"/>
        </w:rPr>
        <w:t xml:space="preserve">Distribution Channels: </w:t>
      </w:r>
      <w:r>
        <w:rPr>
          <w:rFonts w:ascii="Arial" w:hAnsi="Arial" w:eastAsia="Arial"/>
          <w:sz w:val="24"/>
        </w:rPr>
        <w:t>Establish strategic partnerships with local retailers and marketplaces to expand our offline presence and reach consumers who prefer in-person shopping experiences. Leverage social media platforms and influencer collaborations to tap into niche communities and drive targeted traffic.</w:t>
      </w:r>
    </w:p>
    <w:p>
      <w:r>
        <w:rPr>
          <w:rFonts w:ascii="Arial" w:hAnsi="Arial" w:eastAsia="Arial"/>
          <w:b/>
          <w:sz w:val="24"/>
        </w:rPr>
        <w:t xml:space="preserve">Untapped Opportunities: </w:t>
      </w:r>
      <w:r>
        <w:rPr>
          <w:rFonts w:ascii="Arial" w:hAnsi="Arial" w:eastAsia="Arial"/>
          <w:sz w:val="24"/>
        </w:rPr>
        <w:t>Explore partnerships with local artisans and small businesses to offer unique, locally sourced products. Implement a dropshipping model to expand our product range without carrying inventory, reducing overhead costs.</w:t>
      </w:r>
    </w:p>
    <w:p>
      <w:r>
        <w:rPr>
          <w:rFonts w:ascii="Arial" w:hAnsi="Arial" w:eastAsia="Arial"/>
          <w:b/>
          <w:sz w:val="24"/>
        </w:rPr>
        <w:t xml:space="preserve">Promotion: </w:t>
      </w:r>
      <w:r>
        <w:rPr>
          <w:rFonts w:ascii="Arial" w:hAnsi="Arial" w:eastAsia="Arial"/>
          <w:sz w:val="24"/>
        </w:rPr>
      </w:r>
    </w:p>
    <w:p>
      <w:r>
        <w:rPr>
          <w:rFonts w:ascii="Arial" w:hAnsi="Arial" w:eastAsia="Arial"/>
          <w:b/>
          <w:sz w:val="24"/>
        </w:rPr>
        <w:t xml:space="preserve">Brand Awareness: </w:t>
      </w:r>
      <w:r>
        <w:rPr>
          <w:rFonts w:ascii="Arial" w:hAnsi="Arial" w:eastAsia="Arial"/>
          <w:sz w:val="24"/>
        </w:rPr>
        <w:t>Develop a content marketing strategy featuring engaging blogs, videos, and social media campaigns that showcase our brand personality and resonate with local cultural nuances. Collaborate with industry influencers and thought leaders to amplify our reach and credibility.</w:t>
      </w:r>
    </w:p>
    <w:p>
      <w:r>
        <w:rPr>
          <w:rFonts w:ascii="Arial" w:hAnsi="Arial" w:eastAsia="Arial"/>
          <w:b/>
          <w:sz w:val="24"/>
        </w:rPr>
        <w:t xml:space="preserve">Lead Generation: </w:t>
      </w:r>
      <w:r>
        <w:rPr>
          <w:rFonts w:ascii="Arial" w:hAnsi="Arial" w:eastAsia="Arial"/>
          <w:sz w:val="24"/>
        </w:rPr>
        <w:t>Implement targeted social media advertising campaigns and search engine optimization (SEO) strategies to drive qualified traffic to our website. Leverage email marketing and retargeting campaigns to nurture leads and encourage conversions.</w:t>
      </w:r>
    </w:p>
    <w:p>
      <w:r>
        <w:rPr>
          <w:rFonts w:ascii="Arial" w:hAnsi="Arial" w:eastAsia="Arial"/>
          <w:b/>
          <w:sz w:val="24"/>
        </w:rPr>
        <w:t xml:space="preserve">Conversion Optimization: </w:t>
      </w:r>
      <w:r>
        <w:rPr>
          <w:rFonts w:ascii="Arial" w:hAnsi="Arial" w:eastAsia="Arial"/>
          <w:sz w:val="24"/>
        </w:rPr>
        <w:t>Implement user experience (UX) enhancements, such as streamlined checkout processes, personalized product recommendations, and abandoned cart recovery strategies, to maximize conversion rates and reduce cart abandonment.</w:t>
      </w:r>
    </w:p>
    <w:p>
      <w:r>
        <w:rPr>
          <w:rFonts w:ascii="Arial" w:hAnsi="Arial" w:eastAsia="Arial"/>
          <w:b/>
          <w:sz w:val="24"/>
        </w:rPr>
        <w:t xml:space="preserve">Creative Initiatives: </w:t>
      </w:r>
      <w:r>
        <w:rPr>
          <w:rFonts w:ascii="Arial" w:hAnsi="Arial" w:eastAsia="Arial"/>
          <w:sz w:val="24"/>
        </w:rPr>
        <w:t>Launch viral marketing campaigns and user-generated content contests to foster brand engagement and organic reach. Explore gamification elements and loyalty programs to incentivize repeat purchases and customer advocacy.</w:t>
      </w:r>
    </w:p>
    <w:p/>
    <w:p>
      <w:pPr>
        <w:pStyle w:val="Heading1"/>
      </w:pPr>
      <w:r>
        <w:rPr>
          <w:rFonts w:ascii="Arial" w:hAnsi="Arial" w:eastAsia="Arial"/>
          <w:b/>
          <w:color w:val="000000"/>
          <w:sz w:val="34"/>
        </w:rPr>
        <w:t>Tactics And Action Plans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Objective: </w:t>
      </w:r>
      <w:r>
        <w:rPr>
          <w:rFonts w:ascii="Arial" w:hAnsi="Arial" w:eastAsia="Arial"/>
          <w:sz w:val="24"/>
        </w:rPr>
        <w:t>Increase brand awareness and establish thought leadership within our target audience.</w:t>
      </w:r>
    </w:p>
    <w:p>
      <w:r>
        <w:rPr>
          <w:rFonts w:ascii="Arial" w:hAnsi="Arial" w:eastAsia="Arial"/>
          <w:b/>
          <w:sz w:val="24"/>
        </w:rPr>
        <w:t xml:space="preserve">Audience: </w:t>
      </w:r>
      <w:r>
        <w:rPr>
          <w:rFonts w:ascii="Arial" w:hAnsi="Arial" w:eastAsia="Arial"/>
          <w:sz w:val="24"/>
        </w:rPr>
        <w:t>Strategic decision-makers, operational leaders, and industry experts in B2B organizations seeking innovative solutions and data-driven insights.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a content marketing strategy focused on creating high-quality, informative resources (e.g., whitepapers, case studies, webinars, podcasts) addressing industry trends and best practices.</w:t>
      </w:r>
    </w:p>
    <w:p>
      <w:pPr>
        <w:pStyle w:val="ListBullet"/>
      </w:pPr>
      <w:r>
        <w:rPr>
          <w:rFonts w:ascii="Arial" w:hAnsi="Arial" w:eastAsia="Arial"/>
          <w:sz w:val="24"/>
        </w:rPr>
        <w:t>Leverage influencer marketing by collaborating with respected industry leaders and subject matter experts to co-create content and amplify reach.</w:t>
      </w:r>
    </w:p>
    <w:p>
      <w:pPr>
        <w:pStyle w:val="ListBullet"/>
      </w:pPr>
      <w:r>
        <w:rPr>
          <w:rFonts w:ascii="Arial" w:hAnsi="Arial" w:eastAsia="Arial"/>
          <w:sz w:val="24"/>
        </w:rPr>
        <w:t>Implement a robust SEO strategy to optimize content for relevant keywords and improve search engine visibility.</w:t>
      </w:r>
    </w:p>
    <w:p>
      <w:pPr>
        <w:pStyle w:val="ListBullet"/>
      </w:pPr>
      <w:r>
        <w:rPr>
          <w:rFonts w:ascii="Arial" w:hAnsi="Arial" w:eastAsia="Arial"/>
          <w:sz w:val="24"/>
        </w:rPr>
        <w:t>Promote content through targeted email campaigns, social media channels, and strategic partnerships with industry associations.</w:t>
      </w:r>
    </w:p>
    <w:p>
      <w:r>
        <w:rPr>
          <w:rFonts w:ascii="Arial" w:hAnsi="Arial" w:eastAsia="Arial"/>
          <w:b/>
          <w:sz w:val="24"/>
        </w:rPr>
        <w:t xml:space="preserve">Measurement: </w:t>
      </w:r>
      <w:r>
        <w:rPr>
          <w:rFonts w:ascii="Arial" w:hAnsi="Arial" w:eastAsia="Arial"/>
          <w:sz w:val="24"/>
        </w:rPr>
        <w:t>Track website traffic, content engagement metrics (downloads, views, shares), social media reach, and lead generation from content assets.</w:t>
      </w:r>
    </w:p>
    <w:p>
      <w:r>
        <w:rPr>
          <w:rFonts w:ascii="Arial" w:hAnsi="Arial" w:eastAsia="Arial"/>
          <w:b/>
          <w:sz w:val="24"/>
        </w:rPr>
        <w:t xml:space="preserve">Rank: </w:t>
      </w:r>
      <w:r>
        <w:rPr>
          <w:rFonts w:ascii="Arial" w:hAnsi="Arial" w:eastAsia="Arial"/>
          <w:sz w:val="24"/>
        </w:rPr>
        <w:t>2</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Objective: </w:t>
      </w:r>
      <w:r>
        <w:rPr>
          <w:rFonts w:ascii="Arial" w:hAnsi="Arial" w:eastAsia="Arial"/>
          <w:sz w:val="24"/>
        </w:rPr>
        <w:t>Drive qualified lead generation and nurture prospects through targeted campaigns.</w:t>
      </w:r>
    </w:p>
    <w:p>
      <w:r>
        <w:rPr>
          <w:rFonts w:ascii="Arial" w:hAnsi="Arial" w:eastAsia="Arial"/>
          <w:b/>
          <w:sz w:val="24"/>
        </w:rPr>
        <w:t xml:space="preserve">Audience: </w:t>
      </w:r>
      <w:r>
        <w:rPr>
          <w:rFonts w:ascii="Arial" w:hAnsi="Arial" w:eastAsia="Arial"/>
          <w:sz w:val="24"/>
        </w:rPr>
        <w:t>Decision-makers actively seeking solutions to streamline processes, gain data-driven insights, and quantify ROI.</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targeted lead magnets (e.g., free trials, demos, consultations) aligned with specific pain points and buyer personas.</w:t>
      </w:r>
    </w:p>
    <w:p>
      <w:pPr>
        <w:pStyle w:val="ListBullet"/>
      </w:pPr>
      <w:r>
        <w:rPr>
          <w:rFonts w:ascii="Arial" w:hAnsi="Arial" w:eastAsia="Arial"/>
          <w:sz w:val="24"/>
        </w:rPr>
        <w:t>Implement account-based marketing (ABM) strategies, leveraging data and personalization to engage key accounts and decision-makers.</w:t>
      </w:r>
    </w:p>
    <w:p>
      <w:pPr>
        <w:pStyle w:val="ListBullet"/>
      </w:pPr>
      <w:r>
        <w:rPr>
          <w:rFonts w:ascii="Arial" w:hAnsi="Arial" w:eastAsia="Arial"/>
          <w:sz w:val="24"/>
        </w:rPr>
        <w:t>Optimize landing pages and conversion funnels for lead capture and nurturing through automated email sequences and retargeting campaigns.</w:t>
      </w:r>
    </w:p>
    <w:p>
      <w:pPr>
        <w:pStyle w:val="ListBullet"/>
      </w:pPr>
      <w:r>
        <w:rPr>
          <w:rFonts w:ascii="Arial" w:hAnsi="Arial" w:eastAsia="Arial"/>
          <w:sz w:val="24"/>
        </w:rPr>
        <w:t>Leverage paid advertising (e.g., search, social media, programmatic) to reach prospects at various stages of the buyer's journey.</w:t>
      </w:r>
    </w:p>
    <w:p>
      <w:r>
        <w:rPr>
          <w:rFonts w:ascii="Arial" w:hAnsi="Arial" w:eastAsia="Arial"/>
          <w:b/>
          <w:sz w:val="24"/>
        </w:rPr>
        <w:t xml:space="preserve">Measurement: </w:t>
      </w:r>
      <w:r>
        <w:rPr>
          <w:rFonts w:ascii="Arial" w:hAnsi="Arial" w:eastAsia="Arial"/>
          <w:sz w:val="24"/>
        </w:rPr>
        <w:t>Track lead volume, lead quality scores, conversion rates, cost per lead, and sales-qualified leads generated.</w:t>
      </w:r>
    </w:p>
    <w:p>
      <w:r>
        <w:rPr>
          <w:rFonts w:ascii="Arial" w:hAnsi="Arial" w:eastAsia="Arial"/>
          <w:b/>
          <w:sz w:val="24"/>
        </w:rPr>
        <w:t xml:space="preserve">Rank: </w:t>
      </w:r>
      <w:r>
        <w:rPr>
          <w:rFonts w:ascii="Arial" w:hAnsi="Arial" w:eastAsia="Arial"/>
          <w:sz w:val="24"/>
        </w:rPr>
        <w:t>1</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Objective: </w:t>
      </w:r>
      <w:r>
        <w:rPr>
          <w:rFonts w:ascii="Arial" w:hAnsi="Arial" w:eastAsia="Arial"/>
          <w:sz w:val="24"/>
        </w:rPr>
        <w:t>Foster customer loyalty, reduce churn, and increase lifetime value.</w:t>
      </w:r>
    </w:p>
    <w:p>
      <w:r>
        <w:rPr>
          <w:rFonts w:ascii="Arial" w:hAnsi="Arial" w:eastAsia="Arial"/>
          <w:b/>
          <w:sz w:val="24"/>
        </w:rPr>
        <w:t xml:space="preserve">Audience: </w:t>
      </w:r>
      <w:r>
        <w:rPr>
          <w:rFonts w:ascii="Arial" w:hAnsi="Arial" w:eastAsia="Arial"/>
          <w:sz w:val="24"/>
        </w:rPr>
        <w:t>Existing customers seeking continuous value, support, and recognition for their partnership.</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Implement a customer loyalty program offering exclusive benefits, early access to new features, and personalized support.</w:t>
      </w:r>
    </w:p>
    <w:p>
      <w:pPr>
        <w:pStyle w:val="ListBullet"/>
      </w:pPr>
      <w:r>
        <w:rPr>
          <w:rFonts w:ascii="Arial" w:hAnsi="Arial" w:eastAsia="Arial"/>
          <w:sz w:val="24"/>
        </w:rPr>
        <w:t>Develop a customer advocacy program, encouraging satisfied customers to share success stories and provide testimonials.</w:t>
      </w:r>
    </w:p>
    <w:p>
      <w:pPr>
        <w:pStyle w:val="ListBullet"/>
      </w:pPr>
      <w:r>
        <w:rPr>
          <w:rFonts w:ascii="Arial" w:hAnsi="Arial" w:eastAsia="Arial"/>
          <w:sz w:val="24"/>
        </w:rPr>
        <w:t>Conduct regular customer satisfaction surveys and leverage feedback to improve products and services.</w:t>
      </w:r>
    </w:p>
    <w:p>
      <w:pPr>
        <w:pStyle w:val="ListBullet"/>
      </w:pPr>
      <w:r>
        <w:rPr>
          <w:rFonts w:ascii="Arial" w:hAnsi="Arial" w:eastAsia="Arial"/>
          <w:sz w:val="24"/>
        </w:rPr>
        <w:t>Implement cross-selling and upselling strategies by identifying opportunities for additional products or services that complement existing solutions.</w:t>
      </w:r>
    </w:p>
    <w:p>
      <w:r>
        <w:rPr>
          <w:rFonts w:ascii="Arial" w:hAnsi="Arial" w:eastAsia="Arial"/>
          <w:b/>
          <w:sz w:val="24"/>
        </w:rPr>
        <w:t xml:space="preserve">Measurement: </w:t>
      </w:r>
      <w:r>
        <w:rPr>
          <w:rFonts w:ascii="Arial" w:hAnsi="Arial" w:eastAsia="Arial"/>
          <w:sz w:val="24"/>
        </w:rPr>
        <w:t>Track customer retention rates, churn rates, net promoter scores (NPS), customer lifetime value, and revenue from existing customers.</w:t>
      </w:r>
    </w:p>
    <w:p>
      <w:r>
        <w:rPr>
          <w:rFonts w:ascii="Arial" w:hAnsi="Arial" w:eastAsia="Arial"/>
          <w:b/>
          <w:sz w:val="24"/>
        </w:rPr>
        <w:t xml:space="preserve">Rank: </w:t>
      </w:r>
      <w:r>
        <w:rPr>
          <w:rFonts w:ascii="Arial" w:hAnsi="Arial" w:eastAsia="Arial"/>
          <w:sz w:val="24"/>
        </w:rPr>
        <w:t>3</w:t>
      </w:r>
    </w:p>
    <w:p>
      <w:r>
        <w:rPr>
          <w:rFonts w:ascii="Arial" w:hAnsi="Arial" w:eastAsia="Arial"/>
          <w:b/>
          <w:sz w:val="24"/>
        </w:rPr>
        <w:t xml:space="preserve">Tactic 4: </w:t>
      </w:r>
      <w:r>
        <w:rPr>
          <w:rFonts w:ascii="Arial" w:hAnsi="Arial" w:eastAsia="Arial"/>
          <w:sz w:val="24"/>
        </w:rPr>
      </w:r>
    </w:p>
    <w:p>
      <w:r>
        <w:rPr>
          <w:rFonts w:ascii="Arial" w:hAnsi="Arial" w:eastAsia="Arial"/>
          <w:b/>
          <w:sz w:val="24"/>
        </w:rPr>
        <w:t xml:space="preserve">Objective: </w:t>
      </w:r>
      <w:r>
        <w:rPr>
          <w:rFonts w:ascii="Arial" w:hAnsi="Arial" w:eastAsia="Arial"/>
          <w:sz w:val="24"/>
        </w:rPr>
        <w:t>Gain market share and outperform competitors through strategic partnerships and targeted campaigns.</w:t>
      </w:r>
    </w:p>
    <w:p>
      <w:r>
        <w:rPr>
          <w:rFonts w:ascii="Arial" w:hAnsi="Arial" w:eastAsia="Arial"/>
          <w:b/>
          <w:sz w:val="24"/>
        </w:rPr>
        <w:t xml:space="preserve">Audience: </w:t>
      </w:r>
      <w:r>
        <w:rPr>
          <w:rFonts w:ascii="Arial" w:hAnsi="Arial" w:eastAsia="Arial"/>
          <w:sz w:val="24"/>
        </w:rPr>
        <w:t>Prospects considering alternative solutions or currently using competitors' products.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Identify key competitors and conduct a thorough competitive analysis to understand their strengths, weaknesses, and target markets.</w:t>
      </w:r>
    </w:p>
    <w:p>
      <w:pPr>
        <w:pStyle w:val="ListBullet"/>
      </w:pPr>
      <w:r>
        <w:rPr>
          <w:rFonts w:ascii="Arial" w:hAnsi="Arial" w:eastAsia="Arial"/>
          <w:sz w:val="24"/>
        </w:rPr>
        <w:t>Develop targeted campaigns highlighting our unique value proposition, competitive advantages, and customer success stories.</w:t>
      </w:r>
    </w:p>
    <w:p>
      <w:pPr>
        <w:pStyle w:val="ListBullet"/>
      </w:pPr>
      <w:r>
        <w:rPr>
          <w:rFonts w:ascii="Arial" w:hAnsi="Arial" w:eastAsia="Arial"/>
          <w:sz w:val="24"/>
        </w:rPr>
        <w:t>Establish strategic partnerships with complementary service providers or industry influencers to expand reach and credibility.</w:t>
      </w:r>
    </w:p>
    <w:p>
      <w:pPr>
        <w:pStyle w:val="ListBullet"/>
      </w:pPr>
      <w:r>
        <w:rPr>
          <w:rFonts w:ascii="Arial" w:hAnsi="Arial" w:eastAsia="Arial"/>
          <w:sz w:val="24"/>
        </w:rPr>
        <w:t>Implement a referral program incentivizing existing customers to recommend our solutions to their networks.</w:t>
      </w:r>
    </w:p>
    <w:p>
      <w:r>
        <w:rPr>
          <w:rFonts w:ascii="Arial" w:hAnsi="Arial" w:eastAsia="Arial"/>
          <w:b/>
          <w:sz w:val="24"/>
        </w:rPr>
        <w:t xml:space="preserve">Measurement: </w:t>
      </w:r>
      <w:r>
        <w:rPr>
          <w:rFonts w:ascii="Arial" w:hAnsi="Arial" w:eastAsia="Arial"/>
          <w:sz w:val="24"/>
        </w:rPr>
        <w:t>Track market share, customer acquisition from competitors, revenue from new partnerships, and referral program performance.</w:t>
      </w:r>
    </w:p>
    <w:p>
      <w:r>
        <w:rPr>
          <w:rFonts w:ascii="Arial" w:hAnsi="Arial" w:eastAsia="Arial"/>
          <w:b/>
          <w:sz w:val="24"/>
        </w:rPr>
        <w:t xml:space="preserve">Rank: </w:t>
      </w:r>
      <w:r>
        <w:rPr>
          <w:rFonts w:ascii="Arial" w:hAnsi="Arial" w:eastAsia="Arial"/>
          <w:sz w:val="24"/>
        </w:rPr>
        <w:t>4</w:t>
      </w:r>
    </w:p>
    <w:p>
      <w:r>
        <w:rPr>
          <w:rFonts w:ascii="Arial" w:hAnsi="Arial" w:eastAsia="Arial"/>
          <w:b/>
          <w:sz w:val="24"/>
        </w:rPr>
        <w:t xml:space="preserve">Tactic 5: </w:t>
      </w:r>
      <w:r>
        <w:rPr>
          <w:rFonts w:ascii="Arial" w:hAnsi="Arial" w:eastAsia="Arial"/>
          <w:sz w:val="24"/>
        </w:rPr>
      </w:r>
    </w:p>
    <w:p>
      <w:r>
        <w:rPr>
          <w:rFonts w:ascii="Arial" w:hAnsi="Arial" w:eastAsia="Arial"/>
          <w:b/>
          <w:sz w:val="24"/>
        </w:rPr>
        <w:t xml:space="preserve">Objective: </w:t>
      </w:r>
      <w:r>
        <w:rPr>
          <w:rFonts w:ascii="Arial" w:hAnsi="Arial" w:eastAsia="Arial"/>
          <w:sz w:val="24"/>
        </w:rPr>
        <w:t>Increase revenue from core products and drive adoption of new offerings.</w:t>
      </w:r>
    </w:p>
    <w:p>
      <w:r>
        <w:rPr>
          <w:rFonts w:ascii="Arial" w:hAnsi="Arial" w:eastAsia="Arial"/>
          <w:b/>
          <w:sz w:val="24"/>
        </w:rPr>
        <w:t xml:space="preserve">Audience: </w:t>
      </w:r>
      <w:r>
        <w:rPr>
          <w:rFonts w:ascii="Arial" w:hAnsi="Arial" w:eastAsia="Arial"/>
          <w:sz w:val="24"/>
        </w:rPr>
        <w:t>Existing customers and prospects seeking innovative, future-proof solutions.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targeted campaigns highlighting the benefits and unique features of our core products, leveraging customer testimonials and case studies.</w:t>
      </w:r>
    </w:p>
    <w:p>
      <w:pPr>
        <w:pStyle w:val="ListBullet"/>
      </w:pPr>
      <w:r>
        <w:rPr>
          <w:rFonts w:ascii="Arial" w:hAnsi="Arial" w:eastAsia="Arial"/>
          <w:sz w:val="24"/>
        </w:rPr>
        <w:t>Implement cross-selling and upselling strategies for existing customers, offering complementary products or premium features.</w:t>
      </w:r>
    </w:p>
    <w:p>
      <w:pPr>
        <w:pStyle w:val="ListBullet"/>
      </w:pPr>
      <w:r>
        <w:rPr>
          <w:rFonts w:ascii="Arial" w:hAnsi="Arial" w:eastAsia="Arial"/>
          <w:sz w:val="24"/>
        </w:rPr>
        <w:t>Launch targeted campaigns introducing new product offerings, emphasizing their value proposition and alignment with industry trends.</w:t>
      </w:r>
    </w:p>
    <w:p>
      <w:pPr>
        <w:pStyle w:val="ListBullet"/>
      </w:pPr>
      <w:r>
        <w:rPr>
          <w:rFonts w:ascii="Arial" w:hAnsi="Arial" w:eastAsia="Arial"/>
          <w:sz w:val="24"/>
        </w:rPr>
        <w:t>Leverage customer feedback and market research to identify opportunities for new product development or enhancements.</w:t>
      </w:r>
    </w:p>
    <w:p>
      <w:r>
        <w:rPr>
          <w:rFonts w:ascii="Arial" w:hAnsi="Arial" w:eastAsia="Arial"/>
          <w:b/>
          <w:sz w:val="24"/>
        </w:rPr>
        <w:t xml:space="preserve">Measurement: </w:t>
      </w:r>
      <w:r>
        <w:rPr>
          <w:rFonts w:ascii="Arial" w:hAnsi="Arial" w:eastAsia="Arial"/>
          <w:sz w:val="24"/>
        </w:rPr>
        <w:t>Track revenue from core products, new product adoption rates, cross-selling and upselling metrics, and customer feedback on new offerings.</w:t>
      </w:r>
    </w:p>
    <w:p>
      <w:r>
        <w:rPr>
          <w:rFonts w:ascii="Arial" w:hAnsi="Arial" w:eastAsia="Arial"/>
          <w:b/>
          <w:sz w:val="24"/>
        </w:rPr>
        <w:t xml:space="preserve">Rank: </w:t>
      </w:r>
      <w:r>
        <w:rPr>
          <w:rFonts w:ascii="Arial" w:hAnsi="Arial" w:eastAsia="Arial"/>
          <w:sz w:val="24"/>
        </w:rPr>
        <w:t>5</w:t>
      </w:r>
    </w:p>
    <w:p/>
    <w:p>
      <w:pPr>
        <w:pStyle w:val="Heading1"/>
      </w:pPr>
      <w:r>
        <w:rPr>
          <w:rFonts w:ascii="Arial" w:hAnsi="Arial" w:eastAsia="Arial"/>
          <w:b/>
          <w:color w:val="000000"/>
          <w:sz w:val="34"/>
        </w:rPr>
        <w:t>Performance Metrics And Kpi's</w:t>
      </w:r>
    </w:p>
    <w:p/>
    <w:p>
      <w:r>
        <w:rPr>
          <w:rFonts w:ascii="Arial" w:hAnsi="Arial" w:eastAsia="Arial"/>
          <w:b/>
          <w:sz w:val="24"/>
        </w:rPr>
        <w:t xml:space="preserve">Performance Metrics: </w:t>
      </w:r>
      <w:r>
        <w:rPr>
          <w:rFonts w:ascii="Arial" w:hAnsi="Arial" w:eastAsia="Arial"/>
          <w:sz w:val="24"/>
        </w:rPr>
      </w:r>
    </w:p>
    <w:p>
      <w:r>
        <w:rPr>
          <w:rFonts w:ascii="Arial" w:hAnsi="Arial" w:eastAsia="Arial"/>
          <w:b/>
          <w:sz w:val="24"/>
        </w:rPr>
        <w:t xml:space="preserve">Brand Awareness: </w:t>
      </w:r>
      <w:r>
        <w:rPr>
          <w:rFonts w:ascii="Arial" w:hAnsi="Arial" w:eastAsia="Arial"/>
          <w:sz w:val="24"/>
        </w:rPr>
      </w:r>
    </w:p>
    <w:p>
      <w:r>
        <w:rPr>
          <w:rFonts w:ascii="Arial" w:hAnsi="Arial" w:eastAsia="Arial"/>
          <w:b/>
          <w:sz w:val="24"/>
        </w:rPr>
        <w:t xml:space="preserve">Metric: </w:t>
      </w:r>
      <w:r>
        <w:rPr>
          <w:rFonts w:ascii="Arial" w:hAnsi="Arial" w:eastAsia="Arial"/>
          <w:sz w:val="24"/>
        </w:rPr>
        <w:t>Website Traffic and Social Media Following</w:t>
      </w:r>
    </w:p>
    <w:p>
      <w:r>
        <w:rPr>
          <w:rFonts w:ascii="Arial" w:hAnsi="Arial" w:eastAsia="Arial"/>
          <w:b/>
          <w:sz w:val="24"/>
        </w:rPr>
        <w:t xml:space="preserve">Description: </w:t>
      </w:r>
      <w:r>
        <w:rPr>
          <w:rFonts w:ascii="Arial" w:hAnsi="Arial" w:eastAsia="Arial"/>
          <w:sz w:val="24"/>
        </w:rPr>
        <w:t>Monitoring website traffic and social media following provides insights into brand visibility and audience engagement.</w:t>
      </w:r>
    </w:p>
    <w:p>
      <w:r>
        <w:rPr>
          <w:rFonts w:ascii="Arial" w:hAnsi="Arial" w:eastAsia="Arial"/>
          <w:b/>
          <w:sz w:val="24"/>
        </w:rPr>
        <w:t xml:space="preserve">Measurement: </w:t>
      </w:r>
      <w:r>
        <w:rPr>
          <w:rFonts w:ascii="Arial" w:hAnsi="Arial" w:eastAsia="Arial"/>
          <w:sz w:val="24"/>
        </w:rPr>
        <w:t>Track website analytics and social media metrics, including unique visitors, page views, follower growth, and engagement rates.</w:t>
      </w:r>
    </w:p>
    <w:p>
      <w:r>
        <w:rPr>
          <w:rFonts w:ascii="Arial" w:hAnsi="Arial" w:eastAsia="Arial"/>
          <w:b/>
          <w:sz w:val="24"/>
        </w:rPr>
        <w:t xml:space="preserve">Target: </w:t>
      </w:r>
      <w:r>
        <w:rPr>
          <w:rFonts w:ascii="Arial" w:hAnsi="Arial" w:eastAsia="Arial"/>
          <w:sz w:val="24"/>
        </w:rPr>
        <w:t>30% increase in website traffic and 20% growth in social media following within 6 months.</w:t>
      </w:r>
    </w:p>
    <w:p>
      <w:r>
        <w:rPr>
          <w:rFonts w:ascii="Arial" w:hAnsi="Arial" w:eastAsia="Arial"/>
          <w:b/>
          <w:sz w:val="24"/>
        </w:rPr>
        <w:t xml:space="preserve">Lead Generation: </w:t>
      </w:r>
      <w:r>
        <w:rPr>
          <w:rFonts w:ascii="Arial" w:hAnsi="Arial" w:eastAsia="Arial"/>
          <w:sz w:val="24"/>
        </w:rPr>
      </w:r>
    </w:p>
    <w:p>
      <w:r>
        <w:rPr>
          <w:rFonts w:ascii="Arial" w:hAnsi="Arial" w:eastAsia="Arial"/>
          <w:b/>
          <w:sz w:val="24"/>
        </w:rPr>
        <w:t xml:space="preserve">Metric: </w:t>
      </w:r>
      <w:r>
        <w:rPr>
          <w:rFonts w:ascii="Arial" w:hAnsi="Arial" w:eastAsia="Arial"/>
          <w:sz w:val="24"/>
        </w:rPr>
        <w:t>Qualified Leads and Cost per Lead</w:t>
      </w:r>
    </w:p>
    <w:p>
      <w:r>
        <w:rPr>
          <w:rFonts w:ascii="Arial" w:hAnsi="Arial" w:eastAsia="Arial"/>
          <w:b/>
          <w:sz w:val="24"/>
        </w:rPr>
        <w:t xml:space="preserve">Description: </w:t>
      </w:r>
      <w:r>
        <w:rPr>
          <w:rFonts w:ascii="Arial" w:hAnsi="Arial" w:eastAsia="Arial"/>
          <w:sz w:val="24"/>
        </w:rPr>
        <w:t>Tracking qualified leads and cost per lead ensures efficient lead acquisition and marketing spend optimization.</w:t>
      </w:r>
    </w:p>
    <w:p>
      <w:r>
        <w:rPr>
          <w:rFonts w:ascii="Arial" w:hAnsi="Arial" w:eastAsia="Arial"/>
          <w:b/>
          <w:sz w:val="24"/>
        </w:rPr>
        <w:t xml:space="preserve">Measurement: </w:t>
      </w:r>
      <w:r>
        <w:rPr>
          <w:rFonts w:ascii="Arial" w:hAnsi="Arial" w:eastAsia="Arial"/>
          <w:sz w:val="24"/>
        </w:rPr>
        <w:t>Monitor lead sources, conversion rates, and associated marketing costs to calculate cost per qualified lead.</w:t>
      </w:r>
    </w:p>
    <w:p>
      <w:r>
        <w:rPr>
          <w:rFonts w:ascii="Arial" w:hAnsi="Arial" w:eastAsia="Arial"/>
          <w:b/>
          <w:sz w:val="24"/>
        </w:rPr>
        <w:t xml:space="preserve">Target: </w:t>
      </w:r>
      <w:r>
        <w:rPr>
          <w:rFonts w:ascii="Arial" w:hAnsi="Arial" w:eastAsia="Arial"/>
          <w:sz w:val="24"/>
        </w:rPr>
        <w:t>25% increase in qualified leads and 15% reduction in cost per lead within 9 months.</w:t>
      </w:r>
    </w:p>
    <w:p>
      <w:r>
        <w:rPr>
          <w:rFonts w:ascii="Arial" w:hAnsi="Arial" w:eastAsia="Arial"/>
          <w:b/>
          <w:sz w:val="24"/>
        </w:rPr>
        <w:t xml:space="preserve">Customer Acquisition: </w:t>
      </w:r>
      <w:r>
        <w:rPr>
          <w:rFonts w:ascii="Arial" w:hAnsi="Arial" w:eastAsia="Arial"/>
          <w:sz w:val="24"/>
        </w:rPr>
      </w:r>
    </w:p>
    <w:p>
      <w:r>
        <w:rPr>
          <w:rFonts w:ascii="Arial" w:hAnsi="Arial" w:eastAsia="Arial"/>
          <w:b/>
          <w:sz w:val="24"/>
        </w:rPr>
        <w:t xml:space="preserve">Metric: </w:t>
      </w:r>
      <w:r>
        <w:rPr>
          <w:rFonts w:ascii="Arial" w:hAnsi="Arial" w:eastAsia="Arial"/>
          <w:sz w:val="24"/>
        </w:rPr>
        <w:t>Customer Acquisition Cost (CAC)</w:t>
      </w:r>
    </w:p>
    <w:p>
      <w:r>
        <w:rPr>
          <w:rFonts w:ascii="Arial" w:hAnsi="Arial" w:eastAsia="Arial"/>
          <w:b/>
          <w:sz w:val="24"/>
        </w:rPr>
        <w:t xml:space="preserve">Description: </w:t>
      </w:r>
      <w:r>
        <w:rPr>
          <w:rFonts w:ascii="Arial" w:hAnsi="Arial" w:eastAsia="Arial"/>
          <w:sz w:val="24"/>
        </w:rPr>
        <w:t>CAC measures the cost of acquiring a new customer, indicating marketing and sales efficiency.</w:t>
      </w:r>
    </w:p>
    <w:p>
      <w:r>
        <w:rPr>
          <w:rFonts w:ascii="Arial" w:hAnsi="Arial" w:eastAsia="Arial"/>
          <w:b/>
          <w:sz w:val="24"/>
        </w:rPr>
        <w:t xml:space="preserve">Measurement: </w:t>
      </w:r>
      <w:r>
        <w:rPr>
          <w:rFonts w:ascii="Arial" w:hAnsi="Arial" w:eastAsia="Arial"/>
          <w:sz w:val="24"/>
        </w:rPr>
        <w:t>Calculate CAC by dividing total marketing and sales costs by the number of new customers acquired during a specific period.</w:t>
      </w:r>
    </w:p>
    <w:p>
      <w:r>
        <w:rPr>
          <w:rFonts w:ascii="Arial" w:hAnsi="Arial" w:eastAsia="Arial"/>
          <w:b/>
          <w:sz w:val="24"/>
        </w:rPr>
        <w:t xml:space="preserve">Target: </w:t>
      </w:r>
      <w:r>
        <w:rPr>
          <w:rFonts w:ascii="Arial" w:hAnsi="Arial" w:eastAsia="Arial"/>
          <w:sz w:val="24"/>
        </w:rPr>
        <w:t>Maintain a CAC below industry benchmarks while achieving desired customer growth rates.</w:t>
      </w:r>
    </w:p>
    <w:p>
      <w:r>
        <w:rPr>
          <w:rFonts w:ascii="Arial" w:hAnsi="Arial" w:eastAsia="Arial"/>
          <w:b/>
          <w:sz w:val="24"/>
        </w:rPr>
        <w:t xml:space="preserve">Customer Retention: </w:t>
      </w:r>
      <w:r>
        <w:rPr>
          <w:rFonts w:ascii="Arial" w:hAnsi="Arial" w:eastAsia="Arial"/>
          <w:sz w:val="24"/>
        </w:rPr>
      </w:r>
    </w:p>
    <w:p>
      <w:r>
        <w:rPr>
          <w:rFonts w:ascii="Arial" w:hAnsi="Arial" w:eastAsia="Arial"/>
          <w:b/>
          <w:sz w:val="24"/>
        </w:rPr>
        <w:t xml:space="preserve">Metric: </w:t>
      </w:r>
      <w:r>
        <w:rPr>
          <w:rFonts w:ascii="Arial" w:hAnsi="Arial" w:eastAsia="Arial"/>
          <w:sz w:val="24"/>
        </w:rPr>
        <w:t>Customer Churn Rate and Customer Lifetime Value (CLV)</w:t>
      </w:r>
    </w:p>
    <w:p>
      <w:r>
        <w:rPr>
          <w:rFonts w:ascii="Arial" w:hAnsi="Arial" w:eastAsia="Arial"/>
          <w:b/>
          <w:sz w:val="24"/>
        </w:rPr>
        <w:t xml:space="preserve">Description: </w:t>
      </w:r>
      <w:r>
        <w:rPr>
          <w:rFonts w:ascii="Arial" w:hAnsi="Arial" w:eastAsia="Arial"/>
          <w:sz w:val="24"/>
        </w:rPr>
        <w:t>Churn rate tracks customer attrition, while CLV measures the total revenue generated from a customer over their lifetime.</w:t>
      </w:r>
    </w:p>
    <w:p>
      <w:r>
        <w:rPr>
          <w:rFonts w:ascii="Arial" w:hAnsi="Arial" w:eastAsia="Arial"/>
          <w:b/>
          <w:sz w:val="24"/>
        </w:rPr>
        <w:t xml:space="preserve">Measurement: </w:t>
      </w:r>
      <w:r>
        <w:rPr>
          <w:rFonts w:ascii="Arial" w:hAnsi="Arial" w:eastAsia="Arial"/>
          <w:sz w:val="24"/>
        </w:rPr>
        <w:t>Calculate churn rate as the percentage of customers lost during a period, and CLV using customer lifetime, revenue, and retention data.</w:t>
      </w:r>
    </w:p>
    <w:p>
      <w:r>
        <w:rPr>
          <w:rFonts w:ascii="Arial" w:hAnsi="Arial" w:eastAsia="Arial"/>
          <w:b/>
          <w:sz w:val="24"/>
        </w:rPr>
        <w:t xml:space="preserve">Target: </w:t>
      </w:r>
      <w:r>
        <w:rPr>
          <w:rFonts w:ascii="Arial" w:hAnsi="Arial" w:eastAsia="Arial"/>
          <w:sz w:val="24"/>
        </w:rPr>
        <w:t>20% reduction in customer churn and 15% increase in CLV within 12 months.</w:t>
      </w:r>
    </w:p>
    <w:p>
      <w:r>
        <w:rPr>
          <w:rFonts w:ascii="Arial" w:hAnsi="Arial" w:eastAsia="Arial"/>
          <w:b/>
          <w:sz w:val="24"/>
        </w:rPr>
        <w:t xml:space="preserve">Sales Growth: </w:t>
      </w:r>
      <w:r>
        <w:rPr>
          <w:rFonts w:ascii="Arial" w:hAnsi="Arial" w:eastAsia="Arial"/>
          <w:sz w:val="24"/>
        </w:rPr>
      </w:r>
    </w:p>
    <w:p>
      <w:r>
        <w:rPr>
          <w:rFonts w:ascii="Arial" w:hAnsi="Arial" w:eastAsia="Arial"/>
          <w:b/>
          <w:sz w:val="24"/>
        </w:rPr>
        <w:t xml:space="preserve">Metric: </w:t>
      </w:r>
      <w:r>
        <w:rPr>
          <w:rFonts w:ascii="Arial" w:hAnsi="Arial" w:eastAsia="Arial"/>
          <w:sz w:val="24"/>
        </w:rPr>
        <w:t>Revenue Growth and Market Share</w:t>
      </w:r>
    </w:p>
    <w:p>
      <w:r>
        <w:rPr>
          <w:rFonts w:ascii="Arial" w:hAnsi="Arial" w:eastAsia="Arial"/>
          <w:b/>
          <w:sz w:val="24"/>
        </w:rPr>
        <w:t xml:space="preserve">Description: </w:t>
      </w:r>
      <w:r>
        <w:rPr>
          <w:rFonts w:ascii="Arial" w:hAnsi="Arial" w:eastAsia="Arial"/>
          <w:sz w:val="24"/>
        </w:rPr>
        <w:t>Revenue growth and market share indicate business expansion and competitive positioning.</w:t>
      </w:r>
    </w:p>
    <w:p>
      <w:r>
        <w:rPr>
          <w:rFonts w:ascii="Arial" w:hAnsi="Arial" w:eastAsia="Arial"/>
          <w:b/>
          <w:sz w:val="24"/>
        </w:rPr>
        <w:t xml:space="preserve">Measurement: </w:t>
      </w:r>
      <w:r>
        <w:rPr>
          <w:rFonts w:ascii="Arial" w:hAnsi="Arial" w:eastAsia="Arial"/>
          <w:sz w:val="24"/>
        </w:rPr>
        <w:t>Track revenue from core and new product lines, and monitor market share relative to competitors.</w:t>
      </w:r>
    </w:p>
    <w:p>
      <w:r>
        <w:rPr>
          <w:rFonts w:ascii="Arial" w:hAnsi="Arial" w:eastAsia="Arial"/>
          <w:b/>
          <w:sz w:val="24"/>
        </w:rPr>
        <w:t xml:space="preserve">Target: </w:t>
      </w:r>
      <w:r>
        <w:rPr>
          <w:rFonts w:ascii="Arial" w:hAnsi="Arial" w:eastAsia="Arial"/>
          <w:sz w:val="24"/>
        </w:rPr>
        <w:t>25% increase in revenue from core products, 15% increase from new offerings, and 10% market share gain within 18 months.</w:t>
      </w:r>
    </w:p>
    <w:p>
      <w:r>
        <w:rPr>
          <w:rFonts w:ascii="Arial" w:hAnsi="Arial" w:eastAsia="Arial"/>
          <w:b/>
          <w:sz w:val="24"/>
        </w:rPr>
        <w:t xml:space="preserve">Marketing ROI: </w:t>
      </w:r>
      <w:r>
        <w:rPr>
          <w:rFonts w:ascii="Arial" w:hAnsi="Arial" w:eastAsia="Arial"/>
          <w:sz w:val="24"/>
        </w:rPr>
      </w:r>
    </w:p>
    <w:p>
      <w:r>
        <w:rPr>
          <w:rFonts w:ascii="Arial" w:hAnsi="Arial" w:eastAsia="Arial"/>
          <w:b/>
          <w:sz w:val="24"/>
        </w:rPr>
        <w:t xml:space="preserve">Metric: </w:t>
      </w:r>
      <w:r>
        <w:rPr>
          <w:rFonts w:ascii="Arial" w:hAnsi="Arial" w:eastAsia="Arial"/>
          <w:sz w:val="24"/>
        </w:rPr>
        <w:t>Return on Marketing Investment (ROMI)</w:t>
      </w:r>
    </w:p>
    <w:p>
      <w:r>
        <w:rPr>
          <w:rFonts w:ascii="Arial" w:hAnsi="Arial" w:eastAsia="Arial"/>
          <w:b/>
          <w:sz w:val="24"/>
        </w:rPr>
        <w:t xml:space="preserve">Description: </w:t>
      </w:r>
      <w:r>
        <w:rPr>
          <w:rFonts w:ascii="Arial" w:hAnsi="Arial" w:eastAsia="Arial"/>
          <w:sz w:val="24"/>
        </w:rPr>
        <w:t>ROMI measures the revenue generated for every dollar spent on marketing activities.</w:t>
      </w:r>
    </w:p>
    <w:p>
      <w:r>
        <w:rPr>
          <w:rFonts w:ascii="Arial" w:hAnsi="Arial" w:eastAsia="Arial"/>
          <w:b/>
          <w:sz w:val="24"/>
        </w:rPr>
        <w:t xml:space="preserve">Measurement: </w:t>
      </w:r>
      <w:r>
        <w:rPr>
          <w:rFonts w:ascii="Arial" w:hAnsi="Arial" w:eastAsia="Arial"/>
          <w:sz w:val="24"/>
        </w:rPr>
        <w:t>Calculate ROMI by dividing the incremental revenue attributed to marketing efforts by the total marketing investment.</w:t>
      </w:r>
    </w:p>
    <w:p>
      <w:r>
        <w:rPr>
          <w:rFonts w:ascii="Arial" w:hAnsi="Arial" w:eastAsia="Arial"/>
          <w:b/>
          <w:sz w:val="24"/>
        </w:rPr>
        <w:t xml:space="preserve">Target: </w:t>
      </w:r>
      <w:r>
        <w:rPr>
          <w:rFonts w:ascii="Arial" w:hAnsi="Arial" w:eastAsia="Arial"/>
          <w:sz w:val="24"/>
        </w:rPr>
        <w:t>Achieve a ROMI above industry benchmarks and continuously optimize marketing strategies for maximum ROI.</w:t>
      </w:r>
    </w:p>
    <w:p>
      <w:r>
        <w:rPr>
          <w:rFonts w:ascii="Arial" w:hAnsi="Arial" w:eastAsia="Arial"/>
          <w:b/>
          <w:sz w:val="24"/>
        </w:rPr>
        <w:t xml:space="preserve">Key Performance Indicators (KPIs): </w:t>
      </w:r>
      <w:r>
        <w:rPr>
          <w:rFonts w:ascii="Arial" w:hAnsi="Arial" w:eastAsia="Arial"/>
          <w:sz w:val="24"/>
        </w:rPr>
      </w:r>
    </w:p>
    <w:p>
      <w:r>
        <w:rPr>
          <w:rFonts w:ascii="Arial" w:hAnsi="Arial" w:eastAsia="Arial"/>
          <w:b/>
          <w:sz w:val="24"/>
        </w:rPr>
        <w:t xml:space="preserve">Brand Awareness: </w:t>
      </w:r>
      <w:r>
        <w:rPr>
          <w:rFonts w:ascii="Arial" w:hAnsi="Arial" w:eastAsia="Arial"/>
          <w:sz w:val="24"/>
        </w:rPr>
        <w:t>Website traffic, social media following, brand mentions, search engine rankings.</w:t>
      </w:r>
    </w:p>
    <w:p>
      <w:r>
        <w:rPr>
          <w:rFonts w:ascii="Arial" w:hAnsi="Arial" w:eastAsia="Arial"/>
          <w:b/>
          <w:sz w:val="24"/>
        </w:rPr>
        <w:t xml:space="preserve">Lead Generation: </w:t>
      </w:r>
      <w:r>
        <w:rPr>
          <w:rFonts w:ascii="Arial" w:hAnsi="Arial" w:eastAsia="Arial"/>
          <w:sz w:val="24"/>
        </w:rPr>
        <w:t>Qualified leads, lead conversion rate, cost per lead, lead quality score.</w:t>
      </w:r>
    </w:p>
    <w:p>
      <w:r>
        <w:rPr>
          <w:rFonts w:ascii="Arial" w:hAnsi="Arial" w:eastAsia="Arial"/>
          <w:b/>
          <w:sz w:val="24"/>
        </w:rPr>
        <w:t xml:space="preserve">Customer Acquisition: </w:t>
      </w:r>
      <w:r>
        <w:rPr>
          <w:rFonts w:ascii="Arial" w:hAnsi="Arial" w:eastAsia="Arial"/>
          <w:sz w:val="24"/>
        </w:rPr>
        <w:t>Customer acquisition cost (CAC), customer acquisition rate, customer lifetime value (CLV).</w:t>
      </w:r>
    </w:p>
    <w:p>
      <w:r>
        <w:rPr>
          <w:rFonts w:ascii="Arial" w:hAnsi="Arial" w:eastAsia="Arial"/>
          <w:b/>
          <w:sz w:val="24"/>
        </w:rPr>
        <w:t xml:space="preserve">Customer Retention: </w:t>
      </w:r>
      <w:r>
        <w:rPr>
          <w:rFonts w:ascii="Arial" w:hAnsi="Arial" w:eastAsia="Arial"/>
          <w:sz w:val="24"/>
        </w:rPr>
        <w:t>Customer churn rate, customer satisfaction score, net promoter score (NPS), repeat purchase rate.</w:t>
      </w:r>
    </w:p>
    <w:p>
      <w:r>
        <w:rPr>
          <w:rFonts w:ascii="Arial" w:hAnsi="Arial" w:eastAsia="Arial"/>
          <w:b/>
          <w:sz w:val="24"/>
        </w:rPr>
        <w:t xml:space="preserve">Sales Growth: </w:t>
      </w:r>
      <w:r>
        <w:rPr>
          <w:rFonts w:ascii="Arial" w:hAnsi="Arial" w:eastAsia="Arial"/>
          <w:sz w:val="24"/>
        </w:rPr>
        <w:t>Revenue growth rate, market share, average order value, customer lifetime value (CLV).</w:t>
      </w:r>
    </w:p>
    <w:p>
      <w:r>
        <w:rPr>
          <w:rFonts w:ascii="Arial" w:hAnsi="Arial" w:eastAsia="Arial"/>
          <w:b/>
          <w:sz w:val="24"/>
        </w:rPr>
        <w:t xml:space="preserve">Marketing ROI: </w:t>
      </w:r>
      <w:r>
        <w:rPr>
          <w:rFonts w:ascii="Arial" w:hAnsi="Arial" w:eastAsia="Arial"/>
          <w:sz w:val="24"/>
        </w:rPr>
        <w:t>Return on marketing investment (ROMI), cost per acquisition (CPA), cost per conversion, marketing campaign performance metrics.</w:t>
      </w:r>
    </w:p>
    <w:p/>
    <w:p>
      <w:pPr>
        <w:pStyle w:val="Heading1"/>
      </w:pPr>
      <w:r>
        <w:rPr>
          <w:rFonts w:ascii="Arial" w:hAnsi="Arial" w:eastAsia="Arial"/>
          <w:b/>
          <w:color w:val="000000"/>
          <w:sz w:val="34"/>
        </w:rPr>
        <w:t>Influencer Strategy</w:t>
      </w:r>
    </w:p>
    <w:p/>
    <w:p>
      <w:r>
        <w:rPr>
          <w:rFonts w:ascii="Arial" w:hAnsi="Arial" w:eastAsia="Arial"/>
          <w:b/>
          <w:sz w:val="24"/>
        </w:rPr>
        <w:t xml:space="preserve">Ideal Influencer Profile: </w:t>
      </w:r>
      <w:r>
        <w:rPr>
          <w:rFonts w:ascii="Arial" w:hAnsi="Arial" w:eastAsia="Arial"/>
          <w:sz w:val="24"/>
        </w:rPr>
      </w:r>
    </w:p>
    <w:p>
      <w:r>
        <w:rPr>
          <w:rFonts w:ascii="Arial" w:hAnsi="Arial" w:eastAsia="Arial"/>
          <w:b/>
          <w:sz w:val="24"/>
        </w:rPr>
        <w:t xml:space="preserve">Niche Relevance: </w:t>
      </w:r>
      <w:r>
        <w:rPr>
          <w:rFonts w:ascii="Arial" w:hAnsi="Arial" w:eastAsia="Arial"/>
          <w:sz w:val="24"/>
        </w:rPr>
        <w:t>Creators with expertise in lifestyle, fashion, beauty, or technology.</w:t>
      </w:r>
    </w:p>
    <w:p>
      <w:r>
        <w:rPr>
          <w:rFonts w:ascii="Arial" w:hAnsi="Arial" w:eastAsia="Arial"/>
          <w:b/>
          <w:sz w:val="24"/>
        </w:rPr>
        <w:t xml:space="preserve">Audience Demographics: </w:t>
      </w:r>
      <w:r>
        <w:rPr>
          <w:rFonts w:ascii="Arial" w:hAnsi="Arial" w:eastAsia="Arial"/>
          <w:sz w:val="24"/>
        </w:rPr>
        <w:t>Millennial and Gen Z females, urban, tech-savvy, and socially conscious.</w:t>
      </w:r>
    </w:p>
    <w:p>
      <w:r>
        <w:rPr>
          <w:rFonts w:ascii="Arial" w:hAnsi="Arial" w:eastAsia="Arial"/>
          <w:b/>
          <w:sz w:val="24"/>
        </w:rPr>
        <w:t xml:space="preserve">Engagement Quality: </w:t>
      </w:r>
      <w:r>
        <w:rPr>
          <w:rFonts w:ascii="Arial" w:hAnsi="Arial" w:eastAsia="Arial"/>
          <w:sz w:val="24"/>
        </w:rPr>
        <w:t>High interaction rates, authentic content, and strong community connections.</w:t>
      </w:r>
    </w:p>
    <w:p>
      <w:r>
        <w:rPr>
          <w:rFonts w:ascii="Arial" w:hAnsi="Arial" w:eastAsia="Arial"/>
          <w:b/>
          <w:sz w:val="24"/>
        </w:rPr>
        <w:t xml:space="preserve">Preferred Platforms: </w:t>
      </w:r>
      <w:r>
        <w:rPr>
          <w:rFonts w:ascii="Arial" w:hAnsi="Arial" w:eastAsia="Arial"/>
          <w:sz w:val="24"/>
        </w:rPr>
      </w:r>
    </w:p>
    <w:p>
      <w:r>
        <w:rPr>
          <w:rFonts w:ascii="Arial" w:hAnsi="Arial" w:eastAsia="Arial"/>
          <w:sz w:val="24"/>
        </w:rPr>
        <w:t>Instagram, YouTube, TikTok, and relevant blogs or podcasts.</w:t>
      </w:r>
    </w:p>
    <w:p>
      <w:r>
        <w:rPr>
          <w:rFonts w:ascii="Arial" w:hAnsi="Arial" w:eastAsia="Arial"/>
          <w:b/>
          <w:sz w:val="24"/>
        </w:rPr>
        <w:t xml:space="preserve">Selection Criteria: </w:t>
      </w:r>
      <w:r>
        <w:rPr>
          <w:rFonts w:ascii="Arial" w:hAnsi="Arial" w:eastAsia="Arial"/>
          <w:sz w:val="24"/>
        </w:rPr>
      </w:r>
    </w:p>
    <w:p>
      <w:r>
        <w:rPr>
          <w:rFonts w:ascii="Arial" w:hAnsi="Arial" w:eastAsia="Arial"/>
          <w:sz w:val="24"/>
        </w:rPr>
        <w:t>Alignment with brand values, content authenticity, audience trust, and proven track record of successful partnerships.</w:t>
      </w:r>
    </w:p>
    <w:p>
      <w:r>
        <w:rPr>
          <w:rFonts w:ascii="Arial" w:hAnsi="Arial" w:eastAsia="Arial"/>
          <w:b/>
          <w:sz w:val="24"/>
        </w:rPr>
        <w:t xml:space="preserve">Innovative Tactics: </w:t>
      </w:r>
      <w:r>
        <w:rPr>
          <w:rFonts w:ascii="Arial" w:hAnsi="Arial" w:eastAsia="Arial"/>
          <w:sz w:val="24"/>
        </w:rPr>
      </w:r>
    </w:p>
    <w:p>
      <w:r>
        <w:rPr>
          <w:rFonts w:ascii="Arial" w:hAnsi="Arial" w:eastAsia="Arial"/>
          <w:b/>
          <w:sz w:val="24"/>
        </w:rPr>
        <w:t xml:space="preserve">Collaborative Content Ideas: </w:t>
      </w:r>
      <w:r>
        <w:rPr>
          <w:rFonts w:ascii="Arial" w:hAnsi="Arial" w:eastAsia="Arial"/>
          <w:sz w:val="24"/>
        </w:rPr>
      </w:r>
    </w:p>
    <w:p>
      <w:pPr>
        <w:pStyle w:val="ListBullet"/>
      </w:pPr>
      <w:r>
        <w:rPr>
          <w:rFonts w:ascii="Arial" w:hAnsi="Arial" w:eastAsia="Arial"/>
          <w:sz w:val="24"/>
        </w:rPr>
        <w:t>Behind-the-scenes vlogs showcasing product development or brand initiatives.</w:t>
      </w:r>
    </w:p>
    <w:p>
      <w:pPr>
        <w:pStyle w:val="ListBullet"/>
      </w:pPr>
      <w:r>
        <w:rPr>
          <w:rFonts w:ascii="Arial" w:hAnsi="Arial" w:eastAsia="Arial"/>
          <w:sz w:val="24"/>
        </w:rPr>
        <w:t>Influencer-hosted live streams for product launches or Q&amp;A sessions.</w:t>
      </w:r>
    </w:p>
    <w:p>
      <w:pPr>
        <w:pStyle w:val="ListBullet"/>
      </w:pPr>
      <w:r>
        <w:rPr>
          <w:rFonts w:ascii="Arial" w:hAnsi="Arial" w:eastAsia="Arial"/>
          <w:sz w:val="24"/>
        </w:rPr>
        <w:t>Co-created content series exploring relevant trends or lifestyle topics.</w:t>
      </w:r>
    </w:p>
    <w:p>
      <w:r>
        <w:rPr>
          <w:rFonts w:ascii="Arial" w:hAnsi="Arial" w:eastAsia="Arial"/>
          <w:b/>
          <w:sz w:val="24"/>
        </w:rPr>
        <w:t xml:space="preserve">Partnership Models: </w:t>
      </w:r>
      <w:r>
        <w:rPr>
          <w:rFonts w:ascii="Arial" w:hAnsi="Arial" w:eastAsia="Arial"/>
          <w:sz w:val="24"/>
        </w:rPr>
      </w:r>
    </w:p>
    <w:p>
      <w:pPr>
        <w:pStyle w:val="ListBullet"/>
      </w:pPr>
      <w:r>
        <w:rPr>
          <w:rFonts w:ascii="Arial" w:hAnsi="Arial" w:eastAsia="Arial"/>
          <w:sz w:val="24"/>
        </w:rPr>
        <w:t>Long-term ambassadorships for sustained brand integration and advocacy.</w:t>
      </w:r>
    </w:p>
    <w:p>
      <w:pPr>
        <w:pStyle w:val="ListBullet"/>
      </w:pPr>
      <w:r>
        <w:rPr>
          <w:rFonts w:ascii="Arial" w:hAnsi="Arial" w:eastAsia="Arial"/>
          <w:sz w:val="24"/>
        </w:rPr>
        <w:t>Affiliate programs incentivizing sales-driven promotions.</w:t>
      </w:r>
    </w:p>
    <w:p>
      <w:pPr>
        <w:pStyle w:val="ListBullet"/>
      </w:pPr>
      <w:r>
        <w:rPr>
          <w:rFonts w:ascii="Arial" w:hAnsi="Arial" w:eastAsia="Arial"/>
          <w:sz w:val="24"/>
        </w:rPr>
        <w:t>Sponsored content collaborations for product features or brand storytelling.</w:t>
      </w:r>
    </w:p>
    <w:p>
      <w:r>
        <w:rPr>
          <w:rFonts w:ascii="Arial" w:hAnsi="Arial" w:eastAsia="Arial"/>
          <w:b/>
          <w:sz w:val="24"/>
        </w:rPr>
        <w:t xml:space="preserve">Audience Engagement: </w:t>
      </w:r>
      <w:r>
        <w:rPr>
          <w:rFonts w:ascii="Arial" w:hAnsi="Arial" w:eastAsia="Arial"/>
          <w:sz w:val="24"/>
        </w:rPr>
      </w:r>
    </w:p>
    <w:p>
      <w:pPr>
        <w:pStyle w:val="ListBullet"/>
      </w:pPr>
      <w:r>
        <w:rPr>
          <w:rFonts w:ascii="Arial" w:hAnsi="Arial" w:eastAsia="Arial"/>
          <w:sz w:val="24"/>
        </w:rPr>
        <w:t>Interactive contests or challenges encouraging user-generated content.</w:t>
      </w:r>
    </w:p>
    <w:p>
      <w:pPr>
        <w:pStyle w:val="ListBullet"/>
      </w:pPr>
      <w:r>
        <w:rPr>
          <w:rFonts w:ascii="Arial" w:hAnsi="Arial" w:eastAsia="Arial"/>
          <w:sz w:val="24"/>
        </w:rPr>
        <w:t>Influencer-led social media takeovers for real-time engagement.</w:t>
      </w:r>
    </w:p>
    <w:p>
      <w:pPr>
        <w:pStyle w:val="ListBullet"/>
      </w:pPr>
      <w:r>
        <w:rPr>
          <w:rFonts w:ascii="Arial" w:hAnsi="Arial" w:eastAsia="Arial"/>
          <w:sz w:val="24"/>
        </w:rPr>
        <w:t>Exclusive discount codes or giveaways for influencer communities.</w:t>
      </w:r>
    </w:p>
    <w:p>
      <w:r>
        <w:rPr>
          <w:rFonts w:ascii="Arial" w:hAnsi="Arial" w:eastAsia="Arial"/>
          <w:b/>
          <w:sz w:val="24"/>
        </w:rPr>
        <w:t xml:space="preserve">Viral Campaign Ideas: </w:t>
      </w:r>
      <w:r>
        <w:rPr>
          <w:rFonts w:ascii="Arial" w:hAnsi="Arial" w:eastAsia="Arial"/>
          <w:sz w:val="24"/>
        </w:rPr>
      </w:r>
    </w:p>
    <w:p>
      <w:r>
        <w:rPr>
          <w:rFonts w:ascii="Arial" w:hAnsi="Arial" w:eastAsia="Arial"/>
          <w:b/>
          <w:sz w:val="24"/>
        </w:rPr>
        <w:t xml:space="preserve">Campaign Concept 1: </w:t>
      </w:r>
      <w:r>
        <w:rPr>
          <w:rFonts w:ascii="Arial" w:hAnsi="Arial" w:eastAsia="Arial"/>
          <w:sz w:val="24"/>
        </w:rPr>
      </w:r>
    </w:p>
    <w:p>
      <w:r>
        <w:rPr>
          <w:rFonts w:ascii="Arial" w:hAnsi="Arial" w:eastAsia="Arial"/>
          <w:sz w:val="24"/>
        </w:rPr>
        <w:t>#MyStyleMyWay Challenge – Encourage followers to showcase their unique style using our products, with influencers curating and amplifying the best user-generated content.</w:t>
      </w:r>
    </w:p>
    <w:p>
      <w:r>
        <w:rPr>
          <w:rFonts w:ascii="Arial" w:hAnsi="Arial" w:eastAsia="Arial"/>
          <w:b/>
          <w:sz w:val="24"/>
        </w:rPr>
        <w:t xml:space="preserve">Campaign Concept 2: </w:t>
      </w:r>
      <w:r>
        <w:rPr>
          <w:rFonts w:ascii="Arial" w:hAnsi="Arial" w:eastAsia="Arial"/>
          <w:sz w:val="24"/>
        </w:rPr>
      </w:r>
    </w:p>
    <w:p>
      <w:r>
        <w:rPr>
          <w:rFonts w:ascii="Arial" w:hAnsi="Arial" w:eastAsia="Arial"/>
          <w:sz w:val="24"/>
        </w:rPr>
        <w:t>Unboxing Extravaganza – Influencers create anticipation with teaser posts, followed by live unboxing events unveiling new product lines, fostering real-time engagement and social sharing.</w:t>
      </w:r>
    </w:p>
    <w:p>
      <w:r>
        <w:rPr>
          <w:rFonts w:ascii="Arial" w:hAnsi="Arial" w:eastAsia="Arial"/>
          <w:b/>
          <w:sz w:val="24"/>
        </w:rPr>
        <w:t xml:space="preserve">Campaign Concept 3: </w:t>
      </w:r>
      <w:r>
        <w:rPr>
          <w:rFonts w:ascii="Arial" w:hAnsi="Arial" w:eastAsia="Arial"/>
          <w:sz w:val="24"/>
        </w:rPr>
      </w:r>
    </w:p>
    <w:p>
      <w:r>
        <w:rPr>
          <w:rFonts w:ascii="Arial" w:hAnsi="Arial" w:eastAsia="Arial"/>
          <w:sz w:val="24"/>
        </w:rPr>
        <w:t>Sustainable Storytelling – Partner with eco-conscious influencers to highlight our brand's commitment to sustainability through immersive content series exploring ethical sourcing, responsible manufacturing, and environmental initiatives.</w:t>
      </w:r>
    </w:p>
    <w:p/>
    <w:p>
      <w:pPr>
        <w:pStyle w:val="Heading1"/>
      </w:pPr>
      <w:r>
        <w:rPr>
          <w:rFonts w:ascii="Arial" w:hAnsi="Arial" w:eastAsia="Arial"/>
          <w:b/>
          <w:color w:val="000000"/>
          <w:sz w:val="34"/>
        </w:rPr>
        <w:t>Content Pillars</w:t>
      </w:r>
    </w:p>
    <w:p/>
    <w:p>
      <w:r>
        <w:rPr>
          <w:rFonts w:ascii="Arial" w:hAnsi="Arial" w:eastAsia="Arial"/>
          <w:b/>
          <w:sz w:val="24"/>
        </w:rPr>
        <w:t xml:space="preserve">Content Pillar 1: </w:t>
      </w:r>
      <w:r>
        <w:rPr>
          <w:rFonts w:ascii="Arial" w:hAnsi="Arial" w:eastAsia="Arial"/>
          <w:sz w:val="24"/>
        </w:rPr>
        <w:t>Cost Optimization: Highlight strategies to reduce operational expenses, streamline processes, and maximize resource utilization, enabling businesses to achieve greater profitability and financial sustainability. Sample post ideas: Cost-cutting tips for small businesses, ROI calculators, case studies showcasing cost savings.</w:t>
      </w:r>
    </w:p>
    <w:p>
      <w:r>
        <w:rPr>
          <w:rFonts w:ascii="Arial" w:hAnsi="Arial" w:eastAsia="Arial"/>
          <w:b/>
          <w:sz w:val="24"/>
        </w:rPr>
        <w:t xml:space="preserve">Content Pillar 2: </w:t>
      </w:r>
      <w:r>
        <w:rPr>
          <w:rFonts w:ascii="Arial" w:hAnsi="Arial" w:eastAsia="Arial"/>
          <w:sz w:val="24"/>
        </w:rPr>
        <w:t>Industry Trends and Insights: Share thought-provoking content that explores emerging trends, disruptive technologies, and innovative business models, positioning our brand as a forward-thinking authority in the industry. Sample post ideas: Expert interviews, industry reports, data-driven analysis, predictions, and future-focused discussions.</w:t>
      </w:r>
    </w:p>
    <w:p>
      <w:r>
        <w:rPr>
          <w:rFonts w:ascii="Arial" w:hAnsi="Arial" w:eastAsia="Arial"/>
          <w:b/>
          <w:sz w:val="24"/>
        </w:rPr>
        <w:t xml:space="preserve">Content Pillar 3: </w:t>
      </w:r>
      <w:r>
        <w:rPr>
          <w:rFonts w:ascii="Arial" w:hAnsi="Arial" w:eastAsia="Arial"/>
          <w:sz w:val="24"/>
        </w:rPr>
        <w:t>Customer Success Stories: Showcase real-life examples of businesses that have achieved remarkable results by leveraging our solutions, fostering trust and credibility through relatable narratives. Sample post ideas: Customer testimonials, case studies, behind-the-scenes glimpses, and user-generated content.</w:t>
      </w:r>
    </w:p>
    <w:p>
      <w:r>
        <w:rPr>
          <w:rFonts w:ascii="Arial" w:hAnsi="Arial" w:eastAsia="Arial"/>
          <w:b/>
          <w:sz w:val="24"/>
        </w:rPr>
        <w:t xml:space="preserve">Content Pillar 4: </w:t>
      </w:r>
      <w:r>
        <w:rPr>
          <w:rFonts w:ascii="Arial" w:hAnsi="Arial" w:eastAsia="Arial"/>
          <w:sz w:val="24"/>
        </w:rPr>
        <w:t>Sustainability and Corporate Social Responsibility: Highlight our commitment to ethical practices, environmental stewardship, and social responsibility, resonating with conscious consumers and purpose-driven businesses. Sample post ideas: Eco-friendly initiatives, community outreach programs, sustainability reports, and thought leadership on responsible business practices.</w:t>
      </w:r>
    </w:p>
    <w:p>
      <w:r>
        <w:rPr>
          <w:rFonts w:ascii="Arial" w:hAnsi="Arial" w:eastAsia="Arial"/>
          <w:b/>
          <w:sz w:val="24"/>
        </w:rPr>
        <w:t xml:space="preserve">Content Pillar 5: </w:t>
      </w:r>
      <w:r>
        <w:rPr>
          <w:rFonts w:ascii="Arial" w:hAnsi="Arial" w:eastAsia="Arial"/>
          <w:sz w:val="24"/>
        </w:rPr>
        <w:t>Skill Development and Professional Growth: Empower our audience with valuable resources, tips, and insights to enhance their professional skills, stay competitive, and unlock new career opportunities. Sample post ideas: Industry expert interviews, skill-building webinars, career advice, and personal development content.</w:t>
      </w:r>
    </w:p>
    <w:p/>
    <w:p>
      <w:pPr>
        <w:pStyle w:val="Heading1"/>
      </w:pPr>
      <w:r>
        <w:rPr>
          <w:rFonts w:ascii="Arial" w:hAnsi="Arial" w:eastAsia="Arial"/>
          <w:b/>
          <w:color w:val="000000"/>
          <w:sz w:val="34"/>
        </w:rPr>
        <w:t>Content Pillar 1 (10 Ideas)</w:t>
      </w:r>
    </w:p>
    <w:p/>
    <w:p>
      <w:r>
        <w:rPr>
          <w:rFonts w:ascii="Arial" w:hAnsi="Arial" w:eastAsia="Arial"/>
          <w:b/>
          <w:sz w:val="24"/>
        </w:rPr>
        <w:t xml:space="preserve">Content Idea 1: </w:t>
      </w:r>
      <w:r>
        <w:rPr>
          <w:rFonts w:ascii="Arial" w:hAnsi="Arial" w:eastAsia="Arial"/>
          <w:sz w:val="24"/>
        </w:rPr>
        <w:t>Conduct a "Cost Optimization Challenge" where businesses share their innovative cost-cutting strategies, with the most impactful idea winning a prize.</w:t>
      </w:r>
    </w:p>
    <w:p>
      <w:r>
        <w:rPr>
          <w:rFonts w:ascii="Arial" w:hAnsi="Arial" w:eastAsia="Arial"/>
          <w:b/>
          <w:sz w:val="24"/>
        </w:rPr>
        <w:t xml:space="preserve">Content Idea 2: </w:t>
      </w:r>
      <w:r>
        <w:rPr>
          <w:rFonts w:ascii="Arial" w:hAnsi="Arial" w:eastAsia="Arial"/>
          <w:sz w:val="24"/>
        </w:rPr>
        <w:t>Create an interactive ROI calculator that allows users to input their current expenses and visualize potential savings through implementing cost optimization techniques.</w:t>
      </w:r>
    </w:p>
    <w:p>
      <w:r>
        <w:rPr>
          <w:rFonts w:ascii="Arial" w:hAnsi="Arial" w:eastAsia="Arial"/>
          <w:b/>
          <w:sz w:val="24"/>
        </w:rPr>
        <w:t xml:space="preserve">Content Idea 3: </w:t>
      </w:r>
      <w:r>
        <w:rPr>
          <w:rFonts w:ascii="Arial" w:hAnsi="Arial" w:eastAsia="Arial"/>
          <w:sz w:val="24"/>
        </w:rPr>
        <w:t>Share a case study highlighting a company's journey from financial struggles to profitability through implementing strategic cost optimization measures.</w:t>
      </w:r>
    </w:p>
    <w:p>
      <w:r>
        <w:rPr>
          <w:rFonts w:ascii="Arial" w:hAnsi="Arial" w:eastAsia="Arial"/>
          <w:b/>
          <w:sz w:val="24"/>
        </w:rPr>
        <w:t xml:space="preserve">Content Idea 4: </w:t>
      </w:r>
      <w:r>
        <w:rPr>
          <w:rFonts w:ascii="Arial" w:hAnsi="Arial" w:eastAsia="Arial"/>
          <w:sz w:val="24"/>
        </w:rPr>
        <w:t>Host a live Q&amp;A session with industry experts, discussing the latest cost optimization trends, best practices, and practical tips for businesses.</w:t>
      </w:r>
    </w:p>
    <w:p>
      <w:r>
        <w:rPr>
          <w:rFonts w:ascii="Arial" w:hAnsi="Arial" w:eastAsia="Arial"/>
          <w:b/>
          <w:sz w:val="24"/>
        </w:rPr>
        <w:t xml:space="preserve">Content Idea 5: </w:t>
      </w:r>
      <w:r>
        <w:rPr>
          <w:rFonts w:ascii="Arial" w:hAnsi="Arial" w:eastAsia="Arial"/>
          <w:sz w:val="24"/>
        </w:rPr>
        <w:t>Develop a series of educational videos or infographics that break down complex cost optimization concepts into easy-to-understand segments.</w:t>
      </w:r>
    </w:p>
    <w:p>
      <w:r>
        <w:rPr>
          <w:rFonts w:ascii="Arial" w:hAnsi="Arial" w:eastAsia="Arial"/>
          <w:b/>
          <w:sz w:val="24"/>
        </w:rPr>
        <w:t xml:space="preserve">Content Idea 6: </w:t>
      </w:r>
      <w:r>
        <w:rPr>
          <w:rFonts w:ascii="Arial" w:hAnsi="Arial" w:eastAsia="Arial"/>
          <w:sz w:val="24"/>
        </w:rPr>
        <w:t>Curate a collection of inspirational stories showcasing businesses that have overcome financial adversity through innovative cost optimization strategies.</w:t>
      </w:r>
    </w:p>
    <w:p>
      <w:r>
        <w:rPr>
          <w:rFonts w:ascii="Arial" w:hAnsi="Arial" w:eastAsia="Arial"/>
          <w:b/>
          <w:sz w:val="24"/>
        </w:rPr>
        <w:t xml:space="preserve">Content Idea 7: </w:t>
      </w:r>
      <w:r>
        <w:rPr>
          <w:rFonts w:ascii="Arial" w:hAnsi="Arial" w:eastAsia="Arial"/>
          <w:sz w:val="24"/>
        </w:rPr>
        <w:t>Launch a "Cost Optimization Myth Busters" campaign, debunking common misconceptions and providing factual insights to help businesses make informed decisions.</w:t>
      </w:r>
    </w:p>
    <w:p>
      <w:r>
        <w:rPr>
          <w:rFonts w:ascii="Arial" w:hAnsi="Arial" w:eastAsia="Arial"/>
          <w:b/>
          <w:sz w:val="24"/>
        </w:rPr>
        <w:t xml:space="preserve">Content Idea 8: </w:t>
      </w:r>
      <w:r>
        <w:rPr>
          <w:rFonts w:ascii="Arial" w:hAnsi="Arial" w:eastAsia="Arial"/>
          <w:sz w:val="24"/>
        </w:rPr>
        <w:t>Collaborate with influencers or industry leaders to share their personal experiences and insights on effective cost optimization techniques.</w:t>
      </w:r>
    </w:p>
    <w:p>
      <w:r>
        <w:rPr>
          <w:rFonts w:ascii="Arial" w:hAnsi="Arial" w:eastAsia="Arial"/>
          <w:b/>
          <w:sz w:val="24"/>
        </w:rPr>
        <w:t xml:space="preserve">Content Idea 9: </w:t>
      </w:r>
      <w:r>
        <w:rPr>
          <w:rFonts w:ascii="Arial" w:hAnsi="Arial" w:eastAsia="Arial"/>
          <w:sz w:val="24"/>
        </w:rPr>
        <w:t>Create a "Cost Optimization Checklist" that outlines actionable steps businesses can take to streamline operations and reduce unnecessary expenses.</w:t>
      </w:r>
    </w:p>
    <w:p>
      <w:r>
        <w:rPr>
          <w:rFonts w:ascii="Arial" w:hAnsi="Arial" w:eastAsia="Arial"/>
          <w:b/>
          <w:sz w:val="24"/>
        </w:rPr>
        <w:t xml:space="preserve">Content Idea 10: </w:t>
      </w:r>
      <w:r>
        <w:rPr>
          <w:rFonts w:ascii="Arial" w:hAnsi="Arial" w:eastAsia="Arial"/>
          <w:sz w:val="24"/>
        </w:rPr>
        <w:t>Develop a gamified cost optimization challenge, where participants can earn points and compete on a leaderboard by implementing cost-saving strategies in their businesses.</w:t>
      </w:r>
    </w:p>
    <w:p/>
    <w:p>
      <w:pPr>
        <w:pStyle w:val="Heading1"/>
      </w:pPr>
      <w:r>
        <w:rPr>
          <w:rFonts w:ascii="Arial" w:hAnsi="Arial" w:eastAsia="Arial"/>
          <w:b/>
          <w:color w:val="000000"/>
          <w:sz w:val="34"/>
        </w:rPr>
        <w:t>Content Pillar 2 (10 Ideas)</w:t>
      </w:r>
    </w:p>
    <w:p/>
    <w:p>
      <w:r>
        <w:rPr>
          <w:rFonts w:ascii="Arial" w:hAnsi="Arial" w:eastAsia="Arial"/>
          <w:b/>
          <w:sz w:val="24"/>
        </w:rPr>
        <w:t xml:space="preserve">Content Idea 1: </w:t>
      </w:r>
      <w:r>
        <w:rPr>
          <w:rFonts w:ascii="Arial" w:hAnsi="Arial" w:eastAsia="Arial"/>
          <w:sz w:val="24"/>
        </w:rPr>
        <w:t>A thought-provoking video series featuring industry experts sharing their insights on emerging trends, disruptive technologies, and innovative business models that are shaping the future of various sectors.</w:t>
      </w:r>
    </w:p>
    <w:p>
      <w:r>
        <w:rPr>
          <w:rFonts w:ascii="Arial" w:hAnsi="Arial" w:eastAsia="Arial"/>
          <w:b/>
          <w:sz w:val="24"/>
        </w:rPr>
        <w:t xml:space="preserve">Content Idea 2: </w:t>
      </w:r>
      <w:r>
        <w:rPr>
          <w:rFonts w:ascii="Arial" w:hAnsi="Arial" w:eastAsia="Arial"/>
          <w:sz w:val="24"/>
        </w:rPr>
        <w:t>An interactive data visualization tool that allows users to explore and analyze industry-specific data, enabling them to identify patterns, uncover insights, and make informed decisions about their business strategies.</w:t>
      </w:r>
    </w:p>
    <w:p>
      <w:r>
        <w:rPr>
          <w:rFonts w:ascii="Arial" w:hAnsi="Arial" w:eastAsia="Arial"/>
          <w:b/>
          <w:sz w:val="24"/>
        </w:rPr>
        <w:t xml:space="preserve">Content Idea 3: </w:t>
      </w:r>
      <w:r>
        <w:rPr>
          <w:rFonts w:ascii="Arial" w:hAnsi="Arial" w:eastAsia="Arial"/>
          <w:sz w:val="24"/>
        </w:rPr>
        <w:t>A social media campaign that encourages users to share their predictions or visions for the future of their respective industries, fostering a sense of community and sparking discussions around potential disruptions and opportunities.</w:t>
      </w:r>
    </w:p>
    <w:p>
      <w:r>
        <w:rPr>
          <w:rFonts w:ascii="Arial" w:hAnsi="Arial" w:eastAsia="Arial"/>
          <w:b/>
          <w:sz w:val="24"/>
        </w:rPr>
        <w:t xml:space="preserve">Content Idea 4: </w:t>
      </w:r>
      <w:r>
        <w:rPr>
          <w:rFonts w:ascii="Arial" w:hAnsi="Arial" w:eastAsia="Arial"/>
          <w:sz w:val="24"/>
        </w:rPr>
        <w:t>A series of infographics that break down complex industry trends or technological advancements into easily digestible and visually appealing formats, making them more accessible and shareable.</w:t>
      </w:r>
    </w:p>
    <w:p>
      <w:r>
        <w:rPr>
          <w:rFonts w:ascii="Arial" w:hAnsi="Arial" w:eastAsia="Arial"/>
          <w:b/>
          <w:sz w:val="24"/>
        </w:rPr>
        <w:t xml:space="preserve">Content Idea 5: </w:t>
      </w:r>
      <w:r>
        <w:rPr>
          <w:rFonts w:ascii="Arial" w:hAnsi="Arial" w:eastAsia="Arial"/>
          <w:sz w:val="24"/>
        </w:rPr>
        <w:t>A virtual reality experience that transports users into a futuristic scenario, showcasing how emerging technologies or business models could potentially transform various industries, sparking imagination and curiosity.</w:t>
      </w:r>
    </w:p>
    <w:p>
      <w:r>
        <w:rPr>
          <w:rFonts w:ascii="Arial" w:hAnsi="Arial" w:eastAsia="Arial"/>
          <w:b/>
          <w:sz w:val="24"/>
        </w:rPr>
        <w:t xml:space="preserve">Content Idea 6: </w:t>
      </w:r>
      <w:r>
        <w:rPr>
          <w:rFonts w:ascii="Arial" w:hAnsi="Arial" w:eastAsia="Arial"/>
          <w:sz w:val="24"/>
        </w:rPr>
        <w:t>A podcast featuring interviews with industry mavericks and thought leaders, discussing their unconventional approaches, innovative ideas, and disruptive strategies that challenge the status quo.</w:t>
      </w:r>
    </w:p>
    <w:p>
      <w:r>
        <w:rPr>
          <w:rFonts w:ascii="Arial" w:hAnsi="Arial" w:eastAsia="Arial"/>
          <w:b/>
          <w:sz w:val="24"/>
        </w:rPr>
        <w:t xml:space="preserve">Content Idea 7: </w:t>
      </w:r>
      <w:r>
        <w:rPr>
          <w:rFonts w:ascii="Arial" w:hAnsi="Arial" w:eastAsia="Arial"/>
          <w:sz w:val="24"/>
        </w:rPr>
        <w:t>A gamified quiz or interactive challenge that tests users' knowledge of industry trends and emerging technologies, fostering engagement and encouraging them to stay informed about the latest developments.</w:t>
      </w:r>
    </w:p>
    <w:p>
      <w:r>
        <w:rPr>
          <w:rFonts w:ascii="Arial" w:hAnsi="Arial" w:eastAsia="Arial"/>
          <w:b/>
          <w:sz w:val="24"/>
        </w:rPr>
        <w:t xml:space="preserve">Content Idea 8: </w:t>
      </w:r>
      <w:r>
        <w:rPr>
          <w:rFonts w:ascii="Arial" w:hAnsi="Arial" w:eastAsia="Arial"/>
          <w:sz w:val="24"/>
        </w:rPr>
        <w:t>A crowdsourced content initiative that invites users to share their personal stories or experiences related to industry disruptions, highlighting the human impact and fostering a sense of connection and relatability.</w:t>
      </w:r>
    </w:p>
    <w:p>
      <w:r>
        <w:rPr>
          <w:rFonts w:ascii="Arial" w:hAnsi="Arial" w:eastAsia="Arial"/>
          <w:b/>
          <w:sz w:val="24"/>
        </w:rPr>
        <w:t xml:space="preserve">Content Idea 9: </w:t>
      </w:r>
      <w:r>
        <w:rPr>
          <w:rFonts w:ascii="Arial" w:hAnsi="Arial" w:eastAsia="Arial"/>
          <w:sz w:val="24"/>
        </w:rPr>
        <w:t>A social media campaign that celebrates and recognizes businesses or individuals who have successfully embraced disruptive technologies or innovative business models, inspiring others to follow suit.</w:t>
      </w:r>
    </w:p>
    <w:p>
      <w:r>
        <w:rPr>
          <w:rFonts w:ascii="Arial" w:hAnsi="Arial" w:eastAsia="Arial"/>
          <w:b/>
          <w:sz w:val="24"/>
        </w:rPr>
        <w:t xml:space="preserve">Content Idea 10: </w:t>
      </w:r>
      <w:r>
        <w:rPr>
          <w:rFonts w:ascii="Arial" w:hAnsi="Arial" w:eastAsia="Arial"/>
          <w:sz w:val="24"/>
        </w:rPr>
        <w:t>A virtual industry summit or conference that brings together thought leaders, experts, and industry professionals to discuss and debate the future of their respective sectors, fostering collaboration and knowledge-sharing.</w:t>
      </w:r>
    </w:p>
    <w:p/>
    <w:p>
      <w:pPr>
        <w:pStyle w:val="Heading1"/>
      </w:pPr>
      <w:r>
        <w:rPr>
          <w:rFonts w:ascii="Arial" w:hAnsi="Arial" w:eastAsia="Arial"/>
          <w:b/>
          <w:color w:val="000000"/>
          <w:sz w:val="34"/>
        </w:rPr>
        <w:t>Content Pillar 3 (10 Ideas)</w:t>
      </w:r>
    </w:p>
    <w:p/>
    <w:p>
      <w:r>
        <w:rPr>
          <w:rFonts w:ascii="Arial" w:hAnsi="Arial" w:eastAsia="Arial"/>
          <w:b/>
          <w:sz w:val="24"/>
        </w:rPr>
        <w:t xml:space="preserve">Content Idea 1: </w:t>
      </w:r>
      <w:r>
        <w:rPr>
          <w:rFonts w:ascii="Arial" w:hAnsi="Arial" w:eastAsia="Arial"/>
          <w:sz w:val="24"/>
        </w:rPr>
        <w:t>Share a captivating customer success story through a visually appealing video or infographic, highlighting the remarkable results achieved by a business that implemented our solutions. Incorporate quantifiable metrics, testimonials, and behind-the-scenes glimpses to foster trust and credibility.</w:t>
      </w:r>
    </w:p>
    <w:p>
      <w:r>
        <w:rPr>
          <w:rFonts w:ascii="Arial" w:hAnsi="Arial" w:eastAsia="Arial"/>
          <w:b/>
          <w:sz w:val="24"/>
        </w:rPr>
        <w:t xml:space="preserve">Content Idea 2: </w:t>
      </w:r>
      <w:r>
        <w:rPr>
          <w:rFonts w:ascii="Arial" w:hAnsi="Arial" w:eastAsia="Arial"/>
          <w:sz w:val="24"/>
        </w:rPr>
        <w:t>Launch a social media campaign encouraging customers to share their personal experiences and transformative journeys with our products or services. Curate the most inspiring and relatable stories, creating a sense of community and showcasing the human impact of our brand.</w:t>
      </w:r>
    </w:p>
    <w:p>
      <w:r>
        <w:rPr>
          <w:rFonts w:ascii="Arial" w:hAnsi="Arial" w:eastAsia="Arial"/>
          <w:b/>
          <w:sz w:val="24"/>
        </w:rPr>
        <w:t xml:space="preserve">Content Idea 3: </w:t>
      </w:r>
      <w:r>
        <w:rPr>
          <w:rFonts w:ascii="Arial" w:hAnsi="Arial" w:eastAsia="Arial"/>
          <w:sz w:val="24"/>
        </w:rPr>
        <w:t>Collaborate with industry influencers or thought leaders to host a live Q&amp;A session or webinar, where they share their insights, challenges, and success stories. Encourage audience participation and engagement, positioning our brand as a facilitator of valuable knowledge exchange.</w:t>
      </w:r>
    </w:p>
    <w:p>
      <w:r>
        <w:rPr>
          <w:rFonts w:ascii="Arial" w:hAnsi="Arial" w:eastAsia="Arial"/>
          <w:b/>
          <w:sz w:val="24"/>
        </w:rPr>
        <w:t xml:space="preserve">Content Idea 4: </w:t>
      </w:r>
      <w:r>
        <w:rPr>
          <w:rFonts w:ascii="Arial" w:hAnsi="Arial" w:eastAsia="Arial"/>
          <w:sz w:val="24"/>
        </w:rPr>
        <w:t>Create a series of interactive quizzes or polls that allow users to test their knowledge, share their opinions, or provide feedback on various aspects of our products or services. Leverage the results to generate insightful data visualizations and spark discussions around customer experiences.</w:t>
      </w:r>
    </w:p>
    <w:p>
      <w:r>
        <w:rPr>
          <w:rFonts w:ascii="Arial" w:hAnsi="Arial" w:eastAsia="Arial"/>
          <w:b/>
          <w:sz w:val="24"/>
        </w:rPr>
        <w:t xml:space="preserve">Content Idea 5: </w:t>
      </w:r>
      <w:r>
        <w:rPr>
          <w:rFonts w:ascii="Arial" w:hAnsi="Arial" w:eastAsia="Arial"/>
          <w:sz w:val="24"/>
        </w:rPr>
        <w:t>Develop a user-generated content campaign, inviting customers to submit creative content, such as photos, videos, or artwork, showcasing how our solutions have positively impacted their lives or businesses. Curate and share the most compelling submissions across social media channels.</w:t>
      </w:r>
    </w:p>
    <w:p>
      <w:r>
        <w:rPr>
          <w:rFonts w:ascii="Arial" w:hAnsi="Arial" w:eastAsia="Arial"/>
          <w:b/>
          <w:sz w:val="24"/>
        </w:rPr>
        <w:t xml:space="preserve">Content Idea 6: </w:t>
      </w:r>
      <w:r>
        <w:rPr>
          <w:rFonts w:ascii="Arial" w:hAnsi="Arial" w:eastAsia="Arial"/>
          <w:sz w:val="24"/>
        </w:rPr>
        <w:t>Produce a documentary-style video series that takes viewers behind the scenes, introducing them to the people, processes, and values that drive our brand's commitment to customer success. Highlight the passion, expertise, and dedication of our team members.</w:t>
      </w:r>
    </w:p>
    <w:p>
      <w:r>
        <w:rPr>
          <w:rFonts w:ascii="Arial" w:hAnsi="Arial" w:eastAsia="Arial"/>
          <w:b/>
          <w:sz w:val="24"/>
        </w:rPr>
        <w:t xml:space="preserve">Content Idea 7: </w:t>
      </w:r>
      <w:r>
        <w:rPr>
          <w:rFonts w:ascii="Arial" w:hAnsi="Arial" w:eastAsia="Arial"/>
          <w:sz w:val="24"/>
        </w:rPr>
        <w:t>Launch a social media contest or challenge that encourages customers to share their innovative ideas, creative solutions, or unique applications of our products or services. Reward the most innovative and impactful submissions, fostering a sense of community and co-creation.</w:t>
      </w:r>
    </w:p>
    <w:p>
      <w:r>
        <w:rPr>
          <w:rFonts w:ascii="Arial" w:hAnsi="Arial" w:eastAsia="Arial"/>
          <w:b/>
          <w:sz w:val="24"/>
        </w:rPr>
        <w:t xml:space="preserve">Content Idea 8: </w:t>
      </w:r>
      <w:r>
        <w:rPr>
          <w:rFonts w:ascii="Arial" w:hAnsi="Arial" w:eastAsia="Arial"/>
          <w:sz w:val="24"/>
        </w:rPr>
        <w:t>Collaborate with industry experts or influencers to host a live podcast or video series, where they interview customers who have achieved remarkable success using our solutions. Explore their journeys, challenges, and lessons learned, providing valuable insights for the audience.</w:t>
      </w:r>
    </w:p>
    <w:p>
      <w:r>
        <w:rPr>
          <w:rFonts w:ascii="Arial" w:hAnsi="Arial" w:eastAsia="Arial"/>
          <w:b/>
          <w:sz w:val="24"/>
        </w:rPr>
        <w:t xml:space="preserve">Content Idea 9: </w:t>
      </w:r>
      <w:r>
        <w:rPr>
          <w:rFonts w:ascii="Arial" w:hAnsi="Arial" w:eastAsia="Arial"/>
          <w:sz w:val="24"/>
        </w:rPr>
        <w:t>Create a visually appealing infographic or interactive timeline that showcases the evolution of our brand, highlighting key milestones, customer success stories, and innovative product developments over the years. Celebrate the shared journey with our customers.</w:t>
      </w:r>
    </w:p>
    <w:p>
      <w:r>
        <w:rPr>
          <w:rFonts w:ascii="Arial" w:hAnsi="Arial" w:eastAsia="Arial"/>
          <w:b/>
          <w:sz w:val="24"/>
        </w:rPr>
        <w:t xml:space="preserve">Content Idea 10: </w:t>
      </w:r>
      <w:r>
        <w:rPr>
          <w:rFonts w:ascii="Arial" w:hAnsi="Arial" w:eastAsia="Arial"/>
          <w:sz w:val="24"/>
        </w:rPr>
        <w:t>Develop a series of educational resources, such as how-to guides, tutorials, or case studies, that empower customers to maximize the potential of our products or services. Foster a sense of community by encouraging users to share their tips, tricks, and best practices.</w:t>
      </w:r>
    </w:p>
    <w:p/>
    <w:p>
      <w:pPr>
        <w:pStyle w:val="Heading1"/>
      </w:pPr>
      <w:r>
        <w:rPr>
          <w:rFonts w:ascii="Arial" w:hAnsi="Arial" w:eastAsia="Arial"/>
          <w:b/>
          <w:color w:val="000000"/>
          <w:sz w:val="34"/>
        </w:rPr>
        <w:t>Content Pillar 4 (10 Ideas)</w:t>
      </w:r>
    </w:p>
    <w:p/>
    <w:p>
      <w:r>
        <w:rPr>
          <w:rFonts w:ascii="Arial" w:hAnsi="Arial" w:eastAsia="Arial"/>
          <w:b/>
          <w:sz w:val="24"/>
        </w:rPr>
        <w:t xml:space="preserve">Content Idea 1: </w:t>
      </w:r>
      <w:r>
        <w:rPr>
          <w:rFonts w:ascii="Arial" w:hAnsi="Arial" w:eastAsia="Arial"/>
          <w:sz w:val="24"/>
        </w:rPr>
        <w:t>Highlight a unique sustainability initiative undertaken by our company, such as a plastic recycling program or a partnership with an environmental organization. Share behind-the-scenes footage, employee testimonials, and quantifiable impact data to showcase our commitment to environmental stewardship.</w:t>
      </w:r>
    </w:p>
    <w:p>
      <w:r>
        <w:rPr>
          <w:rFonts w:ascii="Arial" w:hAnsi="Arial" w:eastAsia="Arial"/>
          <w:b/>
          <w:sz w:val="24"/>
        </w:rPr>
        <w:t xml:space="preserve">Content Idea 2: </w:t>
      </w:r>
      <w:r>
        <w:rPr>
          <w:rFonts w:ascii="Arial" w:hAnsi="Arial" w:eastAsia="Arial"/>
          <w:sz w:val="24"/>
        </w:rPr>
        <w:t>Collaborate with a local non-profit organization and create a heartwarming video showcasing their efforts in uplifting underprivileged communities. Encourage audience engagement by inviting them to share their own stories of giving back or suggesting future collaboration ideas.</w:t>
      </w:r>
    </w:p>
    <w:p>
      <w:r>
        <w:rPr>
          <w:rFonts w:ascii="Arial" w:hAnsi="Arial" w:eastAsia="Arial"/>
          <w:b/>
          <w:sz w:val="24"/>
        </w:rPr>
        <w:t xml:space="preserve">Content Idea 3: </w:t>
      </w:r>
      <w:r>
        <w:rPr>
          <w:rFonts w:ascii="Arial" w:hAnsi="Arial" w:eastAsia="Arial"/>
          <w:sz w:val="24"/>
        </w:rPr>
        <w:t>Launch a social media challenge that encourages users to share inspiring acts of kindness or sustainable lifestyle choices. Offer incentives for the most creative or impactful submissions, fostering a sense of community and promoting positive change.</w:t>
      </w:r>
    </w:p>
    <w:p>
      <w:r>
        <w:rPr>
          <w:rFonts w:ascii="Arial" w:hAnsi="Arial" w:eastAsia="Arial"/>
          <w:b/>
          <w:sz w:val="24"/>
        </w:rPr>
        <w:t xml:space="preserve">Content Idea 4: </w:t>
      </w:r>
      <w:r>
        <w:rPr>
          <w:rFonts w:ascii="Arial" w:hAnsi="Arial" w:eastAsia="Arial"/>
          <w:sz w:val="24"/>
        </w:rPr>
        <w:t>Partner with an influential eco-blogger or sustainability advocate to create a series of informative yet engaging content, such as eco-friendly product swaps, zero-waste living tips, or sustainable fashion advice. Leverage their expertise and following to reach a wider audience.</w:t>
      </w:r>
    </w:p>
    <w:p>
      <w:r>
        <w:rPr>
          <w:rFonts w:ascii="Arial" w:hAnsi="Arial" w:eastAsia="Arial"/>
          <w:b/>
          <w:sz w:val="24"/>
        </w:rPr>
        <w:t xml:space="preserve">Content Idea 5: </w:t>
      </w:r>
      <w:r>
        <w:rPr>
          <w:rFonts w:ascii="Arial" w:hAnsi="Arial" w:eastAsia="Arial"/>
          <w:sz w:val="24"/>
        </w:rPr>
        <w:t>Develop an interactive quiz or personality test that assesses individuals' eco-consciousness and provides personalized recommendations for adopting more sustainable habits. Share the results on social media, encouraging users to challenge their friends and family.</w:t>
      </w:r>
    </w:p>
    <w:p>
      <w:r>
        <w:rPr>
          <w:rFonts w:ascii="Arial" w:hAnsi="Arial" w:eastAsia="Arial"/>
          <w:b/>
          <w:sz w:val="24"/>
        </w:rPr>
        <w:t xml:space="preserve">Content Idea 6: </w:t>
      </w:r>
      <w:r>
        <w:rPr>
          <w:rFonts w:ascii="Arial" w:hAnsi="Arial" w:eastAsia="Arial"/>
          <w:sz w:val="24"/>
        </w:rPr>
        <w:t>Highlight a unique corporate social responsibility initiative, such as supporting local artisans or promoting fair trade practices. Share stories of the artisans or farmers involved, showcasing the positive impact on their lives and communities.</w:t>
      </w:r>
    </w:p>
    <w:p>
      <w:r>
        <w:rPr>
          <w:rFonts w:ascii="Arial" w:hAnsi="Arial" w:eastAsia="Arial"/>
          <w:b/>
          <w:sz w:val="24"/>
        </w:rPr>
        <w:t xml:space="preserve">Content Idea 7: </w:t>
      </w:r>
      <w:r>
        <w:rPr>
          <w:rFonts w:ascii="Arial" w:hAnsi="Arial" w:eastAsia="Arial"/>
          <w:sz w:val="24"/>
        </w:rPr>
        <w:t>Create a visually stunning infographic or animated video that breaks down complex sustainability data or environmental issues into easily digestible and shareable content, raising awareness and sparking conversations.</w:t>
      </w:r>
    </w:p>
    <w:p>
      <w:r>
        <w:rPr>
          <w:rFonts w:ascii="Arial" w:hAnsi="Arial" w:eastAsia="Arial"/>
          <w:b/>
          <w:sz w:val="24"/>
        </w:rPr>
        <w:t xml:space="preserve">Content Idea 8: </w:t>
      </w:r>
      <w:r>
        <w:rPr>
          <w:rFonts w:ascii="Arial" w:hAnsi="Arial" w:eastAsia="Arial"/>
          <w:sz w:val="24"/>
        </w:rPr>
        <w:t>Host a virtual panel discussion or Q&amp;A session with industry experts, thought leaders, and influencers in the sustainability space. Encourage audience participation and address their concerns or queries, positioning our brand as a knowledgeable and engaged authority.</w:t>
      </w:r>
    </w:p>
    <w:p>
      <w:r>
        <w:rPr>
          <w:rFonts w:ascii="Arial" w:hAnsi="Arial" w:eastAsia="Arial"/>
          <w:b/>
          <w:sz w:val="24"/>
        </w:rPr>
        <w:t xml:space="preserve">Content Idea 9: </w:t>
      </w:r>
      <w:r>
        <w:rPr>
          <w:rFonts w:ascii="Arial" w:hAnsi="Arial" w:eastAsia="Arial"/>
          <w:sz w:val="24"/>
        </w:rPr>
        <w:t>Leverage user-generated content by encouraging customers to share their experiences with our eco-friendly products or services. Curate and feature the most compelling stories, fostering a sense of community and social proof.</w:t>
      </w:r>
    </w:p>
    <w:p>
      <w:r>
        <w:rPr>
          <w:rFonts w:ascii="Arial" w:hAnsi="Arial" w:eastAsia="Arial"/>
          <w:b/>
          <w:sz w:val="24"/>
        </w:rPr>
        <w:t xml:space="preserve">Content Idea 10: </w:t>
      </w:r>
      <w:r>
        <w:rPr>
          <w:rFonts w:ascii="Arial" w:hAnsi="Arial" w:eastAsia="Arial"/>
          <w:sz w:val="24"/>
        </w:rPr>
        <w:t>Develop a series of inspirational short videos or graphics featuring quotes or mantras from influential figures in the sustainability movement. Share these bite-sized pieces of wisdom across social media platforms to inspire and motivate audiences.</w:t>
      </w:r>
    </w:p>
    <w:p/>
    <w:p>
      <w:pPr>
        <w:pStyle w:val="Heading1"/>
      </w:pPr>
      <w:r>
        <w:rPr>
          <w:rFonts w:ascii="Arial" w:hAnsi="Arial" w:eastAsia="Arial"/>
          <w:b/>
          <w:color w:val="000000"/>
          <w:sz w:val="34"/>
        </w:rPr>
        <w:t>Content Pillar 5 (10 Ideas)</w:t>
      </w:r>
    </w:p>
    <w:p/>
    <w:p>
      <w:r>
        <w:rPr>
          <w:rFonts w:ascii="Arial" w:hAnsi="Arial" w:eastAsia="Arial"/>
          <w:b/>
          <w:sz w:val="24"/>
        </w:rPr>
        <w:t xml:space="preserve">Content Idea 1: </w:t>
      </w:r>
      <w:r>
        <w:rPr>
          <w:rFonts w:ascii="Arial" w:hAnsi="Arial" w:eastAsia="Arial"/>
          <w:sz w:val="24"/>
        </w:rPr>
        <w:t>Host a live webinar featuring industry experts discussing the latest trends and strategies for upskilling and professional development, offering practical tips and insights to help professionals stay competitive and unlock new career opportunities.</w:t>
      </w:r>
    </w:p>
    <w:p>
      <w:r>
        <w:rPr>
          <w:rFonts w:ascii="Arial" w:hAnsi="Arial" w:eastAsia="Arial"/>
          <w:b/>
          <w:sz w:val="24"/>
        </w:rPr>
        <w:t xml:space="preserve">Content Idea 2: </w:t>
      </w:r>
      <w:r>
        <w:rPr>
          <w:rFonts w:ascii="Arial" w:hAnsi="Arial" w:eastAsia="Arial"/>
          <w:sz w:val="24"/>
        </w:rPr>
        <w:t>Create a series of engaging video tutorials or bite-sized social media content that breaks down complex skills into easy-to-follow steps, making skill development accessible and relatable for a wide audience.</w:t>
      </w:r>
    </w:p>
    <w:p>
      <w:r>
        <w:rPr>
          <w:rFonts w:ascii="Arial" w:hAnsi="Arial" w:eastAsia="Arial"/>
          <w:b/>
          <w:sz w:val="24"/>
        </w:rPr>
        <w:t xml:space="preserve">Content Idea 3: </w:t>
      </w:r>
      <w:r>
        <w:rPr>
          <w:rFonts w:ascii="Arial" w:hAnsi="Arial" w:eastAsia="Arial"/>
          <w:sz w:val="24"/>
        </w:rPr>
        <w:t>Launch a "Career Spotlight" campaign, where you highlight inspiring success stories of individuals who have achieved remarkable professional growth by embracing continuous learning and skill development.</w:t>
      </w:r>
    </w:p>
    <w:p>
      <w:r>
        <w:rPr>
          <w:rFonts w:ascii="Arial" w:hAnsi="Arial" w:eastAsia="Arial"/>
          <w:b/>
          <w:sz w:val="24"/>
        </w:rPr>
        <w:t xml:space="preserve">Content Idea 4: </w:t>
      </w:r>
      <w:r>
        <w:rPr>
          <w:rFonts w:ascii="Arial" w:hAnsi="Arial" w:eastAsia="Arial"/>
          <w:sz w:val="24"/>
        </w:rPr>
        <w:t>Develop an interactive online quiz or assessment tool that helps professionals identify their strengths, areas for improvement, and personalized recommendations for relevant skill-building resources.</w:t>
      </w:r>
    </w:p>
    <w:p>
      <w:r>
        <w:rPr>
          <w:rFonts w:ascii="Arial" w:hAnsi="Arial" w:eastAsia="Arial"/>
          <w:b/>
          <w:sz w:val="24"/>
        </w:rPr>
        <w:t xml:space="preserve">Content Idea 5: </w:t>
      </w:r>
      <w:r>
        <w:rPr>
          <w:rFonts w:ascii="Arial" w:hAnsi="Arial" w:eastAsia="Arial"/>
          <w:sz w:val="24"/>
        </w:rPr>
        <w:t>Partner with influential thought leaders or industry associations to co-create a comprehensive digital resource hub, featuring curated content, expert interviews, and practical tools for skill development and career advancement.</w:t>
      </w:r>
    </w:p>
    <w:p>
      <w:r>
        <w:rPr>
          <w:rFonts w:ascii="Arial" w:hAnsi="Arial" w:eastAsia="Arial"/>
          <w:b/>
          <w:sz w:val="24"/>
        </w:rPr>
        <w:t xml:space="preserve">Content Idea 6: </w:t>
      </w:r>
      <w:r>
        <w:rPr>
          <w:rFonts w:ascii="Arial" w:hAnsi="Arial" w:eastAsia="Arial"/>
          <w:sz w:val="24"/>
        </w:rPr>
        <w:t>Organize a virtual or in-person networking event focused on skill development, where attendees can connect with mentors, industry experts, and like-minded professionals, fostering a supportive community for growth and learning.</w:t>
      </w:r>
    </w:p>
    <w:p>
      <w:r>
        <w:rPr>
          <w:rFonts w:ascii="Arial" w:hAnsi="Arial" w:eastAsia="Arial"/>
          <w:b/>
          <w:sz w:val="24"/>
        </w:rPr>
        <w:t xml:space="preserve">Content Idea 7: </w:t>
      </w:r>
      <w:r>
        <w:rPr>
          <w:rFonts w:ascii="Arial" w:hAnsi="Arial" w:eastAsia="Arial"/>
          <w:sz w:val="24"/>
        </w:rPr>
        <w:t>Collaborate with educational institutions or training providers to offer exclusive discounts, scholarships, or early access to their skill development programs, positioning your brand as a facilitator of professional growth.</w:t>
      </w:r>
    </w:p>
    <w:p>
      <w:r>
        <w:rPr>
          <w:rFonts w:ascii="Arial" w:hAnsi="Arial" w:eastAsia="Arial"/>
          <w:b/>
          <w:sz w:val="24"/>
        </w:rPr>
        <w:t xml:space="preserve">Content Idea 8: </w:t>
      </w:r>
      <w:r>
        <w:rPr>
          <w:rFonts w:ascii="Arial" w:hAnsi="Arial" w:eastAsia="Arial"/>
          <w:sz w:val="24"/>
        </w:rPr>
        <w:t>Leverage user-generated content by encouraging your audience to share their personal stories, tips, and experiences related to skill development, creating a relatable and engaging content series that resonates with your target audience.</w:t>
      </w:r>
    </w:p>
    <w:p>
      <w:r>
        <w:rPr>
          <w:rFonts w:ascii="Arial" w:hAnsi="Arial" w:eastAsia="Arial"/>
          <w:b/>
          <w:sz w:val="24"/>
        </w:rPr>
        <w:t xml:space="preserve">Content Idea 9: </w:t>
      </w:r>
      <w:r>
        <w:rPr>
          <w:rFonts w:ascii="Arial" w:hAnsi="Arial" w:eastAsia="Arial"/>
          <w:sz w:val="24"/>
        </w:rPr>
        <w:t>Develop a gamified learning experience or interactive challenge that incentivizes skill development through rewards, leaderboards, and friendly competition, making the process more engaging and enjoyable.</w:t>
      </w:r>
    </w:p>
    <w:p>
      <w:r>
        <w:rPr>
          <w:rFonts w:ascii="Arial" w:hAnsi="Arial" w:eastAsia="Arial"/>
          <w:b/>
          <w:sz w:val="24"/>
        </w:rPr>
        <w:t xml:space="preserve">Content Idea 10: </w:t>
      </w:r>
      <w:r>
        <w:rPr>
          <w:rFonts w:ascii="Arial" w:hAnsi="Arial" w:eastAsia="Arial"/>
          <w:sz w:val="24"/>
        </w:rPr>
        <w:t>Create a visually appealing infographic or data visualization that highlights the impact of continuous skill development on career advancement, earning potential, and overall job satisfaction, using compelling statistics and real-world examples.</w:t>
      </w:r>
    </w:p>
    <w:p/>
    <w:p>
      <w:pPr>
        <w:pStyle w:val="Heading1"/>
      </w:pPr>
      <w:r>
        <w:rPr>
          <w:rFonts w:ascii="Arial" w:hAnsi="Arial" w:eastAsia="Arial"/>
          <w:b/>
          <w:color w:val="000000"/>
          <w:sz w:val="34"/>
        </w:rPr>
        <w:t>Sales Channels</w:t>
      </w:r>
    </w:p>
    <w:p/>
    <w:p>
      <w:r>
        <w:rPr>
          <w:rFonts w:ascii="Arial" w:hAnsi="Arial" w:eastAsia="Arial"/>
          <w:b/>
          <w:sz w:val="24"/>
        </w:rPr>
        <w:t xml:space="preserve">Recommended Sales Channel 1: </w:t>
      </w:r>
      <w:r>
        <w:rPr>
          <w:rFonts w:ascii="Arial" w:hAnsi="Arial" w:eastAsia="Arial"/>
          <w:sz w:val="24"/>
        </w:rPr>
        <w:t>Direct Sales Force</w:t>
      </w:r>
    </w:p>
    <w:p>
      <w:r>
        <w:rPr>
          <w:rFonts w:ascii="Arial" w:hAnsi="Arial" w:eastAsia="Arial"/>
          <w:b/>
          <w:sz w:val="24"/>
        </w:rPr>
        <w:t xml:space="preserve">Rationale: </w:t>
      </w:r>
      <w:r>
        <w:rPr>
          <w:rFonts w:ascii="Arial" w:hAnsi="Arial" w:eastAsia="Arial"/>
          <w:sz w:val="24"/>
        </w:rPr>
        <w:t>A dedicated direct sales force allows for personalized engagement with potential enterprise clients, enabling a deep understanding of their unique requirements and tailoring solutions accordingly. This channel facilitates building strong relationships and trust, which is crucial in the B2B space.</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Assemble a team of highly skilled and knowledgeable sales professionals with expertise in the target industries.</w:t>
      </w:r>
    </w:p>
    <w:p>
      <w:pPr>
        <w:pStyle w:val="ListBullet"/>
      </w:pPr>
      <w:r>
        <w:rPr>
          <w:rFonts w:ascii="Arial" w:hAnsi="Arial" w:eastAsia="Arial"/>
          <w:sz w:val="24"/>
        </w:rPr>
        <w:t>Develop targeted account-based marketing strategies to identify and prioritize high-potential prospects.</w:t>
      </w:r>
    </w:p>
    <w:p>
      <w:pPr>
        <w:pStyle w:val="ListBullet"/>
      </w:pPr>
      <w:r>
        <w:rPr>
          <w:rFonts w:ascii="Arial" w:hAnsi="Arial" w:eastAsia="Arial"/>
          <w:sz w:val="24"/>
        </w:rPr>
        <w:t>Leverage industry events, conferences, and networking opportunities for face-to-face interactions and lead generation.</w:t>
      </w:r>
    </w:p>
    <w:p>
      <w:pPr>
        <w:pStyle w:val="ListBullet"/>
      </w:pPr>
      <w:r>
        <w:rPr>
          <w:rFonts w:ascii="Arial" w:hAnsi="Arial" w:eastAsia="Arial"/>
          <w:sz w:val="24"/>
        </w:rPr>
        <w:t>Implement a consultative selling approach, positioning the sales team as trusted advisors rather than mere vendors.</w:t>
      </w:r>
    </w:p>
    <w:p>
      <w:r>
        <w:rPr>
          <w:rFonts w:ascii="Arial" w:hAnsi="Arial" w:eastAsia="Arial"/>
          <w:b/>
          <w:sz w:val="24"/>
        </w:rPr>
        <w:t xml:space="preserve">Recommended Sales Channel 2: </w:t>
      </w:r>
      <w:r>
        <w:rPr>
          <w:rFonts w:ascii="Arial" w:hAnsi="Arial" w:eastAsia="Arial"/>
          <w:sz w:val="24"/>
        </w:rPr>
        <w:t>Strategic Partnerships and Alliances</w:t>
      </w:r>
    </w:p>
    <w:p>
      <w:r>
        <w:rPr>
          <w:rFonts w:ascii="Arial" w:hAnsi="Arial" w:eastAsia="Arial"/>
          <w:b/>
          <w:sz w:val="24"/>
        </w:rPr>
        <w:t xml:space="preserve">Rationale: </w:t>
      </w:r>
      <w:r>
        <w:rPr>
          <w:rFonts w:ascii="Arial" w:hAnsi="Arial" w:eastAsia="Arial"/>
          <w:sz w:val="24"/>
        </w:rPr>
        <w:t>Collaborating with complementary businesses, industry associations, or technology providers can unlock new market segments and leverage existing customer bases. Strategic partnerships can provide credibility, access to specialized expertise, and cross-selling opportunities.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Identify potential partners with synergistic offerings or customer bases in target industries.</w:t>
      </w:r>
    </w:p>
    <w:p>
      <w:pPr>
        <w:pStyle w:val="ListBullet"/>
      </w:pPr>
      <w:r>
        <w:rPr>
          <w:rFonts w:ascii="Arial" w:hAnsi="Arial" w:eastAsia="Arial"/>
          <w:sz w:val="24"/>
        </w:rPr>
        <w:t>Develop co-marketing campaigns, joint events, and cross-promotional activities to reach a broader audience.</w:t>
      </w:r>
    </w:p>
    <w:p>
      <w:pPr>
        <w:pStyle w:val="ListBullet"/>
      </w:pPr>
      <w:r>
        <w:rPr>
          <w:rFonts w:ascii="Arial" w:hAnsi="Arial" w:eastAsia="Arial"/>
          <w:sz w:val="24"/>
        </w:rPr>
        <w:t>Explore opportunities for bundling products/services or creating integrated solutions with partners.</w:t>
      </w:r>
    </w:p>
    <w:p>
      <w:pPr>
        <w:pStyle w:val="ListBullet"/>
      </w:pPr>
      <w:r>
        <w:rPr>
          <w:rFonts w:ascii="Arial" w:hAnsi="Arial" w:eastAsia="Arial"/>
          <w:sz w:val="24"/>
        </w:rPr>
        <w:t>Establish referral programs and incentives for partners to promote and sell the company's solutions.</w:t>
      </w:r>
    </w:p>
    <w:p>
      <w:r>
        <w:rPr>
          <w:rFonts w:ascii="Arial" w:hAnsi="Arial" w:eastAsia="Arial"/>
          <w:b/>
          <w:sz w:val="24"/>
        </w:rPr>
        <w:t xml:space="preserve">Recommended Sales Channel 3: </w:t>
      </w:r>
      <w:r>
        <w:rPr>
          <w:rFonts w:ascii="Arial" w:hAnsi="Arial" w:eastAsia="Arial"/>
          <w:sz w:val="24"/>
        </w:rPr>
        <w:t>Digital Marketing and Lead Generation</w:t>
      </w:r>
    </w:p>
    <w:p>
      <w:r>
        <w:rPr>
          <w:rFonts w:ascii="Arial" w:hAnsi="Arial" w:eastAsia="Arial"/>
          <w:b/>
          <w:sz w:val="24"/>
        </w:rPr>
        <w:t xml:space="preserve">Rationale: </w:t>
      </w:r>
      <w:r>
        <w:rPr>
          <w:rFonts w:ascii="Arial" w:hAnsi="Arial" w:eastAsia="Arial"/>
          <w:sz w:val="24"/>
        </w:rPr>
        <w:t>In today's digital landscape, a strong online presence and lead generation strategy are essential for reaching and engaging potential customers. This channel allows for cost-effective targeting, nurturing, and conversion of prospects into qualified leads.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Develop a comprehensive content marketing strategy, including thought leadership articles, whitepapers, and webinars.</w:t>
      </w:r>
    </w:p>
    <w:p>
      <w:pPr>
        <w:pStyle w:val="ListBullet"/>
      </w:pPr>
      <w:r>
        <w:rPr>
          <w:rFonts w:ascii="Arial" w:hAnsi="Arial" w:eastAsia="Arial"/>
          <w:sz w:val="24"/>
        </w:rPr>
        <w:t>Leverage search engine optimization (SEO) and pay-per-click (PPC) advertising to increase visibility and drive targeted traffic.</w:t>
      </w:r>
    </w:p>
    <w:p>
      <w:pPr>
        <w:pStyle w:val="ListBullet"/>
      </w:pPr>
      <w:r>
        <w:rPr>
          <w:rFonts w:ascii="Arial" w:hAnsi="Arial" w:eastAsia="Arial"/>
          <w:sz w:val="24"/>
        </w:rPr>
        <w:t>Implement lead capture mechanisms, such as gated content and landing pages, to generate high-quality leads.</w:t>
      </w:r>
    </w:p>
    <w:p>
      <w:pPr>
        <w:pStyle w:val="ListBullet"/>
      </w:pPr>
      <w:r>
        <w:rPr>
          <w:rFonts w:ascii="Arial" w:hAnsi="Arial" w:eastAsia="Arial"/>
          <w:sz w:val="24"/>
        </w:rPr>
        <w:t>Utilize marketing automation tools and email campaigns for lead nurturing and moving prospects through the sales funnel.</w:t>
      </w:r>
    </w:p>
    <w:p/>
    <w:p>
      <w:pPr>
        <w:pStyle w:val="Heading1"/>
      </w:pPr>
      <w:r>
        <w:rPr>
          <w:rFonts w:ascii="Arial" w:hAnsi="Arial" w:eastAsia="Arial"/>
          <w:b/>
          <w:color w:val="000000"/>
          <w:sz w:val="34"/>
        </w:rPr>
        <w:t>Go To Market Strategy</w:t>
      </w:r>
    </w:p>
    <w:p/>
    <w:p>
      <w:r>
        <w:rPr>
          <w:rFonts w:ascii="Arial" w:hAnsi="Arial" w:eastAsia="Arial"/>
          <w:b/>
          <w:sz w:val="24"/>
        </w:rPr>
        <w:t xml:space="preserve">Detailed Plan: </w:t>
      </w:r>
      <w:r>
        <w:rPr>
          <w:rFonts w:ascii="Arial" w:hAnsi="Arial" w:eastAsia="Arial"/>
          <w:sz w:val="24"/>
        </w:rPr>
      </w:r>
    </w:p>
    <w:p>
      <w:r>
        <w:rPr>
          <w:rFonts w:ascii="Arial" w:hAnsi="Arial" w:eastAsia="Arial"/>
          <w:b/>
          <w:sz w:val="24"/>
        </w:rPr>
        <w:t xml:space="preserve">Market Entry: </w:t>
      </w:r>
      <w:r>
        <w:rPr>
          <w:rFonts w:ascii="Arial" w:hAnsi="Arial" w:eastAsia="Arial"/>
          <w:sz w:val="24"/>
        </w:rPr>
        <w:t>Conduct comprehensive market research to identify consumer preferences, regulatory frameworks, and competitive landscape. Develop a localized product offering tailored to Pakistani consumers. Establish strategic partnerships with local retailers and e-commerce platforms for distribution and market access. Implement a robust digital marketing strategy, leveraging social media, influencer collaborations, and targeted advertising to build brand awareness and drive traffic to the platform.</w:t>
      </w:r>
    </w:p>
    <w:p>
      <w:r>
        <w:rPr>
          <w:rFonts w:ascii="Arial" w:hAnsi="Arial" w:eastAsia="Arial"/>
          <w:b/>
          <w:sz w:val="24"/>
        </w:rPr>
        <w:t xml:space="preserve">Positioning: </w:t>
      </w:r>
      <w:r>
        <w:rPr>
          <w:rFonts w:ascii="Arial" w:hAnsi="Arial" w:eastAsia="Arial"/>
          <w:sz w:val="24"/>
        </w:rPr>
        <w:t>Position Ignite Digital as a pioneering e-commerce solutions provider, offering a user-centric platform with robust features and data-driven insights. Highlight the platform's ability to streamline operations, drive sales, and foster customer loyalty through personalized shopping experiences. Emphasize the commitment to innovation, leveraging emerging technologies to stay ahead of evolving market trends and regulatory frameworks.</w:t>
      </w:r>
    </w:p>
    <w:p>
      <w:r>
        <w:rPr>
          <w:rFonts w:ascii="Arial" w:hAnsi="Arial" w:eastAsia="Arial"/>
          <w:b/>
          <w:sz w:val="24"/>
        </w:rPr>
        <w:t xml:space="preserve">Expected Outcome: </w:t>
      </w:r>
      <w:r>
        <w:rPr>
          <w:rFonts w:ascii="Arial" w:hAnsi="Arial" w:eastAsia="Arial"/>
          <w:sz w:val="24"/>
        </w:rPr>
      </w:r>
    </w:p>
    <w:p>
      <w:r>
        <w:rPr>
          <w:rFonts w:ascii="Arial" w:hAnsi="Arial" w:eastAsia="Arial"/>
          <w:sz w:val="24"/>
        </w:rPr>
        <w:t>Successful market penetration, establishing a strong foothold in the Pakistani e-commerce market. Rapid customer acquisition and revenue growth, driven by a compelling value proposition and effective marketing strategies. Positive brand recognition and customer loyalty, positioning Ignite Digital as a trusted and innovative e-commerce solutions provider.</w:t>
      </w:r>
    </w:p>
    <w:p>
      <w:r>
        <w:rPr>
          <w:rFonts w:ascii="Arial" w:hAnsi="Arial" w:eastAsia="Arial"/>
          <w:b/>
          <w:sz w:val="24"/>
        </w:rPr>
        <w:t xml:space="preserve">Growth Strategy: </w:t>
      </w:r>
      <w:r>
        <w:rPr>
          <w:rFonts w:ascii="Arial" w:hAnsi="Arial" w:eastAsia="Arial"/>
          <w:sz w:val="24"/>
        </w:rPr>
      </w:r>
    </w:p>
    <w:p>
      <w:r>
        <w:rPr>
          <w:rFonts w:ascii="Arial" w:hAnsi="Arial" w:eastAsia="Arial"/>
          <w:b/>
          <w:sz w:val="24"/>
        </w:rPr>
        <w:t xml:space="preserve">Continuous Product Innovation: </w:t>
      </w:r>
      <w:r>
        <w:rPr>
          <w:rFonts w:ascii="Arial" w:hAnsi="Arial" w:eastAsia="Arial"/>
          <w:sz w:val="24"/>
        </w:rPr>
        <w:t>Invest in research and development to enhance the platform's capabilities, incorporating emerging technologies such as artificial intelligence, augmented reality, and blockchain. Continuously gather customer feedback and analyze market trends to identify opportunities for product improvements and new feature development.</w:t>
      </w:r>
    </w:p>
    <w:p>
      <w:r>
        <w:rPr>
          <w:rFonts w:ascii="Arial" w:hAnsi="Arial" w:eastAsia="Arial"/>
          <w:b/>
          <w:sz w:val="24"/>
        </w:rPr>
        <w:t xml:space="preserve">Geographic Expansion: </w:t>
      </w:r>
      <w:r>
        <w:rPr>
          <w:rFonts w:ascii="Arial" w:hAnsi="Arial" w:eastAsia="Arial"/>
          <w:sz w:val="24"/>
        </w:rPr>
        <w:t>After establishing a strong presence in Pakistan, explore opportunities for geographic expansion into neighboring regions with similar market dynamics. Leverage the existing platform and localize offerings to cater to specific cultural and regulatory requirements.</w:t>
      </w:r>
    </w:p>
    <w:p>
      <w:r>
        <w:rPr>
          <w:rFonts w:ascii="Arial" w:hAnsi="Arial" w:eastAsia="Arial"/>
          <w:b/>
          <w:sz w:val="24"/>
        </w:rPr>
        <w:t xml:space="preserve">Strategic Partnerships: </w:t>
      </w:r>
      <w:r>
        <w:rPr>
          <w:rFonts w:ascii="Arial" w:hAnsi="Arial" w:eastAsia="Arial"/>
          <w:sz w:val="24"/>
        </w:rPr>
        <w:t>Cultivate strategic partnerships with complementary service providers, such as logistics companies, payment gateways, and marketing agencies. These collaborations can enhance the overall customer experience, streamline operations, and unlock new revenue streams through bundled offerings or affiliate programs.</w:t>
      </w:r>
    </w:p>
    <w:p>
      <w:r>
        <w:rPr>
          <w:rFonts w:ascii="Arial" w:hAnsi="Arial" w:eastAsia="Arial"/>
          <w:b/>
          <w:sz w:val="24"/>
        </w:rPr>
        <w:t xml:space="preserve">Expected Outcome: </w:t>
      </w:r>
      <w:r>
        <w:rPr>
          <w:rFonts w:ascii="Arial" w:hAnsi="Arial" w:eastAsia="Arial"/>
          <w:sz w:val="24"/>
        </w:rPr>
      </w:r>
    </w:p>
    <w:p>
      <w:r>
        <w:rPr>
          <w:rFonts w:ascii="Arial" w:hAnsi="Arial" w:eastAsia="Arial"/>
          <w:sz w:val="24"/>
        </w:rPr>
        <w:t>Sustained competitive advantage through continuous innovation and adaptation to market trends. Increased market share and revenue growth through geographic expansion and strategic partnerships. Solidified position as a leading e-commerce solutions provider in the region.</w:t>
      </w:r>
    </w:p>
    <w:p>
      <w:r>
        <w:rPr>
          <w:rFonts w:ascii="Arial" w:hAnsi="Arial" w:eastAsia="Arial"/>
          <w:b/>
          <w:sz w:val="24"/>
        </w:rPr>
        <w:t xml:space="preserve">Potential Challenges and Solutions: </w:t>
      </w:r>
      <w:r>
        <w:rPr>
          <w:rFonts w:ascii="Arial" w:hAnsi="Arial" w:eastAsia="Arial"/>
          <w:sz w:val="24"/>
        </w:rPr>
      </w:r>
    </w:p>
    <w:p>
      <w:r>
        <w:rPr>
          <w:rFonts w:ascii="Arial" w:hAnsi="Arial" w:eastAsia="Arial"/>
          <w:b/>
          <w:sz w:val="24"/>
        </w:rPr>
        <w:t xml:space="preserve">Challenge: </w:t>
      </w:r>
      <w:r>
        <w:rPr>
          <w:rFonts w:ascii="Arial" w:hAnsi="Arial" w:eastAsia="Arial"/>
          <w:sz w:val="24"/>
        </w:rPr>
        <w:t>Navigating complex regulatory frameworks and compliance requirements in Pakistan.</w:t>
      </w:r>
    </w:p>
    <w:p>
      <w:r>
        <w:rPr>
          <w:rFonts w:ascii="Arial" w:hAnsi="Arial" w:eastAsia="Arial"/>
          <w:b/>
          <w:sz w:val="24"/>
        </w:rPr>
        <w:t xml:space="preserve">Solution: </w:t>
      </w:r>
      <w:r>
        <w:rPr>
          <w:rFonts w:ascii="Arial" w:hAnsi="Arial" w:eastAsia="Arial"/>
          <w:sz w:val="24"/>
        </w:rPr>
        <w:t>Establish a dedicated legal and compliance team to stay updated on relevant regulations and ensure adherence to data privacy, consumer protection, and e-commerce laws. Foster collaborative relationships with regulatory bodies and industry associations to stay informed and proactively address any potential issues.</w:t>
      </w:r>
    </w:p>
    <w:p>
      <w:r>
        <w:rPr>
          <w:rFonts w:ascii="Arial" w:hAnsi="Arial" w:eastAsia="Arial"/>
          <w:b/>
          <w:sz w:val="24"/>
        </w:rPr>
        <w:t xml:space="preserve">Challenge: </w:t>
      </w:r>
      <w:r>
        <w:rPr>
          <w:rFonts w:ascii="Arial" w:hAnsi="Arial" w:eastAsia="Arial"/>
          <w:sz w:val="24"/>
        </w:rPr>
        <w:t>Building trust and overcoming consumer hesitancy towards online shopping.</w:t>
      </w:r>
    </w:p>
    <w:p>
      <w:r>
        <w:rPr>
          <w:rFonts w:ascii="Arial" w:hAnsi="Arial" w:eastAsia="Arial"/>
          <w:b/>
          <w:sz w:val="24"/>
        </w:rPr>
        <w:t xml:space="preserve">Solution: </w:t>
      </w:r>
      <w:r>
        <w:rPr>
          <w:rFonts w:ascii="Arial" w:hAnsi="Arial" w:eastAsia="Arial"/>
          <w:sz w:val="24"/>
        </w:rPr>
        <w:t>Implement robust security measures, such as secure payment gateways and data encryption, to protect customer information and transactions. Offer customer support channels and transparent return/refund policies to build confidence. Leverage influencer marketing and customer testimonials to showcase the platform's reliability and positive experiences.</w:t>
      </w:r>
    </w:p>
    <w:p>
      <w:r>
        <w:rPr>
          <w:rFonts w:ascii="Arial" w:hAnsi="Arial" w:eastAsia="Arial"/>
          <w:b/>
          <w:sz w:val="24"/>
        </w:rPr>
        <w:t xml:space="preserve">Challenge: </w:t>
      </w:r>
      <w:r>
        <w:rPr>
          <w:rFonts w:ascii="Arial" w:hAnsi="Arial" w:eastAsia="Arial"/>
          <w:sz w:val="24"/>
        </w:rPr>
        <w:t>Attracting and retaining top talent in a competitive market.</w:t>
      </w:r>
    </w:p>
    <w:p>
      <w:r>
        <w:rPr>
          <w:rFonts w:ascii="Arial" w:hAnsi="Arial" w:eastAsia="Arial"/>
          <w:b/>
          <w:sz w:val="24"/>
        </w:rPr>
        <w:t xml:space="preserve">Solution: </w:t>
      </w:r>
      <w:r>
        <w:rPr>
          <w:rFonts w:ascii="Arial" w:hAnsi="Arial" w:eastAsia="Arial"/>
          <w:sz w:val="24"/>
        </w:rPr>
        <w:t>Develop a comprehensive talent acquisition and retention strategy, offering competitive compensation packages, growth opportunities, and a positive work culture. Foster a collaborative and innovative environment that encourages creativity and professional development. Implement employee recognition and incentive programs to boost morale and loyalty.</w:t>
      </w:r>
    </w:p>
    <w:p/>
    <w:p>
      <w:pPr>
        <w:pStyle w:val="Heading1"/>
      </w:pPr>
      <w:r>
        <w:rPr>
          <w:rFonts w:ascii="Arial" w:hAnsi="Arial" w:eastAsia="Arial"/>
          <w:b/>
          <w:color w:val="000000"/>
          <w:sz w:val="34"/>
        </w:rPr>
        <w:t>Pr Strategy</w:t>
      </w:r>
    </w:p>
    <w:p/>
    <w:p>
      <w:r>
        <w:rPr>
          <w:rFonts w:ascii="Arial" w:hAnsi="Arial" w:eastAsia="Arial"/>
          <w:b/>
          <w:sz w:val="24"/>
        </w:rPr>
        <w:t xml:space="preserve">Target Audience: </w:t>
      </w:r>
      <w:r>
        <w:rPr>
          <w:rFonts w:ascii="Arial" w:hAnsi="Arial" w:eastAsia="Arial"/>
          <w:sz w:val="24"/>
        </w:rPr>
        <w:t>Senior executives, decision-makers, and industry leaders in mid-to-large enterprises across various sectors.</w:t>
      </w:r>
    </w:p>
    <w:p>
      <w:r>
        <w:rPr>
          <w:rFonts w:ascii="Arial" w:hAnsi="Arial" w:eastAsia="Arial"/>
          <w:b/>
          <w:sz w:val="24"/>
        </w:rPr>
        <w:t xml:space="preserve">Brand Positioning: </w:t>
      </w:r>
      <w:r>
        <w:rPr>
          <w:rFonts w:ascii="Arial" w:hAnsi="Arial" w:eastAsia="Arial"/>
          <w:sz w:val="24"/>
        </w:rPr>
        <w:t>Trusted partner offering cutting-edge, future-proof enterprise solutions that drive measurable business impact, facilitate data-driven decision-making, and ensure regulatory compliance while upholding ethical and sustainable practices.</w:t>
      </w:r>
    </w:p>
    <w:p>
      <w:r>
        <w:rPr>
          <w:rFonts w:ascii="Arial" w:hAnsi="Arial" w:eastAsia="Arial"/>
          <w:b/>
          <w:sz w:val="24"/>
        </w:rPr>
        <w:t xml:space="preserve">PR Strategy: </w:t>
      </w:r>
      <w:r>
        <w:rPr>
          <w:rFonts w:ascii="Arial" w:hAnsi="Arial" w:eastAsia="Arial"/>
          <w:sz w:val="24"/>
        </w:rPr>
      </w:r>
    </w:p>
    <w:p>
      <w:r>
        <w:rPr>
          <w:rFonts w:ascii="Arial" w:hAnsi="Arial" w:eastAsia="Arial"/>
          <w:b/>
          <w:sz w:val="24"/>
        </w:rPr>
        <w:t xml:space="preserve">Brand Awareness: </w:t>
      </w:r>
      <w:r>
        <w:rPr>
          <w:rFonts w:ascii="Arial" w:hAnsi="Arial" w:eastAsia="Arial"/>
          <w:sz w:val="24"/>
        </w:rPr>
      </w:r>
    </w:p>
    <w:p>
      <w:pPr>
        <w:pStyle w:val="ListBullet"/>
      </w:pPr>
      <w:r>
        <w:rPr>
          <w:rFonts w:ascii="Arial" w:hAnsi="Arial" w:eastAsia="Arial"/>
          <w:b/>
          <w:sz w:val="24"/>
        </w:rPr>
        <w:t xml:space="preserve">Industry publications: </w:t>
      </w:r>
      <w:r>
        <w:rPr>
          <w:rFonts w:ascii="Arial" w:hAnsi="Arial" w:eastAsia="Arial"/>
          <w:sz w:val="24"/>
        </w:rPr>
        <w:t>TechCrunch (https://techcrunch.com/contact/), Wired (https://www.wired.com/about/press/), Forbes (https://www.forbes.com/tips/)</w:t>
      </w:r>
    </w:p>
    <w:p>
      <w:pPr>
        <w:pStyle w:val="ListBullet"/>
      </w:pPr>
      <w:r>
        <w:rPr>
          <w:rFonts w:ascii="Arial" w:hAnsi="Arial" w:eastAsia="Arial"/>
          <w:b/>
          <w:sz w:val="24"/>
        </w:rPr>
        <w:t xml:space="preserve">Influencers: </w:t>
      </w:r>
      <w:r>
        <w:rPr>
          <w:rFonts w:ascii="Arial" w:hAnsi="Arial" w:eastAsia="Arial"/>
          <w:sz w:val="24"/>
        </w:rPr>
        <w:t>Martech Zone (https://martechzone.com/contact-us/), AI Authority (https://ai-authority.com/contact/)</w:t>
      </w:r>
    </w:p>
    <w:p>
      <w:r>
        <w:rPr>
          <w:rFonts w:ascii="Arial" w:hAnsi="Arial" w:eastAsia="Arial"/>
          <w:b/>
          <w:sz w:val="24"/>
        </w:rPr>
        <w:t xml:space="preserve">Thought Leadership: </w:t>
      </w:r>
      <w:r>
        <w:rPr>
          <w:rFonts w:ascii="Arial" w:hAnsi="Arial" w:eastAsia="Arial"/>
          <w:sz w:val="24"/>
        </w:rPr>
      </w:r>
    </w:p>
    <w:p>
      <w:pPr>
        <w:pStyle w:val="ListBullet"/>
      </w:pPr>
      <w:r>
        <w:rPr>
          <w:rFonts w:ascii="Arial" w:hAnsi="Arial" w:eastAsia="Arial"/>
          <w:b/>
          <w:sz w:val="24"/>
        </w:rPr>
        <w:t xml:space="preserve">Contributed articles: </w:t>
      </w:r>
      <w:r>
        <w:rPr>
          <w:rFonts w:ascii="Arial" w:hAnsi="Arial" w:eastAsia="Arial"/>
          <w:sz w:val="24"/>
        </w:rPr>
        <w:t>Harvard Business Review (https://hbr.org/contact-us), MIT Sloan Management Review (https://sloanreview.mit.edu/about-mit-sloan-management-review/)</w:t>
      </w:r>
    </w:p>
    <w:p>
      <w:pPr>
        <w:pStyle w:val="ListBullet"/>
      </w:pPr>
      <w:r>
        <w:rPr>
          <w:rFonts w:ascii="Arial" w:hAnsi="Arial" w:eastAsia="Arial"/>
          <w:b/>
          <w:sz w:val="24"/>
        </w:rPr>
        <w:t xml:space="preserve">Speaking engagements: </w:t>
      </w:r>
      <w:r>
        <w:rPr>
          <w:rFonts w:ascii="Arial" w:hAnsi="Arial" w:eastAsia="Arial"/>
          <w:sz w:val="24"/>
        </w:rPr>
        <w:t>Gartner Symposium (https://www.gartner.com/en/conferences/symposium), CES (https://www.ces.tech/Media/Contacts.aspx)</w:t>
      </w:r>
    </w:p>
    <w:p>
      <w:r>
        <w:rPr>
          <w:rFonts w:ascii="Arial" w:hAnsi="Arial" w:eastAsia="Arial"/>
          <w:b/>
          <w:sz w:val="24"/>
        </w:rPr>
        <w:t xml:space="preserve">Media Relations: </w:t>
      </w:r>
      <w:r>
        <w:rPr>
          <w:rFonts w:ascii="Arial" w:hAnsi="Arial" w:eastAsia="Arial"/>
          <w:sz w:val="24"/>
        </w:rPr>
      </w:r>
    </w:p>
    <w:p>
      <w:pPr>
        <w:pStyle w:val="ListBullet"/>
      </w:pPr>
      <w:r>
        <w:rPr>
          <w:rFonts w:ascii="Arial" w:hAnsi="Arial" w:eastAsia="Arial"/>
          <w:b/>
          <w:sz w:val="24"/>
        </w:rPr>
        <w:t xml:space="preserve">Trade publications: </w:t>
      </w:r>
      <w:r>
        <w:rPr>
          <w:rFonts w:ascii="Arial" w:hAnsi="Arial" w:eastAsia="Arial"/>
          <w:sz w:val="24"/>
        </w:rPr>
        <w:t>CIO (https://www.cio.com/about/contact.html), InformationWeek (https://www.informationweek.com/contact-us)</w:t>
      </w:r>
    </w:p>
    <w:p>
      <w:pPr>
        <w:pStyle w:val="ListBullet"/>
      </w:pPr>
      <w:r>
        <w:rPr>
          <w:rFonts w:ascii="Arial" w:hAnsi="Arial" w:eastAsia="Arial"/>
          <w:b/>
          <w:sz w:val="24"/>
        </w:rPr>
        <w:t xml:space="preserve">Business outlets: </w:t>
      </w:r>
      <w:r>
        <w:rPr>
          <w:rFonts w:ascii="Arial" w:hAnsi="Arial" w:eastAsia="Arial"/>
          <w:sz w:val="24"/>
        </w:rPr>
        <w:t>Bloomberg (https://www.bloomberg.com/tips/), The Wall Street Journal (https://www.wsj.com/news/contact-editorial-staff)</w:t>
      </w:r>
    </w:p>
    <w:p>
      <w:r>
        <w:rPr>
          <w:rFonts w:ascii="Arial" w:hAnsi="Arial" w:eastAsia="Arial"/>
          <w:b/>
          <w:sz w:val="24"/>
        </w:rPr>
        <w:t xml:space="preserve">Customer Success Stories: </w:t>
      </w:r>
      <w:r>
        <w:rPr>
          <w:rFonts w:ascii="Arial" w:hAnsi="Arial" w:eastAsia="Arial"/>
          <w:sz w:val="24"/>
        </w:rPr>
      </w:r>
    </w:p>
    <w:p>
      <w:pPr>
        <w:pStyle w:val="ListBullet"/>
      </w:pPr>
      <w:r>
        <w:rPr>
          <w:rFonts w:ascii="Arial" w:hAnsi="Arial" w:eastAsia="Arial"/>
          <w:b/>
          <w:sz w:val="24"/>
        </w:rPr>
        <w:t xml:space="preserve">Case studies: </w:t>
      </w:r>
      <w:r>
        <w:rPr>
          <w:rFonts w:ascii="Arial" w:hAnsi="Arial" w:eastAsia="Arial"/>
          <w:sz w:val="24"/>
        </w:rPr>
        <w:t>Forrester (https://www.forrester.com/contact/), IDC (https://www.idc.com/about/contactus)</w:t>
      </w:r>
    </w:p>
    <w:p>
      <w:pPr>
        <w:pStyle w:val="ListBullet"/>
      </w:pPr>
      <w:r>
        <w:rPr>
          <w:rFonts w:ascii="Arial" w:hAnsi="Arial" w:eastAsia="Arial"/>
          <w:b/>
          <w:sz w:val="24"/>
        </w:rPr>
        <w:t xml:space="preserve">Customer testimonials: </w:t>
      </w:r>
      <w:r>
        <w:rPr>
          <w:rFonts w:ascii="Arial" w:hAnsi="Arial" w:eastAsia="Arial"/>
          <w:sz w:val="24"/>
        </w:rPr>
        <w:t>G2 (https://www.g2.com/contact), Capterra (https://www.capterra.com/company/contact)</w:t>
      </w:r>
    </w:p>
    <w:p>
      <w:r>
        <w:rPr>
          <w:rFonts w:ascii="Arial" w:hAnsi="Arial" w:eastAsia="Arial"/>
          <w:b/>
          <w:sz w:val="24"/>
        </w:rPr>
        <w:t xml:space="preserve">Crisis Management: </w:t>
      </w:r>
      <w:r>
        <w:rPr>
          <w:rFonts w:ascii="Arial" w:hAnsi="Arial" w:eastAsia="Arial"/>
          <w:sz w:val="24"/>
        </w:rPr>
      </w:r>
    </w:p>
    <w:p>
      <w:pPr>
        <w:pStyle w:val="ListBullet"/>
      </w:pPr>
      <w:r>
        <w:rPr>
          <w:rFonts w:ascii="Arial" w:hAnsi="Arial" w:eastAsia="Arial"/>
          <w:b/>
          <w:sz w:val="24"/>
        </w:rPr>
        <w:t xml:space="preserve">Crisis communication plan: </w:t>
      </w:r>
      <w:r>
        <w:rPr>
          <w:rFonts w:ascii="Arial" w:hAnsi="Arial" w:eastAsia="Arial"/>
          <w:sz w:val="24"/>
        </w:rPr>
        <w:t>Identify spokespersons, establish response protocols, and maintain transparency.</w:t>
      </w:r>
    </w:p>
    <w:p>
      <w:pPr>
        <w:pStyle w:val="ListBullet"/>
      </w:pPr>
      <w:r>
        <w:rPr>
          <w:rFonts w:ascii="Arial" w:hAnsi="Arial" w:eastAsia="Arial"/>
          <w:b/>
          <w:sz w:val="24"/>
        </w:rPr>
        <w:t xml:space="preserve">Monitoring and response: </w:t>
      </w:r>
      <w:r>
        <w:rPr>
          <w:rFonts w:ascii="Arial" w:hAnsi="Arial" w:eastAsia="Arial"/>
          <w:sz w:val="24"/>
        </w:rPr>
        <w:t>Implement social media listening tools and rapid response strategies.</w:t>
      </w:r>
    </w:p>
    <w:p/>
    <w:p>
      <w:pPr>
        <w:pStyle w:val="Heading1"/>
      </w:pPr>
      <w:r>
        <w:rPr>
          <w:rFonts w:ascii="Arial" w:hAnsi="Arial" w:eastAsia="Arial"/>
          <w:b/>
          <w:color w:val="000000"/>
          <w:sz w:val="34"/>
        </w:rPr>
        <w:t>Strategic Partner Strategy</w:t>
      </w:r>
    </w:p>
    <w:p/>
    <w:p>
      <w:r>
        <w:rPr>
          <w:rFonts w:ascii="Arial" w:hAnsi="Arial" w:eastAsia="Arial"/>
          <w:b/>
          <w:sz w:val="24"/>
        </w:rPr>
        <w:t xml:space="preserve">Partner Type 1: </w:t>
      </w:r>
      <w:r>
        <w:rPr>
          <w:rFonts w:ascii="Arial" w:hAnsi="Arial" w:eastAsia="Arial"/>
          <w:sz w:val="24"/>
        </w:rPr>
        <w:t>Industry Associations and Trade Organizations</w:t>
      </w:r>
    </w:p>
    <w:p>
      <w:r>
        <w:rPr>
          <w:rFonts w:ascii="Arial" w:hAnsi="Arial" w:eastAsia="Arial"/>
          <w:b/>
          <w:sz w:val="24"/>
        </w:rPr>
        <w:t xml:space="preserve">Why This Partner: </w:t>
      </w:r>
      <w:r>
        <w:rPr>
          <w:rFonts w:ascii="Arial" w:hAnsi="Arial" w:eastAsia="Arial"/>
          <w:sz w:val="24"/>
        </w:rPr>
        <w:t>Industry associations and trade organizations have extensive networks and influence within their respective sectors. They possess deep insights into industry trends, challenges, and best practices, making them valuable partners for gaining market intelligence and establishing credibility.</w:t>
      </w:r>
    </w:p>
    <w:p>
      <w:r>
        <w:rPr>
          <w:rFonts w:ascii="Arial" w:hAnsi="Arial" w:eastAsia="Arial"/>
          <w:b/>
          <w:sz w:val="24"/>
        </w:rPr>
        <w:t xml:space="preserve">Benefits for Our Business: </w:t>
      </w:r>
      <w:r>
        <w:rPr>
          <w:rFonts w:ascii="Arial" w:hAnsi="Arial" w:eastAsia="Arial"/>
          <w:sz w:val="24"/>
        </w:rPr>
        <w:t>Access to a vast pool of potential clients, opportunities for thought leadership and brand exposure, and insights into emerging industry needs to inform product development.</w:t>
      </w:r>
    </w:p>
    <w:p>
      <w:r>
        <w:rPr>
          <w:rFonts w:ascii="Arial" w:hAnsi="Arial" w:eastAsia="Arial"/>
          <w:b/>
          <w:sz w:val="24"/>
        </w:rPr>
        <w:t xml:space="preserve">Value Proposition for Partner: </w:t>
      </w:r>
      <w:r>
        <w:rPr>
          <w:rFonts w:ascii="Arial" w:hAnsi="Arial" w:eastAsia="Arial"/>
          <w:sz w:val="24"/>
        </w:rPr>
        <w:t>Provide cutting-edge solutions to their members, enhancing the association's value proposition and positioning them as forward-thinking leaders in their industry.</w:t>
      </w:r>
    </w:p>
    <w:p>
      <w:r>
        <w:rPr>
          <w:rFonts w:ascii="Arial" w:hAnsi="Arial" w:eastAsia="Arial"/>
          <w:b/>
          <w:sz w:val="24"/>
        </w:rPr>
        <w:t xml:space="preserve">Partner Type 2: </w:t>
      </w:r>
      <w:r>
        <w:rPr>
          <w:rFonts w:ascii="Arial" w:hAnsi="Arial" w:eastAsia="Arial"/>
          <w:sz w:val="24"/>
        </w:rPr>
        <w:t>Complementary Service Providers</w:t>
      </w:r>
    </w:p>
    <w:p>
      <w:r>
        <w:rPr>
          <w:rFonts w:ascii="Arial" w:hAnsi="Arial" w:eastAsia="Arial"/>
          <w:b/>
          <w:sz w:val="24"/>
        </w:rPr>
        <w:t xml:space="preserve">Why This Partner: </w:t>
      </w:r>
      <w:r>
        <w:rPr>
          <w:rFonts w:ascii="Arial" w:hAnsi="Arial" w:eastAsia="Arial"/>
          <w:sz w:val="24"/>
        </w:rPr>
        <w:t>Partnering with complementary service providers, such as consulting firms, system integrators, or specialized software vendors, can create a comprehensive ecosystem of solutions tailored to specific industry needs.</w:t>
      </w:r>
    </w:p>
    <w:p>
      <w:r>
        <w:rPr>
          <w:rFonts w:ascii="Arial" w:hAnsi="Arial" w:eastAsia="Arial"/>
          <w:b/>
          <w:sz w:val="24"/>
        </w:rPr>
        <w:t xml:space="preserve">Benefits for Our Business: </w:t>
      </w:r>
      <w:r>
        <w:rPr>
          <w:rFonts w:ascii="Arial" w:hAnsi="Arial" w:eastAsia="Arial"/>
          <w:sz w:val="24"/>
        </w:rPr>
        <w:t>Expand our reach and market penetration by leveraging established client relationships, gain access to domain expertise, and offer integrated, end-to-end solutions.</w:t>
      </w:r>
    </w:p>
    <w:p>
      <w:r>
        <w:rPr>
          <w:rFonts w:ascii="Arial" w:hAnsi="Arial" w:eastAsia="Arial"/>
          <w:b/>
          <w:sz w:val="24"/>
        </w:rPr>
        <w:t xml:space="preserve">Value Proposition for Partner: </w:t>
      </w:r>
      <w:r>
        <w:rPr>
          <w:rFonts w:ascii="Arial" w:hAnsi="Arial" w:eastAsia="Arial"/>
          <w:sz w:val="24"/>
        </w:rPr>
        <w:t>Enhance their service offerings with our innovative platform, enabling them to deliver more comprehensive and compelling solutions to their clients.</w:t>
      </w:r>
    </w:p>
    <w:p>
      <w:r>
        <w:rPr>
          <w:rFonts w:ascii="Arial" w:hAnsi="Arial" w:eastAsia="Arial"/>
          <w:b/>
          <w:sz w:val="24"/>
        </w:rPr>
        <w:t xml:space="preserve">Partner Type 3: </w:t>
      </w:r>
      <w:r>
        <w:rPr>
          <w:rFonts w:ascii="Arial" w:hAnsi="Arial" w:eastAsia="Arial"/>
          <w:sz w:val="24"/>
        </w:rPr>
        <w:t>Technology Leaders and Innovators</w:t>
      </w:r>
    </w:p>
    <w:p>
      <w:r>
        <w:rPr>
          <w:rFonts w:ascii="Arial" w:hAnsi="Arial" w:eastAsia="Arial"/>
          <w:b/>
          <w:sz w:val="24"/>
        </w:rPr>
        <w:t xml:space="preserve">Why This Partner: </w:t>
      </w:r>
      <w:r>
        <w:rPr>
          <w:rFonts w:ascii="Arial" w:hAnsi="Arial" w:eastAsia="Arial"/>
          <w:sz w:val="24"/>
        </w:rPr>
        <w:t>Collaborating with industry-leading technology companies and research institutions can foster innovation, knowledge sharing, and the development of cutting-edge solutions that address emerging market needs.</w:t>
      </w:r>
    </w:p>
    <w:p>
      <w:r>
        <w:rPr>
          <w:rFonts w:ascii="Arial" w:hAnsi="Arial" w:eastAsia="Arial"/>
          <w:b/>
          <w:sz w:val="24"/>
        </w:rPr>
        <w:t xml:space="preserve">Benefits for Our Business: </w:t>
      </w:r>
      <w:r>
        <w:rPr>
          <w:rFonts w:ascii="Arial" w:hAnsi="Arial" w:eastAsia="Arial"/>
          <w:sz w:val="24"/>
        </w:rPr>
        <w:t>Access to advanced technologies, research insights, and talent pools, enabling us to stay ahead of the curve and deliver future-proof solutions.</w:t>
      </w:r>
    </w:p>
    <w:p>
      <w:r>
        <w:rPr>
          <w:rFonts w:ascii="Arial" w:hAnsi="Arial" w:eastAsia="Arial"/>
          <w:b/>
          <w:sz w:val="24"/>
        </w:rPr>
        <w:t xml:space="preserve">Value Proposition for Partner: </w:t>
      </w:r>
      <w:r>
        <w:rPr>
          <w:rFonts w:ascii="Arial" w:hAnsi="Arial" w:eastAsia="Arial"/>
          <w:sz w:val="24"/>
        </w:rPr>
        <w:t>Gain real-world applications and validation for their technologies, while positioning themselves as drivers of innovation in their respective fields.</w:t>
      </w:r>
    </w:p>
    <w:p/>
    <w:p>
      <w:pPr>
        <w:pStyle w:val="Heading1"/>
      </w:pPr>
      <w:r>
        <w:rPr>
          <w:rFonts w:ascii="Arial" w:hAnsi="Arial" w:eastAsia="Arial"/>
          <w:b/>
          <w:color w:val="000000"/>
          <w:sz w:val="34"/>
        </w:rPr>
        <w:t>Pr Boiler Plate</w:t>
      </w:r>
    </w:p>
    <w:p/>
    <w:p>
      <w:r>
        <w:rPr>
          <w:rFonts w:ascii="Arial" w:hAnsi="Arial" w:eastAsia="Arial"/>
          <w:b/>
          <w:sz w:val="24"/>
        </w:rPr>
        <w:t xml:space="preserve">Company Description: </w:t>
      </w:r>
      <w:r>
        <w:rPr>
          <w:rFonts w:ascii="Arial" w:hAnsi="Arial" w:eastAsia="Arial"/>
          <w:sz w:val="24"/>
        </w:rPr>
        <w:t>As a pioneering enterprise software solutions provider, we empower organizations to optimize their operations, drive data-driven decision-making, and achieve quantifiable business impact. Our cutting-edge platforms offer unparalleled visibility, control, and agility in managing complex processes, ensuring regulatory compliance and upholding ethical and sustainable practices.</w:t>
      </w:r>
    </w:p>
    <w:p>
      <w:r>
        <w:rPr>
          <w:rFonts w:ascii="Arial" w:hAnsi="Arial" w:eastAsia="Arial"/>
          <w:b/>
          <w:sz w:val="24"/>
        </w:rPr>
        <w:t xml:space="preserve">Product/Service Overview: </w:t>
      </w:r>
      <w:r>
        <w:rPr>
          <w:rFonts w:ascii="Arial" w:hAnsi="Arial" w:eastAsia="Arial"/>
          <w:sz w:val="24"/>
        </w:rPr>
        <w:t>Our innovative solutions streamline intricate workflows, facilitate advanced data analytics, and leverage AI-powered insights to deliver measurable ROI and competitive advantages. With a proven track record of successful client implementations and industry-leading expertise, we are committed to continuous innovation and delivering future-proof technologies.</w:t>
      </w:r>
    </w:p>
    <w:p>
      <w:r>
        <w:rPr>
          <w:rFonts w:ascii="Arial" w:hAnsi="Arial" w:eastAsia="Arial"/>
          <w:b/>
          <w:sz w:val="24"/>
        </w:rPr>
        <w:t xml:space="preserve">Target Market: </w:t>
      </w:r>
      <w:r>
        <w:rPr>
          <w:rFonts w:ascii="Arial" w:hAnsi="Arial" w:eastAsia="Arial"/>
          <w:sz w:val="24"/>
        </w:rPr>
        <w:t>We cater to mid-to-large enterprises across various industries, particularly those operating in complex, data-intensive environments. Our ideal customers seek innovative solutions to optimize operations, enhance efficiencies, and drive tangible business impact while addressing concerns over regulatory compliance and ethical practices.</w:t>
      </w:r>
    </w:p>
    <w:p>
      <w:r>
        <w:rPr>
          <w:rFonts w:ascii="Arial" w:hAnsi="Arial" w:eastAsia="Arial"/>
          <w:b/>
          <w:sz w:val="24"/>
        </w:rPr>
        <w:t xml:space="preserve">Competitive Advantage: </w:t>
      </w:r>
      <w:r>
        <w:rPr>
          <w:rFonts w:ascii="Arial" w:hAnsi="Arial" w:eastAsia="Arial"/>
          <w:sz w:val="24"/>
        </w:rPr>
        <w:t>Our brand uniquely positions itself as a trusted partner, offering tailored solutions that address the specific challenges and requirements of diverse industries. We pledge to:</w:t>
      </w:r>
    </w:p>
    <w:p>
      <w:pPr>
        <w:pStyle w:val="ListBullet"/>
      </w:pPr>
      <w:r>
        <w:rPr>
          <w:rFonts w:ascii="Arial" w:hAnsi="Arial" w:eastAsia="Arial"/>
          <w:sz w:val="24"/>
        </w:rPr>
        <w:t>Deliver cutting-edge, future-proof enterprise solutions</w:t>
      </w:r>
    </w:p>
    <w:p>
      <w:pPr>
        <w:pStyle w:val="ListBullet"/>
      </w:pPr>
      <w:r>
        <w:rPr>
          <w:rFonts w:ascii="Arial" w:hAnsi="Arial" w:eastAsia="Arial"/>
          <w:sz w:val="24"/>
        </w:rPr>
        <w:t>Empower organizations with unparalleled visibility and control</w:t>
      </w:r>
    </w:p>
    <w:p>
      <w:pPr>
        <w:pStyle w:val="ListBullet"/>
      </w:pPr>
      <w:r>
        <w:rPr>
          <w:rFonts w:ascii="Arial" w:hAnsi="Arial" w:eastAsia="Arial"/>
          <w:sz w:val="24"/>
        </w:rPr>
        <w:t>Facilitate data-driven decision-making and agility</w:t>
      </w:r>
    </w:p>
    <w:p>
      <w:pPr>
        <w:pStyle w:val="ListBullet"/>
      </w:pPr>
      <w:r>
        <w:rPr>
          <w:rFonts w:ascii="Arial" w:hAnsi="Arial" w:eastAsia="Arial"/>
          <w:sz w:val="24"/>
        </w:rPr>
        <w:t>Drive quantifiable business impact and measurable ROI</w:t>
      </w:r>
    </w:p>
    <w:p>
      <w:pPr>
        <w:pStyle w:val="ListBullet"/>
      </w:pPr>
      <w:r>
        <w:rPr>
          <w:rFonts w:ascii="Arial" w:hAnsi="Arial" w:eastAsia="Arial"/>
          <w:sz w:val="24"/>
        </w:rPr>
        <w:t>Ensure regulatory compliance and uphold ethical and sustainable practices</w:t>
      </w:r>
    </w:p>
    <w:p>
      <w:r>
        <w:rPr>
          <w:rFonts w:ascii="Arial" w:hAnsi="Arial" w:eastAsia="Arial"/>
          <w:b/>
          <w:sz w:val="24"/>
        </w:rPr>
        <w:t xml:space="preserve">Differentiators: </w:t>
      </w:r>
      <w:r>
        <w:rPr>
          <w:rFonts w:ascii="Arial" w:hAnsi="Arial" w:eastAsia="Arial"/>
          <w:sz w:val="24"/>
        </w:rPr>
      </w:r>
    </w:p>
    <w:p>
      <w:pPr>
        <w:pStyle w:val="ListBullet"/>
      </w:pPr>
      <w:r>
        <w:rPr>
          <w:rFonts w:ascii="Arial" w:hAnsi="Arial" w:eastAsia="Arial"/>
          <w:sz w:val="24"/>
        </w:rPr>
        <w:t>Robust case studies and customer testimonials</w:t>
      </w:r>
    </w:p>
    <w:p>
      <w:pPr>
        <w:pStyle w:val="ListBullet"/>
      </w:pPr>
      <w:r>
        <w:rPr>
          <w:rFonts w:ascii="Arial" w:hAnsi="Arial" w:eastAsia="Arial"/>
          <w:sz w:val="24"/>
        </w:rPr>
        <w:t>Advanced data analytics and AI-powered insights</w:t>
      </w:r>
    </w:p>
    <w:p>
      <w:pPr>
        <w:pStyle w:val="ListBullet"/>
      </w:pPr>
      <w:r>
        <w:rPr>
          <w:rFonts w:ascii="Arial" w:hAnsi="Arial" w:eastAsia="Arial"/>
          <w:sz w:val="24"/>
        </w:rPr>
        <w:t>Stringent security protocols and regulatory compliance</w:t>
      </w:r>
    </w:p>
    <w:p>
      <w:pPr>
        <w:pStyle w:val="ListBullet"/>
      </w:pPr>
      <w:r>
        <w:rPr>
          <w:rFonts w:ascii="Arial" w:hAnsi="Arial" w:eastAsia="Arial"/>
          <w:sz w:val="24"/>
        </w:rPr>
        <w:t>Dedicated customer success teams and ongoing support</w:t>
      </w:r>
    </w:p>
    <w:p>
      <w:pPr>
        <w:pStyle w:val="ListBullet"/>
      </w:pPr>
      <w:r>
        <w:rPr>
          <w:rFonts w:ascii="Arial" w:hAnsi="Arial" w:eastAsia="Arial"/>
          <w:sz w:val="24"/>
        </w:rPr>
        <w:t>Partnerships with renowned technology leaders and industry associations</w:t>
      </w:r>
    </w:p>
    <w:p/>
    <w:p>
      <w:pPr>
        <w:pStyle w:val="Heading1"/>
      </w:pPr>
      <w:r>
        <w:rPr>
          <w:rFonts w:ascii="Arial" w:hAnsi="Arial" w:eastAsia="Arial"/>
          <w:b/>
          <w:color w:val="000000"/>
          <w:sz w:val="34"/>
        </w:rPr>
        <w:t>Fastest Way To First 100 Customers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Detailed Strategy: </w:t>
      </w:r>
      <w:r>
        <w:rPr>
          <w:rFonts w:ascii="Arial" w:hAnsi="Arial" w:eastAsia="Arial"/>
          <w:sz w:val="24"/>
        </w:rPr>
        <w:t>Leverage strategic partnerships with industry influencers, thought leaders, and complementary businesses to gain credibility and access to their established audiences. Collaborate on co-branded content, webinars, and events that showcase the unique value proposition of our solution. Offer exclusive discounts or free trial periods to incentivize their followers to become early adopters.</w:t>
      </w:r>
    </w:p>
    <w:p>
      <w:r>
        <w:rPr>
          <w:rFonts w:ascii="Arial" w:hAnsi="Arial" w:eastAsia="Arial"/>
          <w:b/>
          <w:sz w:val="24"/>
        </w:rPr>
        <w:t xml:space="preserve">Expected Outcome: </w:t>
      </w:r>
      <w:r>
        <w:rPr>
          <w:rFonts w:ascii="Arial" w:hAnsi="Arial" w:eastAsia="Arial"/>
          <w:sz w:val="24"/>
        </w:rPr>
        <w:t>Rapid customer acquisition by tapping into existing networks of potential clients, establishing trust through respected endorsements, and providing compelling incentives for trial and adoption.</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Detailed Strategy: </w:t>
      </w:r>
      <w:r>
        <w:rPr>
          <w:rFonts w:ascii="Arial" w:hAnsi="Arial" w:eastAsia="Arial"/>
          <w:sz w:val="24"/>
        </w:rPr>
        <w:t>Implement a targeted account-based marketing (ABM) campaign focused on high-value enterprise prospects. Utilize data-driven insights to identify key decision-makers and tailor personalized outreach strategies. Develop case studies and ROI calculators to quantify the potential impact of our solution on their specific business challenges and goals.</w:t>
      </w:r>
    </w:p>
    <w:p>
      <w:r>
        <w:rPr>
          <w:rFonts w:ascii="Arial" w:hAnsi="Arial" w:eastAsia="Arial"/>
          <w:b/>
          <w:sz w:val="24"/>
        </w:rPr>
        <w:t xml:space="preserve">Expected Outcome: </w:t>
      </w:r>
      <w:r>
        <w:rPr>
          <w:rFonts w:ascii="Arial" w:hAnsi="Arial" w:eastAsia="Arial"/>
          <w:sz w:val="24"/>
        </w:rPr>
        <w:t>Increased conversion rates and accelerated sales cycles by addressing the unique pain points and priorities of each target account, demonstrating a deep understanding of their needs, and presenting a compelling value proposition.</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Detailed Strategy: </w:t>
      </w:r>
      <w:r>
        <w:rPr>
          <w:rFonts w:ascii="Arial" w:hAnsi="Arial" w:eastAsia="Arial"/>
          <w:sz w:val="24"/>
        </w:rPr>
        <w:t>Launch a referral program that incentivizes existing customers to actively promote our solution within their professional networks. Offer attractive rewards, such as discounts or premium features, for successful referrals. Empower customers with easy-to-share content and resources that highlight the benefits and success stories of using our product.</w:t>
      </w:r>
    </w:p>
    <w:p>
      <w:r>
        <w:rPr>
          <w:rFonts w:ascii="Arial" w:hAnsi="Arial" w:eastAsia="Arial"/>
          <w:b/>
          <w:sz w:val="24"/>
        </w:rPr>
        <w:t xml:space="preserve">Expected Outcome: </w:t>
      </w:r>
      <w:r>
        <w:rPr>
          <w:rFonts w:ascii="Arial" w:hAnsi="Arial" w:eastAsia="Arial"/>
          <w:sz w:val="24"/>
        </w:rPr>
        <w:t>Exponential customer acquisition through word-of-mouth marketing and leveraging the trust and influence of satisfied customers, resulting in a cost-effective and sustainable growth strategy.</w:t>
      </w:r>
    </w:p>
    <w:p/>
    <w:p>
      <w:pPr>
        <w:pStyle w:val="Heading1"/>
      </w:pPr>
      <w:r>
        <w:rPr>
          <w:rFonts w:ascii="Arial" w:hAnsi="Arial" w:eastAsia="Arial"/>
          <w:b/>
          <w:color w:val="000000"/>
          <w:sz w:val="34"/>
        </w:rPr>
        <w:t>Business Model Risks</w:t>
      </w:r>
    </w:p>
    <w:p/>
    <w:p>
      <w:r>
        <w:rPr>
          <w:rFonts w:ascii="Arial" w:hAnsi="Arial" w:eastAsia="Arial"/>
          <w:b/>
          <w:sz w:val="24"/>
        </w:rPr>
        <w:t xml:space="preserve">Risk 1: </w:t>
      </w:r>
      <w:r>
        <w:rPr>
          <w:rFonts w:ascii="Arial" w:hAnsi="Arial" w:eastAsia="Arial"/>
          <w:sz w:val="24"/>
        </w:rPr>
        <w:t>Market saturation and intense competition: The e-commerce market in Pakistan is rapidly growing, attracting numerous players vying for market share. Intense competition could lead to price wars, eroding profit margins and making it challenging to establish a sustainable competitive advantage.</w:t>
      </w:r>
    </w:p>
    <w:p>
      <w:r>
        <w:rPr>
          <w:rFonts w:ascii="Arial" w:hAnsi="Arial" w:eastAsia="Arial"/>
          <w:b/>
          <w:sz w:val="24"/>
        </w:rPr>
        <w:t xml:space="preserve">Risk 2: </w:t>
      </w:r>
      <w:r>
        <w:rPr>
          <w:rFonts w:ascii="Arial" w:hAnsi="Arial" w:eastAsia="Arial"/>
          <w:sz w:val="24"/>
        </w:rPr>
        <w:t>Regulatory and legal compliance: Operating an e-commerce business requires adherence to various regulations, including consumer protection laws, data privacy regulations, and taxation policies. Failure to comply could result in legal penalties, reputational damage, and potential business disruptions.</w:t>
      </w:r>
    </w:p>
    <w:p>
      <w:r>
        <w:rPr>
          <w:rFonts w:ascii="Arial" w:hAnsi="Arial" w:eastAsia="Arial"/>
          <w:b/>
          <w:sz w:val="24"/>
        </w:rPr>
        <w:t xml:space="preserve">Risk 3: </w:t>
      </w:r>
      <w:r>
        <w:rPr>
          <w:rFonts w:ascii="Arial" w:hAnsi="Arial" w:eastAsia="Arial"/>
          <w:sz w:val="24"/>
        </w:rPr>
        <w:t>Cybersecurity and data breaches: As an online platform handling sensitive customer data and financial transactions, the risk of cyber threats, such as hacking, data breaches, and fraud, is significant. A security breach could compromise customer trust, lead to financial losses, and damage the brand's reputation.</w:t>
      </w:r>
    </w:p>
    <w:p>
      <w:r>
        <w:rPr>
          <w:rFonts w:ascii="Arial" w:hAnsi="Arial" w:eastAsia="Arial"/>
          <w:b/>
          <w:sz w:val="24"/>
        </w:rPr>
        <w:t xml:space="preserve">Risk 4: </w:t>
      </w:r>
      <w:r>
        <w:rPr>
          <w:rFonts w:ascii="Arial" w:hAnsi="Arial" w:eastAsia="Arial"/>
          <w:sz w:val="24"/>
        </w:rPr>
        <w:t>Supply chain and logistics challenges: Efficient and reliable supply chain management is crucial for timely delivery of products to customers. Disruptions in logistics, such as transportation delays, inventory mismanagement, or supplier issues, could negatively impact customer satisfaction and business operations.</w:t>
      </w:r>
    </w:p>
    <w:p>
      <w:r>
        <w:rPr>
          <w:rFonts w:ascii="Arial" w:hAnsi="Arial" w:eastAsia="Arial"/>
          <w:b/>
          <w:sz w:val="24"/>
        </w:rPr>
        <w:t xml:space="preserve">Risk 5: </w:t>
      </w:r>
      <w:r>
        <w:rPr>
          <w:rFonts w:ascii="Arial" w:hAnsi="Arial" w:eastAsia="Arial"/>
          <w:sz w:val="24"/>
        </w:rPr>
        <w:t>Technological obsolescence: The e-commerce landscape is rapidly evolving, with new technologies and consumer preferences emerging constantly. Failure to adapt and innovate could lead to the platform becoming outdated, resulting in a loss of competitive edge and market share.</w:t>
      </w:r>
    </w:p>
    <w:p>
      <w:r>
        <w:rPr>
          <w:rFonts w:ascii="Arial" w:hAnsi="Arial" w:eastAsia="Arial"/>
          <w:b/>
          <w:sz w:val="24"/>
        </w:rPr>
        <w:t xml:space="preserve">Risk 6: </w:t>
      </w:r>
      <w:r>
        <w:rPr>
          <w:rFonts w:ascii="Arial" w:hAnsi="Arial" w:eastAsia="Arial"/>
          <w:sz w:val="24"/>
        </w:rPr>
        <w:t>Economic and political instability: Pakistan's economic and political environment can be volatile, with factors such as inflation, currency fluctuations, and policy changes potentially impacting consumer spending, operational costs, and overall business viability.</w:t>
      </w:r>
    </w:p>
    <w:p>
      <w:r>
        <w:rPr>
          <w:rFonts w:ascii="Arial" w:hAnsi="Arial" w:eastAsia="Arial"/>
          <w:b/>
          <w:sz w:val="24"/>
        </w:rPr>
        <w:t xml:space="preserve">Risk 7: </w:t>
      </w:r>
      <w:r>
        <w:rPr>
          <w:rFonts w:ascii="Arial" w:hAnsi="Arial" w:eastAsia="Arial"/>
          <w:sz w:val="24"/>
        </w:rPr>
        <w:t>Dependence on third-party services: Reliance on external providers for payment gateways, logistics, and other critical services could pose risks if these partnerships are disrupted or terminated, leading to operational challenges and potential revenue losses.</w:t>
      </w:r>
    </w:p>
    <w:p>
      <w:r>
        <w:rPr>
          <w:rFonts w:ascii="Arial" w:hAnsi="Arial" w:eastAsia="Arial"/>
          <w:b/>
          <w:sz w:val="24"/>
        </w:rPr>
        <w:t xml:space="preserve">Risk 8: </w:t>
      </w:r>
      <w:r>
        <w:rPr>
          <w:rFonts w:ascii="Arial" w:hAnsi="Arial" w:eastAsia="Arial"/>
          <w:sz w:val="24"/>
        </w:rPr>
        <w:t>Scalability and growth challenges: As the business expands, managing growth effectively, ensuring consistent service quality, and maintaining operational efficiency could become increasingly complex, potentially hindering the ability to capitalize on market opportunities.</w:t>
      </w:r>
    </w:p>
    <w:p/>
    <w:p>
      <w:pPr>
        <w:pStyle w:val="Heading1"/>
      </w:pPr>
      <w:r>
        <w:rPr>
          <w:rFonts w:ascii="Arial" w:hAnsi="Arial" w:eastAsia="Arial"/>
          <w:b/>
          <w:color w:val="000000"/>
          <w:sz w:val="34"/>
        </w:rPr>
        <w:t>Advice From Steve Jobs</w:t>
      </w:r>
    </w:p>
    <w:p/>
    <w:p>
      <w:r>
        <w:rPr>
          <w:rFonts w:ascii="Arial" w:hAnsi="Arial" w:eastAsia="Arial"/>
          <w:b/>
          <w:sz w:val="24"/>
        </w:rPr>
        <w:t xml:space="preserve">Revenue Model: </w:t>
      </w:r>
      <w:r>
        <w:rPr>
          <w:rFonts w:ascii="Arial" w:hAnsi="Arial" w:eastAsia="Arial"/>
          <w:sz w:val="24"/>
        </w:rPr>
        <w:t>Recurring subscription-based revenue from enterprise clients for our comprehensive B2B solution suite.</w:t>
      </w:r>
    </w:p>
    <w:p>
      <w:r>
        <w:rPr>
          <w:rFonts w:ascii="Arial" w:hAnsi="Arial" w:eastAsia="Arial"/>
          <w:b/>
          <w:sz w:val="24"/>
        </w:rPr>
        <w:t xml:space="preserve">Key Performance Indicators (KPIs): </w:t>
      </w:r>
      <w:r>
        <w:rPr>
          <w:rFonts w:ascii="Arial" w:hAnsi="Arial" w:eastAsia="Arial"/>
          <w:sz w:val="24"/>
        </w:rPr>
      </w:r>
    </w:p>
    <w:p>
      <w:pPr>
        <w:pStyle w:val="ListBullet"/>
      </w:pPr>
      <w:r>
        <w:rPr>
          <w:rFonts w:ascii="Arial" w:hAnsi="Arial" w:eastAsia="Arial"/>
          <w:b/>
          <w:sz w:val="24"/>
        </w:rPr>
        <w:t xml:space="preserve">Customer Acquisition: </w:t>
      </w:r>
      <w:r>
        <w:rPr>
          <w:rFonts w:ascii="Arial" w:hAnsi="Arial" w:eastAsia="Arial"/>
          <w:sz w:val="24"/>
        </w:rPr>
        <w:t>Number of new enterprise clients secured.</w:t>
      </w:r>
    </w:p>
    <w:p>
      <w:pPr>
        <w:pStyle w:val="ListBullet"/>
      </w:pPr>
      <w:r>
        <w:rPr>
          <w:rFonts w:ascii="Arial" w:hAnsi="Arial" w:eastAsia="Arial"/>
          <w:b/>
          <w:sz w:val="24"/>
        </w:rPr>
        <w:t xml:space="preserve">Customer Retention: </w:t>
      </w:r>
      <w:r>
        <w:rPr>
          <w:rFonts w:ascii="Arial" w:hAnsi="Arial" w:eastAsia="Arial"/>
          <w:sz w:val="24"/>
        </w:rPr>
        <w:t>Percentage of existing clients renewing subscriptions.</w:t>
      </w:r>
    </w:p>
    <w:p>
      <w:pPr>
        <w:pStyle w:val="ListBullet"/>
      </w:pPr>
      <w:r>
        <w:rPr>
          <w:rFonts w:ascii="Arial" w:hAnsi="Arial" w:eastAsia="Arial"/>
          <w:b/>
          <w:sz w:val="24"/>
        </w:rPr>
        <w:t xml:space="preserve">Revenue Growth: </w:t>
      </w:r>
      <w:r>
        <w:rPr>
          <w:rFonts w:ascii="Arial" w:hAnsi="Arial" w:eastAsia="Arial"/>
          <w:sz w:val="24"/>
        </w:rPr>
        <w:t>Year-over-year increase in total revenue.</w:t>
      </w:r>
    </w:p>
    <w:p>
      <w:pPr>
        <w:pStyle w:val="ListBullet"/>
      </w:pPr>
      <w:r>
        <w:rPr>
          <w:rFonts w:ascii="Arial" w:hAnsi="Arial" w:eastAsia="Arial"/>
          <w:b/>
          <w:sz w:val="24"/>
        </w:rPr>
        <w:t xml:space="preserve">Solution Adoption: </w:t>
      </w:r>
      <w:r>
        <w:rPr>
          <w:rFonts w:ascii="Arial" w:hAnsi="Arial" w:eastAsia="Arial"/>
          <w:sz w:val="24"/>
        </w:rPr>
        <w:t>Percentage of enterprise features/modules actively utilized.</w:t>
      </w:r>
    </w:p>
    <w:p>
      <w:pPr>
        <w:pStyle w:val="ListBullet"/>
      </w:pPr>
      <w:r>
        <w:rPr>
          <w:rFonts w:ascii="Arial" w:hAnsi="Arial" w:eastAsia="Arial"/>
          <w:b/>
          <w:sz w:val="24"/>
        </w:rPr>
        <w:t xml:space="preserve">Customer Satisfaction: </w:t>
      </w:r>
      <w:r>
        <w:rPr>
          <w:rFonts w:ascii="Arial" w:hAnsi="Arial" w:eastAsia="Arial"/>
          <w:sz w:val="24"/>
        </w:rPr>
        <w:t>Net Promoter Score (NPS) and customer feedback ratings.</w:t>
      </w:r>
    </w:p>
    <w:p>
      <w:pPr>
        <w:pStyle w:val="ListBullet"/>
      </w:pPr>
      <w:r>
        <w:rPr>
          <w:rFonts w:ascii="Arial" w:hAnsi="Arial" w:eastAsia="Arial"/>
          <w:b/>
          <w:sz w:val="24"/>
        </w:rPr>
        <w:t xml:space="preserve">Operational Efficiency: </w:t>
      </w:r>
      <w:r>
        <w:rPr>
          <w:rFonts w:ascii="Arial" w:hAnsi="Arial" w:eastAsia="Arial"/>
          <w:sz w:val="24"/>
        </w:rPr>
        <w:t>Reduction in client process cycle times and operational costs.</w:t>
      </w:r>
    </w:p>
    <w:p>
      <w:r>
        <w:rPr>
          <w:rFonts w:ascii="Arial" w:hAnsi="Arial" w:eastAsia="Arial"/>
          <w:b/>
          <w:sz w:val="24"/>
        </w:rPr>
        <w:t xml:space="preserve">Success Benchmarks: </w:t>
      </w:r>
      <w:r>
        <w:rPr>
          <w:rFonts w:ascii="Arial" w:hAnsi="Arial" w:eastAsia="Arial"/>
          <w:sz w:val="24"/>
        </w:rPr>
      </w:r>
    </w:p>
    <w:p>
      <w:pPr>
        <w:pStyle w:val="ListBullet"/>
      </w:pPr>
      <w:r>
        <w:rPr>
          <w:rFonts w:ascii="Arial" w:hAnsi="Arial" w:eastAsia="Arial"/>
          <w:sz w:val="24"/>
        </w:rPr>
        <w:t>Achieve a 25% year-over-year increase in total revenue within the first 3 years.</w:t>
      </w:r>
    </w:p>
    <w:p>
      <w:pPr>
        <w:pStyle w:val="ListBullet"/>
      </w:pPr>
      <w:r>
        <w:rPr>
          <w:rFonts w:ascii="Arial" w:hAnsi="Arial" w:eastAsia="Arial"/>
          <w:sz w:val="24"/>
        </w:rPr>
        <w:t>Secure at least 50 new enterprise clients within the first 12 months.</w:t>
      </w:r>
    </w:p>
    <w:p>
      <w:pPr>
        <w:pStyle w:val="ListBullet"/>
      </w:pPr>
      <w:r>
        <w:rPr>
          <w:rFonts w:ascii="Arial" w:hAnsi="Arial" w:eastAsia="Arial"/>
          <w:sz w:val="24"/>
        </w:rPr>
        <w:t>Maintain a customer retention rate of 90% or higher.</w:t>
      </w:r>
    </w:p>
    <w:p>
      <w:pPr>
        <w:pStyle w:val="ListBullet"/>
      </w:pPr>
      <w:r>
        <w:rPr>
          <w:rFonts w:ascii="Arial" w:hAnsi="Arial" w:eastAsia="Arial"/>
          <w:sz w:val="24"/>
        </w:rPr>
        <w:t>Attain an NPS of 8 or above, indicating strong customer loyalty and advocacy.</w:t>
      </w:r>
    </w:p>
    <w:p>
      <w:pPr>
        <w:pStyle w:val="ListBullet"/>
      </w:pPr>
      <w:r>
        <w:rPr>
          <w:rFonts w:ascii="Arial" w:hAnsi="Arial" w:eastAsia="Arial"/>
          <w:sz w:val="24"/>
        </w:rPr>
        <w:t>Demonstrate quantifiable process optimization and cost savings for at least 75% of clients.</w:t>
      </w:r>
    </w:p>
    <w:p/>
    <w:p>
      <w:pPr>
        <w:pStyle w:val="Heading1"/>
      </w:pPr>
      <w:r>
        <w:rPr>
          <w:rFonts w:ascii="Arial" w:hAnsi="Arial" w:eastAsia="Arial"/>
          <w:b/>
          <w:color w:val="000000"/>
          <w:sz w:val="34"/>
        </w:rPr>
        <w:t>Advice From Elon Musk</w:t>
      </w:r>
    </w:p>
    <w:p/>
    <w:p>
      <w:r>
        <w:rPr>
          <w:rFonts w:ascii="Arial" w:hAnsi="Arial" w:eastAsia="Arial"/>
          <w:b/>
          <w:sz w:val="24"/>
        </w:rPr>
        <w:t xml:space="preserve">Target Market: </w:t>
      </w:r>
      <w:r>
        <w:rPr>
          <w:rFonts w:ascii="Arial" w:hAnsi="Arial" w:eastAsia="Arial"/>
          <w:sz w:val="24"/>
        </w:rPr>
        <w:t>Elon Musk's Advice:</w:t>
      </w:r>
    </w:p>
    <w:p>
      <w:r>
        <w:rPr>
          <w:rFonts w:ascii="Arial" w:hAnsi="Arial" w:eastAsia="Arial"/>
          <w:b/>
          <w:sz w:val="24"/>
        </w:rPr>
        <w:t xml:space="preserve">Market-Entry Strategies: </w:t>
      </w:r>
      <w:r>
        <w:rPr>
          <w:rFonts w:ascii="Arial" w:hAnsi="Arial" w:eastAsia="Arial"/>
          <w:sz w:val="24"/>
        </w:rPr>
      </w:r>
    </w:p>
    <w:p>
      <w:pPr>
        <w:pStyle w:val="ListBullet"/>
      </w:pPr>
      <w:r>
        <w:rPr>
          <w:rFonts w:ascii="Arial" w:hAnsi="Arial" w:eastAsia="Arial"/>
          <w:sz w:val="24"/>
        </w:rPr>
        <w:t>Disrupt the status quo by offering a radically simplified and user-friendly solution that eliminates pain points.</w:t>
      </w:r>
    </w:p>
    <w:p>
      <w:pPr>
        <w:pStyle w:val="ListBullet"/>
      </w:pPr>
      <w:r>
        <w:rPr>
          <w:rFonts w:ascii="Arial" w:hAnsi="Arial" w:eastAsia="Arial"/>
          <w:sz w:val="24"/>
        </w:rPr>
        <w:t>Leverage emerging technologies like AI, blockchain, and IoT to create a differentiated product experience.</w:t>
      </w:r>
    </w:p>
    <w:p>
      <w:pPr>
        <w:pStyle w:val="ListBullet"/>
      </w:pPr>
      <w:r>
        <w:rPr>
          <w:rFonts w:ascii="Arial" w:hAnsi="Arial" w:eastAsia="Arial"/>
          <w:sz w:val="24"/>
        </w:rPr>
        <w:t>Partner with industry leaders and influencers to gain early market traction and credibility.</w:t>
      </w:r>
    </w:p>
    <w:p>
      <w:r>
        <w:rPr>
          <w:rFonts w:ascii="Arial" w:hAnsi="Arial" w:eastAsia="Arial"/>
          <w:b/>
          <w:sz w:val="24"/>
        </w:rPr>
        <w:t xml:space="preserve">Customer Acquisition Tactics: </w:t>
      </w:r>
      <w:r>
        <w:rPr>
          <w:rFonts w:ascii="Arial" w:hAnsi="Arial" w:eastAsia="Arial"/>
          <w:sz w:val="24"/>
        </w:rPr>
      </w:r>
    </w:p>
    <w:p>
      <w:pPr>
        <w:pStyle w:val="ListBullet"/>
      </w:pPr>
      <w:r>
        <w:rPr>
          <w:rFonts w:ascii="Arial" w:hAnsi="Arial" w:eastAsia="Arial"/>
          <w:sz w:val="24"/>
        </w:rPr>
        <w:t>Implement a viral referral program that incentivizes customers to promote your solution.</w:t>
      </w:r>
    </w:p>
    <w:p>
      <w:pPr>
        <w:pStyle w:val="ListBullet"/>
      </w:pPr>
      <w:r>
        <w:rPr>
          <w:rFonts w:ascii="Arial" w:hAnsi="Arial" w:eastAsia="Arial"/>
          <w:sz w:val="24"/>
        </w:rPr>
        <w:t>Host thought-provoking events and workshops to showcase your expertise and engage prospects.</w:t>
      </w:r>
    </w:p>
    <w:p>
      <w:pPr>
        <w:pStyle w:val="ListBullet"/>
      </w:pPr>
      <w:r>
        <w:rPr>
          <w:rFonts w:ascii="Arial" w:hAnsi="Arial" w:eastAsia="Arial"/>
          <w:sz w:val="24"/>
        </w:rPr>
        <w:t>Leverage social media and content marketing to build a loyal following and establish industry authority.</w:t>
      </w:r>
    </w:p>
    <w:p>
      <w:r>
        <w:rPr>
          <w:rFonts w:ascii="Arial" w:hAnsi="Arial" w:eastAsia="Arial"/>
          <w:b/>
          <w:sz w:val="24"/>
        </w:rPr>
        <w:t xml:space="preserve">Product Positioning: </w:t>
      </w:r>
      <w:r>
        <w:rPr>
          <w:rFonts w:ascii="Arial" w:hAnsi="Arial" w:eastAsia="Arial"/>
          <w:sz w:val="24"/>
        </w:rPr>
      </w:r>
    </w:p>
    <w:p>
      <w:pPr>
        <w:pStyle w:val="ListBullet"/>
      </w:pPr>
      <w:r>
        <w:rPr>
          <w:rFonts w:ascii="Arial" w:hAnsi="Arial" w:eastAsia="Arial"/>
          <w:sz w:val="24"/>
        </w:rPr>
        <w:t>Position your solution as a game-changer that empowers customers to achieve unprecedented efficiency and growth.</w:t>
      </w:r>
    </w:p>
    <w:p>
      <w:pPr>
        <w:pStyle w:val="ListBullet"/>
      </w:pPr>
      <w:r>
        <w:rPr>
          <w:rFonts w:ascii="Arial" w:hAnsi="Arial" w:eastAsia="Arial"/>
          <w:sz w:val="24"/>
        </w:rPr>
        <w:t>Emphasize the long-term cost savings and competitive advantages your solution provides.</w:t>
      </w:r>
    </w:p>
    <w:p>
      <w:pPr>
        <w:pStyle w:val="ListBullet"/>
      </w:pPr>
      <w:r>
        <w:rPr>
          <w:rFonts w:ascii="Arial" w:hAnsi="Arial" w:eastAsia="Arial"/>
          <w:sz w:val="24"/>
        </w:rPr>
        <w:t>Highlight your commitment to continuous innovation and staying ahead of market trends.</w:t>
      </w:r>
    </w:p>
    <w:p>
      <w:r>
        <w:rPr>
          <w:rFonts w:ascii="Arial" w:hAnsi="Arial" w:eastAsia="Arial"/>
          <w:b/>
          <w:sz w:val="24"/>
        </w:rPr>
        <w:t xml:space="preserve">Growth Hacks: </w:t>
      </w:r>
      <w:r>
        <w:rPr>
          <w:rFonts w:ascii="Arial" w:hAnsi="Arial" w:eastAsia="Arial"/>
          <w:sz w:val="24"/>
        </w:rPr>
      </w:r>
    </w:p>
    <w:p>
      <w:pPr>
        <w:pStyle w:val="ListBullet"/>
      </w:pPr>
      <w:r>
        <w:rPr>
          <w:rFonts w:ascii="Arial" w:hAnsi="Arial" w:eastAsia="Arial"/>
          <w:sz w:val="24"/>
        </w:rPr>
        <w:t>Offer a freemium model to attract users and upsell premium features once they experience the value.</w:t>
      </w:r>
    </w:p>
    <w:p>
      <w:pPr>
        <w:pStyle w:val="ListBullet"/>
      </w:pPr>
      <w:r>
        <w:rPr>
          <w:rFonts w:ascii="Arial" w:hAnsi="Arial" w:eastAsia="Arial"/>
          <w:sz w:val="24"/>
        </w:rPr>
        <w:t>Implement a referral program that rewards customers for bringing in new business.</w:t>
      </w:r>
    </w:p>
    <w:p>
      <w:pPr>
        <w:pStyle w:val="ListBullet"/>
      </w:pPr>
      <w:r>
        <w:rPr>
          <w:rFonts w:ascii="Arial" w:hAnsi="Arial" w:eastAsia="Arial"/>
          <w:sz w:val="24"/>
        </w:rPr>
        <w:t>Leverage strategic partnerships and acquisitions to rapidly expand your product offerings and market reach.</w:t>
      </w:r>
    </w:p>
    <w:p/>
    <w:p>
      <w:pPr>
        <w:pStyle w:val="Heading1"/>
      </w:pPr>
      <w:r>
        <w:rPr>
          <w:rFonts w:ascii="Arial" w:hAnsi="Arial" w:eastAsia="Arial"/>
          <w:b/>
          <w:color w:val="000000"/>
          <w:sz w:val="34"/>
        </w:rPr>
        <w:t>Advice From Jeff Bezos</w:t>
      </w:r>
    </w:p>
    <w:p/>
    <w:p>
      <w:r>
        <w:rPr>
          <w:rFonts w:ascii="Arial" w:hAnsi="Arial" w:eastAsia="Arial"/>
          <w:b/>
          <w:sz w:val="24"/>
        </w:rPr>
        <w:t xml:space="preserve">Customer Focus: </w:t>
      </w:r>
      <w:r>
        <w:rPr>
          <w:rFonts w:ascii="Arial" w:hAnsi="Arial" w:eastAsia="Arial"/>
          <w:sz w:val="24"/>
        </w:rPr>
        <w:t>Obsess over delivering exceptional customer experiences by continuously gathering feedback, analyzing data, and iterating to meet evolving needs. Prioritize user-centric design, intuitive interfaces, and seamless integration across touchpoints.</w:t>
      </w:r>
    </w:p>
    <w:p>
      <w:r>
        <w:rPr>
          <w:rFonts w:ascii="Arial" w:hAnsi="Arial" w:eastAsia="Arial"/>
          <w:b/>
          <w:sz w:val="24"/>
        </w:rPr>
        <w:t xml:space="preserve">Data-Driven Decisions: </w:t>
      </w:r>
      <w:r>
        <w:rPr>
          <w:rFonts w:ascii="Arial" w:hAnsi="Arial" w:eastAsia="Arial"/>
          <w:sz w:val="24"/>
        </w:rPr>
        <w:t>Leverage advanced analytics and real-time insights to inform strategic decisions, optimize operations, and drive innovation. Implement robust data collection, analysis, and reporting mechanisms to uncover valuable patterns and trends.</w:t>
      </w:r>
    </w:p>
    <w:p>
      <w:r>
        <w:rPr>
          <w:rFonts w:ascii="Arial" w:hAnsi="Arial" w:eastAsia="Arial"/>
          <w:b/>
          <w:sz w:val="24"/>
        </w:rPr>
        <w:t xml:space="preserve">Scalable Infrastructure: </w:t>
      </w:r>
      <w:r>
        <w:rPr>
          <w:rFonts w:ascii="Arial" w:hAnsi="Arial" w:eastAsia="Arial"/>
          <w:sz w:val="24"/>
        </w:rPr>
        <w:t>Build a flexible, modular, and scalable technology stack capable of handling rapid growth and accommodating future expansions. Invest in cloud computing, automation, and continuous integration/deployment pipelines for agility and cost-efficiency.</w:t>
      </w:r>
    </w:p>
    <w:p>
      <w:r>
        <w:rPr>
          <w:rFonts w:ascii="Arial" w:hAnsi="Arial" w:eastAsia="Arial"/>
          <w:b/>
          <w:sz w:val="24"/>
        </w:rPr>
        <w:t xml:space="preserve">Culture of Innovation: </w:t>
      </w:r>
      <w:r>
        <w:rPr>
          <w:rFonts w:ascii="Arial" w:hAnsi="Arial" w:eastAsia="Arial"/>
          <w:sz w:val="24"/>
        </w:rPr>
        <w:t>Foster a culture that encourages experimentation, embraces failure as a learning opportunity, and rewards innovative thinking. Empower cross-functional teams to ideate, prototype, and rapidly test new concepts.</w:t>
      </w:r>
    </w:p>
    <w:p>
      <w:r>
        <w:rPr>
          <w:rFonts w:ascii="Arial" w:hAnsi="Arial" w:eastAsia="Arial"/>
          <w:b/>
          <w:sz w:val="24"/>
        </w:rPr>
        <w:t xml:space="preserve">Strategic Partnerships: </w:t>
      </w:r>
      <w:r>
        <w:rPr>
          <w:rFonts w:ascii="Arial" w:hAnsi="Arial" w:eastAsia="Arial"/>
          <w:sz w:val="24"/>
        </w:rPr>
        <w:t>Identify and cultivate strategic partnerships with complementary businesses, technology providers, and industry influencers. Leverage synergies to expand reach, enhance capabilities, and accelerate growth.</w:t>
      </w:r>
    </w:p>
    <w:p>
      <w:r>
        <w:rPr>
          <w:rFonts w:ascii="Arial" w:hAnsi="Arial" w:eastAsia="Arial"/>
          <w:b/>
          <w:sz w:val="24"/>
        </w:rPr>
        <w:t xml:space="preserve">Operational Excellence: </w:t>
      </w:r>
      <w:r>
        <w:rPr>
          <w:rFonts w:ascii="Arial" w:hAnsi="Arial" w:eastAsia="Arial"/>
          <w:sz w:val="24"/>
        </w:rPr>
        <w:t>Implement lean principles, streamline processes, and optimize resource allocation for maximum efficiency. Continuously monitor performance metrics, identify bottlenecks, and implement data-driven improvements.</w:t>
      </w:r>
    </w:p>
    <w:p>
      <w:r>
        <w:rPr>
          <w:rFonts w:ascii="Arial" w:hAnsi="Arial" w:eastAsia="Arial"/>
          <w:b/>
          <w:sz w:val="24"/>
        </w:rPr>
        <w:t xml:space="preserve">Talent Acquisition: </w:t>
      </w:r>
      <w:r>
        <w:rPr>
          <w:rFonts w:ascii="Arial" w:hAnsi="Arial" w:eastAsia="Arial"/>
          <w:sz w:val="24"/>
        </w:rPr>
        <w:t>Attract and retain top talent by offering competitive compensation, growth opportunities, and a compelling vision. Prioritize hiring for cultural fit, intellectual curiosity, and a customer-obsessed mindset.</w:t>
      </w:r>
    </w:p>
    <w:p>
      <w:r>
        <w:rPr>
          <w:rFonts w:ascii="Arial" w:hAnsi="Arial" w:eastAsia="Arial"/>
          <w:b/>
          <w:sz w:val="24"/>
        </w:rPr>
        <w:t xml:space="preserve">Long-Term Thinking: </w:t>
      </w:r>
      <w:r>
        <w:rPr>
          <w:rFonts w:ascii="Arial" w:hAnsi="Arial" w:eastAsia="Arial"/>
          <w:sz w:val="24"/>
        </w:rPr>
        <w:t>Maintain unwavering focus on long-term sustainability and value creation, even at the expense of short-term gains. Invest in R&amp;D, emerging technologies, and forward-looking strategies to stay ahead of the curve.</w:t>
      </w:r>
    </w:p>
    <w:p/>
    <w:p>
      <w:pPr>
        <w:pStyle w:val="Heading1"/>
      </w:pPr>
      <w:r>
        <w:rPr>
          <w:rFonts w:ascii="Arial" w:hAnsi="Arial" w:eastAsia="Arial"/>
          <w:b/>
          <w:color w:val="000000"/>
          <w:sz w:val="34"/>
        </w:rPr>
        <w:t>Advice From Peter Thiel</w:t>
      </w:r>
    </w:p>
    <w:p/>
    <w:p>
      <w:r>
        <w:rPr>
          <w:rFonts w:ascii="Arial" w:hAnsi="Arial" w:eastAsia="Arial"/>
          <w:b/>
          <w:sz w:val="24"/>
        </w:rPr>
        <w:t xml:space="preserve">Revenue Model: </w:t>
      </w:r>
      <w:r>
        <w:rPr>
          <w:rFonts w:ascii="Arial" w:hAnsi="Arial" w:eastAsia="Arial"/>
          <w:sz w:val="24"/>
        </w:rPr>
        <w:t>Recurring subscription-based revenue from enterprise clients for our comprehensive B2B solution suite.</w:t>
      </w:r>
    </w:p>
    <w:p>
      <w:r>
        <w:rPr>
          <w:rFonts w:ascii="Arial" w:hAnsi="Arial" w:eastAsia="Arial"/>
          <w:b/>
          <w:sz w:val="24"/>
        </w:rPr>
        <w:t xml:space="preserve">Key Performance Indicators (KPIs): </w:t>
      </w:r>
      <w:r>
        <w:rPr>
          <w:rFonts w:ascii="Arial" w:hAnsi="Arial" w:eastAsia="Arial"/>
          <w:sz w:val="24"/>
        </w:rPr>
      </w:r>
    </w:p>
    <w:p>
      <w:pPr>
        <w:pStyle w:val="ListBullet"/>
      </w:pPr>
      <w:r>
        <w:rPr>
          <w:rFonts w:ascii="Arial" w:hAnsi="Arial" w:eastAsia="Arial"/>
          <w:b/>
          <w:sz w:val="24"/>
        </w:rPr>
        <w:t xml:space="preserve">Customer Acquisition: </w:t>
      </w:r>
      <w:r>
        <w:rPr>
          <w:rFonts w:ascii="Arial" w:hAnsi="Arial" w:eastAsia="Arial"/>
          <w:sz w:val="24"/>
        </w:rPr>
        <w:t>Number of new enterprise clients secured.</w:t>
      </w:r>
    </w:p>
    <w:p>
      <w:pPr>
        <w:pStyle w:val="ListBullet"/>
      </w:pPr>
      <w:r>
        <w:rPr>
          <w:rFonts w:ascii="Arial" w:hAnsi="Arial" w:eastAsia="Arial"/>
          <w:b/>
          <w:sz w:val="24"/>
        </w:rPr>
        <w:t xml:space="preserve">Customer Retention: </w:t>
      </w:r>
      <w:r>
        <w:rPr>
          <w:rFonts w:ascii="Arial" w:hAnsi="Arial" w:eastAsia="Arial"/>
          <w:sz w:val="24"/>
        </w:rPr>
        <w:t>Percentage of existing clients renewing subscriptions.</w:t>
      </w:r>
    </w:p>
    <w:p>
      <w:pPr>
        <w:pStyle w:val="ListBullet"/>
      </w:pPr>
      <w:r>
        <w:rPr>
          <w:rFonts w:ascii="Arial" w:hAnsi="Arial" w:eastAsia="Arial"/>
          <w:b/>
          <w:sz w:val="24"/>
        </w:rPr>
        <w:t xml:space="preserve">Revenue Growth: </w:t>
      </w:r>
      <w:r>
        <w:rPr>
          <w:rFonts w:ascii="Arial" w:hAnsi="Arial" w:eastAsia="Arial"/>
          <w:sz w:val="24"/>
        </w:rPr>
        <w:t>Year-over-year increase in total revenue.</w:t>
      </w:r>
    </w:p>
    <w:p>
      <w:pPr>
        <w:pStyle w:val="ListBullet"/>
      </w:pPr>
      <w:r>
        <w:rPr>
          <w:rFonts w:ascii="Arial" w:hAnsi="Arial" w:eastAsia="Arial"/>
          <w:b/>
          <w:sz w:val="24"/>
        </w:rPr>
        <w:t xml:space="preserve">Solution Adoption: </w:t>
      </w:r>
      <w:r>
        <w:rPr>
          <w:rFonts w:ascii="Arial" w:hAnsi="Arial" w:eastAsia="Arial"/>
          <w:sz w:val="24"/>
        </w:rPr>
        <w:t>Percentage of enterprise features/modules actively utilized.</w:t>
      </w:r>
    </w:p>
    <w:p>
      <w:pPr>
        <w:pStyle w:val="ListBullet"/>
      </w:pPr>
      <w:r>
        <w:rPr>
          <w:rFonts w:ascii="Arial" w:hAnsi="Arial" w:eastAsia="Arial"/>
          <w:b/>
          <w:sz w:val="24"/>
        </w:rPr>
        <w:t xml:space="preserve">Customer Satisfaction: </w:t>
      </w:r>
      <w:r>
        <w:rPr>
          <w:rFonts w:ascii="Arial" w:hAnsi="Arial" w:eastAsia="Arial"/>
          <w:sz w:val="24"/>
        </w:rPr>
        <w:t>Net Promoter Score (NPS) and customer feedback ratings.</w:t>
      </w:r>
    </w:p>
    <w:p>
      <w:pPr>
        <w:pStyle w:val="ListBullet"/>
      </w:pPr>
      <w:r>
        <w:rPr>
          <w:rFonts w:ascii="Arial" w:hAnsi="Arial" w:eastAsia="Arial"/>
          <w:b/>
          <w:sz w:val="24"/>
        </w:rPr>
        <w:t xml:space="preserve">Operational Efficiency: </w:t>
      </w:r>
      <w:r>
        <w:rPr>
          <w:rFonts w:ascii="Arial" w:hAnsi="Arial" w:eastAsia="Arial"/>
          <w:sz w:val="24"/>
        </w:rPr>
        <w:t>Reduction in client process cycle times and operational costs.</w:t>
      </w:r>
    </w:p>
    <w:p>
      <w:r>
        <w:rPr>
          <w:rFonts w:ascii="Arial" w:hAnsi="Arial" w:eastAsia="Arial"/>
          <w:b/>
          <w:sz w:val="24"/>
        </w:rPr>
        <w:t xml:space="preserve">Success Benchmarks: </w:t>
      </w:r>
      <w:r>
        <w:rPr>
          <w:rFonts w:ascii="Arial" w:hAnsi="Arial" w:eastAsia="Arial"/>
          <w:sz w:val="24"/>
        </w:rPr>
      </w:r>
    </w:p>
    <w:p>
      <w:pPr>
        <w:pStyle w:val="ListBullet"/>
      </w:pPr>
      <w:r>
        <w:rPr>
          <w:rFonts w:ascii="Arial" w:hAnsi="Arial" w:eastAsia="Arial"/>
          <w:sz w:val="24"/>
        </w:rPr>
        <w:t>Achieve a 25% year-over-year increase in total revenue within the first 3 years.</w:t>
      </w:r>
    </w:p>
    <w:p>
      <w:pPr>
        <w:pStyle w:val="ListBullet"/>
      </w:pPr>
      <w:r>
        <w:rPr>
          <w:rFonts w:ascii="Arial" w:hAnsi="Arial" w:eastAsia="Arial"/>
          <w:sz w:val="24"/>
        </w:rPr>
        <w:t>Secure at least 50 new enterprise clients within the first 12 months.</w:t>
      </w:r>
    </w:p>
    <w:p>
      <w:pPr>
        <w:pStyle w:val="ListBullet"/>
      </w:pPr>
      <w:r>
        <w:rPr>
          <w:rFonts w:ascii="Arial" w:hAnsi="Arial" w:eastAsia="Arial"/>
          <w:sz w:val="24"/>
        </w:rPr>
        <w:t>Maintain a customer retention rate of 90% or higher.</w:t>
      </w:r>
    </w:p>
    <w:p>
      <w:pPr>
        <w:pStyle w:val="ListBullet"/>
      </w:pPr>
      <w:r>
        <w:rPr>
          <w:rFonts w:ascii="Arial" w:hAnsi="Arial" w:eastAsia="Arial"/>
          <w:sz w:val="24"/>
        </w:rPr>
        <w:t>Attain an NPS of 8 or above, indicating strong customer loyalty and advocacy.</w:t>
      </w:r>
    </w:p>
    <w:p>
      <w:pPr>
        <w:pStyle w:val="ListBullet"/>
      </w:pPr>
      <w:r>
        <w:rPr>
          <w:rFonts w:ascii="Arial" w:hAnsi="Arial" w:eastAsia="Arial"/>
          <w:sz w:val="24"/>
        </w:rPr>
        <w:t>Demonstrate quantifiable process optimization and cost savings for at least 75% of clients.</w:t>
      </w:r>
    </w:p>
    <w:p/>
    <w:p>
      <w:pPr>
        <w:pStyle w:val="Heading1"/>
      </w:pPr>
      <w:r>
        <w:rPr>
          <w:rFonts w:ascii="Arial" w:hAnsi="Arial" w:eastAsia="Arial"/>
          <w:b/>
          <w:color w:val="000000"/>
          <w:sz w:val="34"/>
        </w:rPr>
        <w:t>Advice From Mark Zuckerberg</w:t>
      </w:r>
    </w:p>
    <w:p/>
    <w:p>
      <w:r>
        <w:rPr>
          <w:rFonts w:ascii="Arial" w:hAnsi="Arial" w:eastAsia="Arial"/>
          <w:b/>
          <w:sz w:val="24"/>
        </w:rPr>
        <w:t xml:space="preserve">Definition of Success: </w:t>
      </w:r>
      <w:r>
        <w:rPr>
          <w:rFonts w:ascii="Arial" w:hAnsi="Arial" w:eastAsia="Arial"/>
          <w:sz w:val="24"/>
        </w:rPr>
      </w:r>
    </w:p>
    <w:p>
      <w:r>
        <w:rPr>
          <w:rFonts w:ascii="Arial" w:hAnsi="Arial" w:eastAsia="Arial"/>
          <w:b/>
          <w:sz w:val="24"/>
        </w:rPr>
        <w:t xml:space="preserve">Revenue Model: </w:t>
      </w:r>
      <w:r>
        <w:rPr>
          <w:rFonts w:ascii="Arial" w:hAnsi="Arial" w:eastAsia="Arial"/>
          <w:sz w:val="24"/>
        </w:rPr>
        <w:t>Recurring subscription-based revenue from enterprise clients for our comprehensive B2B solution suite.</w:t>
      </w:r>
    </w:p>
    <w:p>
      <w:r>
        <w:rPr>
          <w:rFonts w:ascii="Arial" w:hAnsi="Arial" w:eastAsia="Arial"/>
          <w:b/>
          <w:sz w:val="24"/>
        </w:rPr>
        <w:t xml:space="preserve">Key Performance Indicators (KPIs): </w:t>
      </w:r>
      <w:r>
        <w:rPr>
          <w:rFonts w:ascii="Arial" w:hAnsi="Arial" w:eastAsia="Arial"/>
          <w:sz w:val="24"/>
        </w:rPr>
      </w:r>
    </w:p>
    <w:p>
      <w:pPr>
        <w:pStyle w:val="ListBullet"/>
      </w:pPr>
      <w:r>
        <w:rPr>
          <w:rFonts w:ascii="Arial" w:hAnsi="Arial" w:eastAsia="Arial"/>
          <w:b/>
          <w:sz w:val="24"/>
        </w:rPr>
        <w:t xml:space="preserve">Customer Acquisition: </w:t>
      </w:r>
      <w:r>
        <w:rPr>
          <w:rFonts w:ascii="Arial" w:hAnsi="Arial" w:eastAsia="Arial"/>
          <w:sz w:val="24"/>
        </w:rPr>
        <w:t>Number of new enterprise clients secured.</w:t>
      </w:r>
    </w:p>
    <w:p>
      <w:pPr>
        <w:pStyle w:val="ListBullet"/>
      </w:pPr>
      <w:r>
        <w:rPr>
          <w:rFonts w:ascii="Arial" w:hAnsi="Arial" w:eastAsia="Arial"/>
          <w:b/>
          <w:sz w:val="24"/>
        </w:rPr>
        <w:t xml:space="preserve">Customer Retention: </w:t>
      </w:r>
      <w:r>
        <w:rPr>
          <w:rFonts w:ascii="Arial" w:hAnsi="Arial" w:eastAsia="Arial"/>
          <w:sz w:val="24"/>
        </w:rPr>
        <w:t>Percentage of existing clients renewing subscriptions.</w:t>
      </w:r>
    </w:p>
    <w:p>
      <w:pPr>
        <w:pStyle w:val="ListBullet"/>
      </w:pPr>
      <w:r>
        <w:rPr>
          <w:rFonts w:ascii="Arial" w:hAnsi="Arial" w:eastAsia="Arial"/>
          <w:b/>
          <w:sz w:val="24"/>
        </w:rPr>
        <w:t xml:space="preserve">Revenue Growth: </w:t>
      </w:r>
      <w:r>
        <w:rPr>
          <w:rFonts w:ascii="Arial" w:hAnsi="Arial" w:eastAsia="Arial"/>
          <w:sz w:val="24"/>
        </w:rPr>
        <w:t>Year-over-year increase in total revenue.</w:t>
      </w:r>
    </w:p>
    <w:p>
      <w:pPr>
        <w:pStyle w:val="ListBullet"/>
      </w:pPr>
      <w:r>
        <w:rPr>
          <w:rFonts w:ascii="Arial" w:hAnsi="Arial" w:eastAsia="Arial"/>
          <w:b/>
          <w:sz w:val="24"/>
        </w:rPr>
        <w:t xml:space="preserve">Solution Adoption: </w:t>
      </w:r>
      <w:r>
        <w:rPr>
          <w:rFonts w:ascii="Arial" w:hAnsi="Arial" w:eastAsia="Arial"/>
          <w:sz w:val="24"/>
        </w:rPr>
        <w:t>Percentage of enterprise features/modules actively utilized.</w:t>
      </w:r>
    </w:p>
    <w:p>
      <w:pPr>
        <w:pStyle w:val="ListBullet"/>
      </w:pPr>
      <w:r>
        <w:rPr>
          <w:rFonts w:ascii="Arial" w:hAnsi="Arial" w:eastAsia="Arial"/>
          <w:b/>
          <w:sz w:val="24"/>
        </w:rPr>
        <w:t xml:space="preserve">Customer Satisfaction: </w:t>
      </w:r>
      <w:r>
        <w:rPr>
          <w:rFonts w:ascii="Arial" w:hAnsi="Arial" w:eastAsia="Arial"/>
          <w:sz w:val="24"/>
        </w:rPr>
        <w:t>Net Promoter Score (NPS) and customer feedback ratings.</w:t>
      </w:r>
    </w:p>
    <w:p>
      <w:pPr>
        <w:pStyle w:val="ListBullet"/>
      </w:pPr>
      <w:r>
        <w:rPr>
          <w:rFonts w:ascii="Arial" w:hAnsi="Arial" w:eastAsia="Arial"/>
          <w:b/>
          <w:sz w:val="24"/>
        </w:rPr>
        <w:t xml:space="preserve">Operational Efficiency: </w:t>
      </w:r>
      <w:r>
        <w:rPr>
          <w:rFonts w:ascii="Arial" w:hAnsi="Arial" w:eastAsia="Arial"/>
          <w:sz w:val="24"/>
        </w:rPr>
        <w:t>Reduction in client process cycle times and operational costs.</w:t>
      </w:r>
    </w:p>
    <w:p>
      <w:r>
        <w:rPr>
          <w:rFonts w:ascii="Arial" w:hAnsi="Arial" w:eastAsia="Arial"/>
          <w:b/>
          <w:sz w:val="24"/>
        </w:rPr>
        <w:t xml:space="preserve">Success Benchmarks: </w:t>
      </w:r>
      <w:r>
        <w:rPr>
          <w:rFonts w:ascii="Arial" w:hAnsi="Arial" w:eastAsia="Arial"/>
          <w:sz w:val="24"/>
        </w:rPr>
      </w:r>
    </w:p>
    <w:p>
      <w:pPr>
        <w:pStyle w:val="ListBullet"/>
      </w:pPr>
      <w:r>
        <w:rPr>
          <w:rFonts w:ascii="Arial" w:hAnsi="Arial" w:eastAsia="Arial"/>
          <w:sz w:val="24"/>
        </w:rPr>
        <w:t>Achieve a 25% year-over-year increase in total revenue within the first 3 years.</w:t>
      </w:r>
    </w:p>
    <w:p>
      <w:pPr>
        <w:pStyle w:val="ListBullet"/>
      </w:pPr>
      <w:r>
        <w:rPr>
          <w:rFonts w:ascii="Arial" w:hAnsi="Arial" w:eastAsia="Arial"/>
          <w:sz w:val="24"/>
        </w:rPr>
        <w:t>Secure at least 50 new enterprise clients within the first 12 months.</w:t>
      </w:r>
    </w:p>
    <w:p>
      <w:pPr>
        <w:pStyle w:val="ListBullet"/>
      </w:pPr>
      <w:r>
        <w:rPr>
          <w:rFonts w:ascii="Arial" w:hAnsi="Arial" w:eastAsia="Arial"/>
          <w:sz w:val="24"/>
        </w:rPr>
        <w:t>Maintain a customer retention rate of 90% or higher.</w:t>
      </w:r>
    </w:p>
    <w:p>
      <w:pPr>
        <w:pStyle w:val="ListBullet"/>
      </w:pPr>
      <w:r>
        <w:rPr>
          <w:rFonts w:ascii="Arial" w:hAnsi="Arial" w:eastAsia="Arial"/>
          <w:sz w:val="24"/>
        </w:rPr>
        <w:t>Attain an NPS of 8 or above, indicating strong customer loyalty and advocacy.</w:t>
      </w:r>
    </w:p>
    <w:p>
      <w:pPr>
        <w:pStyle w:val="ListBullet"/>
      </w:pPr>
      <w:r>
        <w:rPr>
          <w:rFonts w:ascii="Arial" w:hAnsi="Arial" w:eastAsia="Arial"/>
          <w:sz w:val="24"/>
        </w:rPr>
        <w:t>Demonstrate quantifiable process optimization and cost savings for at least 75% of clients.</w:t>
      </w:r>
    </w:p>
    <w:p/>
    <w:p>
      <w:pPr>
        <w:pStyle w:val="Heading1"/>
      </w:pPr>
      <w:r>
        <w:rPr>
          <w:rFonts w:ascii="Arial" w:hAnsi="Arial" w:eastAsia="Arial"/>
          <w:b/>
          <w:color w:val="000000"/>
          <w:sz w:val="34"/>
        </w:rPr>
        <w:t>Advice From Paul Graham</w:t>
      </w:r>
    </w:p>
    <w:p/>
    <w:p>
      <w:r>
        <w:rPr>
          <w:rFonts w:ascii="Arial" w:hAnsi="Arial" w:eastAsia="Arial"/>
          <w:b/>
          <w:sz w:val="24"/>
        </w:rPr>
        <w:t xml:space="preserve">Product Strategy: </w:t>
      </w:r>
      <w:r>
        <w:rPr>
          <w:rFonts w:ascii="Arial" w:hAnsi="Arial" w:eastAsia="Arial"/>
          <w:sz w:val="24"/>
        </w:rPr>
      </w:r>
    </w:p>
    <w:p>
      <w:r>
        <w:rPr>
          <w:rFonts w:ascii="Arial" w:hAnsi="Arial" w:eastAsia="Arial"/>
          <w:b/>
          <w:sz w:val="24"/>
        </w:rPr>
        <w:t xml:space="preserve">Minimum Viable Product (MVP): </w:t>
      </w:r>
      <w:r>
        <w:rPr>
          <w:rFonts w:ascii="Arial" w:hAnsi="Arial" w:eastAsia="Arial"/>
          <w:sz w:val="24"/>
        </w:rPr>
        <w:t>Launch with a core set of essential features focused on process optimization, data analytics, and compliance management. Continuously gather feedback and iterate based on client needs.</w:t>
      </w:r>
    </w:p>
    <w:p>
      <w:r>
        <w:rPr>
          <w:rFonts w:ascii="Arial" w:hAnsi="Arial" w:eastAsia="Arial"/>
          <w:b/>
          <w:sz w:val="24"/>
        </w:rPr>
        <w:t xml:space="preserve">Product Roadmap: </w:t>
      </w:r>
      <w:r>
        <w:rPr>
          <w:rFonts w:ascii="Arial" w:hAnsi="Arial" w:eastAsia="Arial"/>
          <w:sz w:val="24"/>
        </w:rPr>
        <w:t>Develop a roadmap for expanding functionality, incorporating advanced capabilities like machine learning, predictive modeling, and industry-specific customizations to drive long-term value.</w:t>
      </w:r>
    </w:p>
    <w:p>
      <w:r>
        <w:rPr>
          <w:rFonts w:ascii="Arial" w:hAnsi="Arial" w:eastAsia="Arial"/>
          <w:b/>
          <w:sz w:val="24"/>
        </w:rPr>
        <w:t xml:space="preserve">Scalability: </w:t>
      </w:r>
      <w:r>
        <w:rPr>
          <w:rFonts w:ascii="Arial" w:hAnsi="Arial" w:eastAsia="Arial"/>
          <w:sz w:val="24"/>
        </w:rPr>
        <w:t>Architect a modular, cloud-based solution designed for seamless scalability to accommodate rapid growth and evolving client requirements without compromising performance.</w:t>
      </w:r>
    </w:p>
    <w:p>
      <w:r>
        <w:rPr>
          <w:rFonts w:ascii="Arial" w:hAnsi="Arial" w:eastAsia="Arial"/>
          <w:b/>
          <w:sz w:val="24"/>
        </w:rPr>
        <w:t xml:space="preserve">Competitive Differentiation: </w:t>
      </w:r>
      <w:r>
        <w:rPr>
          <w:rFonts w:ascii="Arial" w:hAnsi="Arial" w:eastAsia="Arial"/>
          <w:sz w:val="24"/>
        </w:rPr>
        <w:t>Emphasize our unique value proposition of combining operational efficiency, data-driven decision support, regulatory compliance, and sustainable practices into a unified platform tailored for B2B enterprises.</w:t>
      </w:r>
    </w:p>
    <w:p>
      <w:r>
        <w:rPr>
          <w:rFonts w:ascii="Arial" w:hAnsi="Arial" w:eastAsia="Arial"/>
          <w:b/>
          <w:sz w:val="24"/>
        </w:rPr>
        <w:t xml:space="preserve">Marketing and Sales: </w:t>
      </w:r>
      <w:r>
        <w:rPr>
          <w:rFonts w:ascii="Arial" w:hAnsi="Arial" w:eastAsia="Arial"/>
          <w:sz w:val="24"/>
        </w:rPr>
      </w:r>
    </w:p>
    <w:p>
      <w:r>
        <w:rPr>
          <w:rFonts w:ascii="Arial" w:hAnsi="Arial" w:eastAsia="Arial"/>
          <w:b/>
          <w:sz w:val="24"/>
        </w:rPr>
        <w:t xml:space="preserve">Targeted Outreach: </w:t>
      </w:r>
      <w:r>
        <w:rPr>
          <w:rFonts w:ascii="Arial" w:hAnsi="Arial" w:eastAsia="Arial"/>
          <w:sz w:val="24"/>
        </w:rPr>
        <w:t>Leverage account-based marketing strategies to directly engage with key decision-makers within our target industries, showcasing our deep understanding of their challenges and pain points.</w:t>
      </w:r>
    </w:p>
    <w:p>
      <w:r>
        <w:rPr>
          <w:rFonts w:ascii="Arial" w:hAnsi="Arial" w:eastAsia="Arial"/>
          <w:b/>
          <w:sz w:val="24"/>
        </w:rPr>
        <w:t xml:space="preserve">Thought Leadership: </w:t>
      </w:r>
      <w:r>
        <w:rPr>
          <w:rFonts w:ascii="Arial" w:hAnsi="Arial" w:eastAsia="Arial"/>
          <w:sz w:val="24"/>
        </w:rPr>
        <w:t>Establish our brand as a trusted authority through content marketing, industry events, and strategic partnerships, positioning ourselves as pioneers in data-driven operational excellence.</w:t>
      </w:r>
    </w:p>
    <w:p>
      <w:r>
        <w:rPr>
          <w:rFonts w:ascii="Arial" w:hAnsi="Arial" w:eastAsia="Arial"/>
          <w:b/>
          <w:sz w:val="24"/>
        </w:rPr>
        <w:t xml:space="preserve">Value-Based Pricing: </w:t>
      </w:r>
      <w:r>
        <w:rPr>
          <w:rFonts w:ascii="Arial" w:hAnsi="Arial" w:eastAsia="Arial"/>
          <w:sz w:val="24"/>
        </w:rPr>
        <w:t>Implement a pricing model that aligns with the quantifiable value we deliver, such as cost savings, process optimization, and revenue growth, reinforcing our commitment to measurable ROI.</w:t>
      </w:r>
    </w:p>
    <w:p>
      <w:r>
        <w:rPr>
          <w:rFonts w:ascii="Arial" w:hAnsi="Arial" w:eastAsia="Arial"/>
          <w:b/>
          <w:sz w:val="24"/>
        </w:rPr>
        <w:t xml:space="preserve">Customer Success: </w:t>
      </w:r>
      <w:r>
        <w:rPr>
          <w:rFonts w:ascii="Arial" w:hAnsi="Arial" w:eastAsia="Arial"/>
          <w:sz w:val="24"/>
        </w:rPr>
        <w:t>Invest in a dedicated customer success team to ensure seamless onboarding, ongoing support, and proactive identification of opportunities for further optimization and value creation.</w:t>
      </w:r>
    </w:p>
    <w:p>
      <w:r>
        <w:rPr>
          <w:rFonts w:ascii="Arial" w:hAnsi="Arial" w:eastAsia="Arial"/>
          <w:b/>
          <w:sz w:val="24"/>
        </w:rPr>
        <w:t xml:space="preserve">Talent and Culture: </w:t>
      </w:r>
      <w:r>
        <w:rPr>
          <w:rFonts w:ascii="Arial" w:hAnsi="Arial" w:eastAsia="Arial"/>
          <w:sz w:val="24"/>
        </w:rPr>
      </w:r>
    </w:p>
    <w:p>
      <w:r>
        <w:rPr>
          <w:rFonts w:ascii="Arial" w:hAnsi="Arial" w:eastAsia="Arial"/>
          <w:b/>
          <w:sz w:val="24"/>
        </w:rPr>
        <w:t xml:space="preserve">Attract Top Talent: </w:t>
      </w:r>
      <w:r>
        <w:rPr>
          <w:rFonts w:ascii="Arial" w:hAnsi="Arial" w:eastAsia="Arial"/>
          <w:sz w:val="24"/>
        </w:rPr>
        <w:t>Foster a culture of innovation, continuous learning, and professional growth to attract and retain top talent in data science, software engineering, and domain expertise.</w:t>
      </w:r>
    </w:p>
    <w:p>
      <w:r>
        <w:rPr>
          <w:rFonts w:ascii="Arial" w:hAnsi="Arial" w:eastAsia="Arial"/>
          <w:b/>
          <w:sz w:val="24"/>
        </w:rPr>
        <w:t xml:space="preserve">Cross-Functional Collaboration: </w:t>
      </w:r>
      <w:r>
        <w:rPr>
          <w:rFonts w:ascii="Arial" w:hAnsi="Arial" w:eastAsia="Arial"/>
          <w:sz w:val="24"/>
        </w:rPr>
        <w:t>Encourage cross-functional collaboration and knowledge sharing to drive synergies between our technical, operational, and industry-specific teams, enabling us to deliver holistic solutions.</w:t>
      </w:r>
    </w:p>
    <w:p>
      <w:r>
        <w:rPr>
          <w:rFonts w:ascii="Arial" w:hAnsi="Arial" w:eastAsia="Arial"/>
          <w:b/>
          <w:sz w:val="24"/>
        </w:rPr>
        <w:t xml:space="preserve">Agile Methodologies: </w:t>
      </w:r>
      <w:r>
        <w:rPr>
          <w:rFonts w:ascii="Arial" w:hAnsi="Arial" w:eastAsia="Arial"/>
          <w:sz w:val="24"/>
        </w:rPr>
        <w:t>Embrace agile development practices and rapid iteration cycles to maintain a competitive edge, respond swiftly to market dynamics, and continuously enhance our offerings.</w:t>
      </w:r>
    </w:p>
    <w:p>
      <w:r>
        <w:rPr>
          <w:rFonts w:ascii="Arial" w:hAnsi="Arial" w:eastAsia="Arial"/>
          <w:b/>
          <w:sz w:val="24"/>
        </w:rPr>
        <w:t xml:space="preserve">Ethical Governance: </w:t>
      </w:r>
      <w:r>
        <w:rPr>
          <w:rFonts w:ascii="Arial" w:hAnsi="Arial" w:eastAsia="Arial"/>
          <w:sz w:val="24"/>
        </w:rPr>
        <w:t>Implement robust governance frameworks to uphold our commitment to ethical practices, data privacy, and corporate social responsibility, fostering trust and credibility with our clients and stakeholders.</w:t>
      </w:r>
    </w:p>
    <w:p/>
    <w:p>
      <w:pPr>
        <w:pStyle w:val="Heading1"/>
      </w:pPr>
      <w:r>
        <w:rPr>
          <w:rFonts w:ascii="Arial" w:hAnsi="Arial" w:eastAsia="Arial"/>
          <w:b/>
          <w:color w:val="000000"/>
          <w:sz w:val="34"/>
        </w:rPr>
        <w:t>Advice From Ried Hoffman</w:t>
      </w:r>
    </w:p>
    <w:p/>
    <w:p>
      <w:r>
        <w:rPr>
          <w:rFonts w:ascii="Arial" w:hAnsi="Arial" w:eastAsia="Arial"/>
          <w:b/>
          <w:sz w:val="24"/>
        </w:rPr>
        <w:t xml:space="preserve">Reid Hoffman's Advice: </w:t>
      </w:r>
      <w:r>
        <w:rPr>
          <w:rFonts w:ascii="Arial" w:hAnsi="Arial" w:eastAsia="Arial"/>
          <w:sz w:val="24"/>
        </w:rPr>
      </w:r>
    </w:p>
    <w:p>
      <w:r>
        <w:rPr>
          <w:rFonts w:ascii="Arial" w:hAnsi="Arial" w:eastAsia="Arial"/>
          <w:b/>
          <w:sz w:val="24"/>
        </w:rPr>
        <w:t xml:space="preserve">Network Effects: </w:t>
      </w:r>
      <w:r>
        <w:rPr>
          <w:rFonts w:ascii="Arial" w:hAnsi="Arial" w:eastAsia="Arial"/>
          <w:sz w:val="24"/>
        </w:rPr>
        <w:t>Leverage the power of networks to drive exponential growth. Implement features that incentivize users to invite their professional connections, fostering a self-perpetuating cycle of user acquisition and engagement. Integrate seamlessly with existing professional networks to tap into established user bases.</w:t>
      </w:r>
    </w:p>
    <w:p>
      <w:r>
        <w:rPr>
          <w:rFonts w:ascii="Arial" w:hAnsi="Arial" w:eastAsia="Arial"/>
          <w:b/>
          <w:sz w:val="24"/>
        </w:rPr>
        <w:t xml:space="preserve">Strategic Partnerships: </w:t>
      </w:r>
      <w:r>
        <w:rPr>
          <w:rFonts w:ascii="Arial" w:hAnsi="Arial" w:eastAsia="Arial"/>
          <w:sz w:val="24"/>
        </w:rPr>
        <w:t>Identify key players in complementary industries and forge strategic alliances. Partner with industry associations, professional organizations, and thought leaders to gain credibility, access new audiences, and co-create value-added offerings. Explore co-marketing opportunities and bundled solutions.</w:t>
      </w:r>
    </w:p>
    <w:p>
      <w:r>
        <w:rPr>
          <w:rFonts w:ascii="Arial" w:hAnsi="Arial" w:eastAsia="Arial"/>
          <w:b/>
          <w:sz w:val="24"/>
        </w:rPr>
        <w:t xml:space="preserve">Growth Loops: </w:t>
      </w:r>
      <w:r>
        <w:rPr>
          <w:rFonts w:ascii="Arial" w:hAnsi="Arial" w:eastAsia="Arial"/>
          <w:sz w:val="24"/>
        </w:rPr>
        <w:t>Implement growth loops that continuously acquire, engage, and retain users. Offer freemium models with compelling upsell opportunities. Leverage data-driven insights to personalize experiences, deliver targeted content, and optimize conversion funnels. Encourage user-generated content and social sharing to amplify reach.</w:t>
      </w:r>
    </w:p>
    <w:p>
      <w:r>
        <w:rPr>
          <w:rFonts w:ascii="Arial" w:hAnsi="Arial" w:eastAsia="Arial"/>
          <w:b/>
          <w:sz w:val="24"/>
        </w:rPr>
        <w:t xml:space="preserve">Blitzscaling: </w:t>
      </w:r>
      <w:r>
        <w:rPr>
          <w:rFonts w:ascii="Arial" w:hAnsi="Arial" w:eastAsia="Arial"/>
          <w:sz w:val="24"/>
        </w:rPr>
        <w:t>Prioritize speed over efficiency in the early stages. Rapidly iterate and experiment with minimal viable products (MVPs) to validate hypotheses and gather user feedback. Continuously optimize based on data-driven insights. Embrace a culture of innovation and calculated risk-taking to stay ahead of the competition.</w:t>
      </w:r>
    </w:p>
    <w:p>
      <w:r>
        <w:rPr>
          <w:rFonts w:ascii="Arial" w:hAnsi="Arial" w:eastAsia="Arial"/>
          <w:b/>
          <w:sz w:val="24"/>
        </w:rPr>
        <w:t xml:space="preserve">"The Startup of You" Philosophy: </w:t>
      </w:r>
      <w:r>
        <w:rPr>
          <w:rFonts w:ascii="Arial" w:hAnsi="Arial" w:eastAsia="Arial"/>
          <w:sz w:val="24"/>
        </w:rPr>
        <w:t>Treat your professional journey as a startup venture. Continuously invest in developing valuable skills, building a strong personal brand, and cultivating a robust professional network. Embrace lifelong learning, adaptability, and a growth mindset to navigate the ever-evolving business landscape successfully.</w:t>
      </w:r>
    </w:p>
    <w:p/>
    <w:p>
      <w:pPr>
        <w:pStyle w:val="Heading1"/>
      </w:pPr>
      <w:r>
        <w:rPr>
          <w:rFonts w:ascii="Arial" w:hAnsi="Arial" w:eastAsia="Arial"/>
          <w:b/>
          <w:color w:val="000000"/>
          <w:sz w:val="34"/>
        </w:rPr>
        <w:t>Advice From Niel Patel</w:t>
      </w:r>
    </w:p>
    <w:p/>
    <w:p>
      <w:r>
        <w:rPr>
          <w:rFonts w:ascii="Arial" w:hAnsi="Arial" w:eastAsia="Arial"/>
          <w:b/>
          <w:sz w:val="24"/>
        </w:rPr>
        <w:t xml:space="preserve">Market Entry Strategy: </w:t>
      </w:r>
      <w:r>
        <w:rPr>
          <w:rFonts w:ascii="Arial" w:hAnsi="Arial" w:eastAsia="Arial"/>
          <w:sz w:val="24"/>
        </w:rPr>
      </w:r>
    </w:p>
    <w:p>
      <w:pPr>
        <w:pStyle w:val="ListBullet"/>
      </w:pPr>
      <w:r>
        <w:rPr>
          <w:rFonts w:ascii="Arial" w:hAnsi="Arial" w:eastAsia="Arial"/>
          <w:sz w:val="24"/>
        </w:rPr>
        <w:t>Conduct comprehensive market research to identify high-potential industry verticals and target segments within Pakistan. Analyze consumer behavior, cultural nuances, and competitive dynamics.</w:t>
      </w:r>
    </w:p>
    <w:p>
      <w:pPr>
        <w:pStyle w:val="ListBullet"/>
      </w:pPr>
      <w:r>
        <w:rPr>
          <w:rFonts w:ascii="Arial" w:hAnsi="Arial" w:eastAsia="Arial"/>
          <w:sz w:val="24"/>
        </w:rPr>
        <w:t>Develop a localized go-to-market strategy, tailoring your product offerings, pricing models, and marketing campaigns to resonate with Pakistani businesses and consumers.</w:t>
      </w:r>
    </w:p>
    <w:p>
      <w:pPr>
        <w:pStyle w:val="ListBullet"/>
      </w:pPr>
      <w:r>
        <w:rPr>
          <w:rFonts w:ascii="Arial" w:hAnsi="Arial" w:eastAsia="Arial"/>
          <w:sz w:val="24"/>
        </w:rPr>
        <w:t>Establish strategic partnerships with local influencers, industry associations, and e-commerce platforms to leverage their networks and gain credibility.</w:t>
      </w:r>
    </w:p>
    <w:p>
      <w:pPr>
        <w:pStyle w:val="ListBullet"/>
      </w:pPr>
      <w:r>
        <w:rPr>
          <w:rFonts w:ascii="Arial" w:hAnsi="Arial" w:eastAsia="Arial"/>
          <w:sz w:val="24"/>
        </w:rPr>
        <w:t>Implement a robust digital marketing strategy, optimizing your online presence, leveraging social media, and investing in targeted advertising campaigns.</w:t>
      </w:r>
    </w:p>
    <w:p>
      <w:r>
        <w:rPr>
          <w:rFonts w:ascii="Arial" w:hAnsi="Arial" w:eastAsia="Arial"/>
          <w:b/>
          <w:sz w:val="24"/>
        </w:rPr>
        <w:t xml:space="preserve">Lead Generation Tactics: </w:t>
      </w:r>
      <w:r>
        <w:rPr>
          <w:rFonts w:ascii="Arial" w:hAnsi="Arial" w:eastAsia="Arial"/>
          <w:sz w:val="24"/>
        </w:rPr>
      </w:r>
    </w:p>
    <w:p>
      <w:pPr>
        <w:pStyle w:val="ListBullet"/>
      </w:pPr>
      <w:r>
        <w:rPr>
          <w:rFonts w:ascii="Arial" w:hAnsi="Arial" w:eastAsia="Arial"/>
          <w:sz w:val="24"/>
        </w:rPr>
        <w:t>Develop high-quality, localized content (blogs, whitepapers, case studies) addressing common pain points and industry-specific challenges faced by Pakistani businesses.</w:t>
      </w:r>
    </w:p>
    <w:p>
      <w:pPr>
        <w:pStyle w:val="ListBullet"/>
      </w:pPr>
      <w:r>
        <w:rPr>
          <w:rFonts w:ascii="Arial" w:hAnsi="Arial" w:eastAsia="Arial"/>
          <w:sz w:val="24"/>
        </w:rPr>
        <w:t>Host webinars, workshops, and networking events to educate potential clients and position your brand as a thought leader.</w:t>
      </w:r>
    </w:p>
    <w:p>
      <w:pPr>
        <w:pStyle w:val="ListBullet"/>
      </w:pPr>
      <w:r>
        <w:rPr>
          <w:rFonts w:ascii="Arial" w:hAnsi="Arial" w:eastAsia="Arial"/>
          <w:sz w:val="24"/>
        </w:rPr>
        <w:t>Implement targeted email marketing campaigns and leverage account-based marketing tactics to nurture warm leads.</w:t>
      </w:r>
    </w:p>
    <w:p>
      <w:pPr>
        <w:pStyle w:val="ListBullet"/>
      </w:pPr>
      <w:r>
        <w:rPr>
          <w:rFonts w:ascii="Arial" w:hAnsi="Arial" w:eastAsia="Arial"/>
          <w:sz w:val="24"/>
        </w:rPr>
        <w:t>Participate in relevant trade shows, conferences, and industry events to showcase your solutions and connect with potential clients.</w:t>
      </w:r>
    </w:p>
    <w:p>
      <w:r>
        <w:rPr>
          <w:rFonts w:ascii="Arial" w:hAnsi="Arial" w:eastAsia="Arial"/>
          <w:b/>
          <w:sz w:val="24"/>
        </w:rPr>
        <w:t xml:space="preserve">High-Converting Strategies: </w:t>
      </w:r>
      <w:r>
        <w:rPr>
          <w:rFonts w:ascii="Arial" w:hAnsi="Arial" w:eastAsia="Arial"/>
          <w:sz w:val="24"/>
        </w:rPr>
      </w:r>
    </w:p>
    <w:p>
      <w:pPr>
        <w:pStyle w:val="ListBullet"/>
      </w:pPr>
      <w:r>
        <w:rPr>
          <w:rFonts w:ascii="Arial" w:hAnsi="Arial" w:eastAsia="Arial"/>
          <w:sz w:val="24"/>
        </w:rPr>
        <w:t>Optimize your website and sales funnels for seamless user experience, leveraging persuasive design principles and data-driven insights.</w:t>
      </w:r>
    </w:p>
    <w:p>
      <w:pPr>
        <w:pStyle w:val="ListBullet"/>
      </w:pPr>
      <w:r>
        <w:rPr>
          <w:rFonts w:ascii="Arial" w:hAnsi="Arial" w:eastAsia="Arial"/>
          <w:sz w:val="24"/>
        </w:rPr>
        <w:t>Implement personalized retargeting campaigns and dynamic content to nurture leads based on their specific interests and behaviors.</w:t>
      </w:r>
    </w:p>
    <w:p>
      <w:pPr>
        <w:pStyle w:val="ListBullet"/>
      </w:pPr>
      <w:r>
        <w:rPr>
          <w:rFonts w:ascii="Arial" w:hAnsi="Arial" w:eastAsia="Arial"/>
          <w:sz w:val="24"/>
        </w:rPr>
        <w:t>Offer free trials, demos, or pilot programs to allow potential clients to experience the value of your solutions firsthand.</w:t>
      </w:r>
    </w:p>
    <w:p>
      <w:pPr>
        <w:pStyle w:val="ListBullet"/>
      </w:pPr>
      <w:r>
        <w:rPr>
          <w:rFonts w:ascii="Arial" w:hAnsi="Arial" w:eastAsia="Arial"/>
          <w:sz w:val="24"/>
        </w:rPr>
        <w:t>Develop compelling case studies and success stories highlighting quantifiable results and ROI achieved for existing clients.</w:t>
      </w:r>
    </w:p>
    <w:p>
      <w:pPr>
        <w:pStyle w:val="ListBullet"/>
      </w:pPr>
      <w:r>
        <w:rPr>
          <w:rFonts w:ascii="Arial" w:hAnsi="Arial" w:eastAsia="Arial"/>
          <w:sz w:val="24"/>
        </w:rPr>
        <w:t>Implement referral and affiliate programs to incentivize customer advocacy and leverage word-of-mouth marketing.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