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eastAsia="Arial"/>
          <w:b/>
          <w:color w:val="000000"/>
          <w:sz w:val="40"/>
        </w:rPr>
        <w:t>Business Strategy Document</w:t>
      </w:r>
    </w:p>
    <w:p/>
    <w:p>
      <w:pPr>
        <w:pStyle w:val="Heading1"/>
      </w:pPr>
      <w:r>
        <w:rPr>
          <w:rFonts w:ascii="Arial" w:hAnsi="Arial" w:eastAsia="Arial"/>
          <w:b/>
          <w:color w:val="000000"/>
          <w:sz w:val="34"/>
        </w:rPr>
        <w:t>Mission Statement</w:t>
      </w:r>
    </w:p>
    <w:p/>
    <w:p>
      <w:r>
        <w:rPr>
          <w:rFonts w:ascii="Arial" w:hAnsi="Arial" w:eastAsia="Arial"/>
          <w:b/>
          <w:sz w:val="24"/>
        </w:rPr>
        <w:t xml:space="preserve">Mission: </w:t>
      </w:r>
      <w:r>
        <w:rPr>
          <w:rFonts w:ascii="Arial" w:hAnsi="Arial" w:eastAsia="Arial"/>
          <w:sz w:val="24"/>
        </w:rPr>
        <w:t>To empower B2B marketing professionals with a comprehensive suite of customizable templates, enabling them to streamline workflows, drive innovation, and create impactful campaigns that resonate with customers, foster meaningful connections, and contribute to sustainable growth within the industry.</w:t>
      </w:r>
    </w:p>
    <w:p/>
    <w:p>
      <w:pPr>
        <w:pStyle w:val="Heading1"/>
      </w:pPr>
      <w:r>
        <w:rPr>
          <w:rFonts w:ascii="Arial" w:hAnsi="Arial" w:eastAsia="Arial"/>
          <w:b/>
          <w:color w:val="000000"/>
          <w:sz w:val="34"/>
        </w:rPr>
        <w:t>Vision Statement</w:t>
      </w:r>
    </w:p>
    <w:p/>
    <w:p>
      <w:r>
        <w:rPr>
          <w:rFonts w:ascii="Arial" w:hAnsi="Arial" w:eastAsia="Arial"/>
          <w:b/>
          <w:sz w:val="24"/>
        </w:rPr>
        <w:t xml:space="preserve">Vision Statement: </w:t>
      </w:r>
      <w:r>
        <w:rPr>
          <w:rFonts w:ascii="Arial" w:hAnsi="Arial" w:eastAsia="Arial"/>
          <w:sz w:val="24"/>
        </w:rPr>
        <w:t>To revolutionize the B2B marketing landscape by providing a cutting-edge digital platform that empowers marketing professionals with a comprehensive suite of customizable, industry-specific templates. Our vision is to foster innovation, drive excellence, and enable sustainable growth for businesses by streamlining workflows, amplifying campaign impact, and delivering exceptional value to customers through strategic, data-driven, and customer-centric marketing solutions.</w:t>
      </w:r>
    </w:p>
    <w:p/>
    <w:p>
      <w:pPr>
        <w:pStyle w:val="Heading1"/>
      </w:pPr>
      <w:r>
        <w:rPr>
          <w:rFonts w:ascii="Arial" w:hAnsi="Arial" w:eastAsia="Arial"/>
          <w:b/>
          <w:color w:val="000000"/>
          <w:sz w:val="34"/>
        </w:rPr>
        <w:t>Business Description</w:t>
      </w:r>
    </w:p>
    <w:p/>
    <w:p>
      <w:r>
        <w:rPr>
          <w:rFonts w:ascii="Arial" w:hAnsi="Arial" w:eastAsia="Arial"/>
          <w:b/>
          <w:sz w:val="24"/>
        </w:rPr>
        <w:t xml:space="preserve">Business Description: </w:t>
      </w:r>
      <w:r>
        <w:rPr>
          <w:rFonts w:ascii="Arial" w:hAnsi="Arial" w:eastAsia="Arial"/>
          <w:sz w:val="24"/>
        </w:rPr>
        <w:t>Introducing a groundbreaking digital platform that revolutionizes the B2B marketing landscape. Our comprehensive library of professionally designed, industry-specific templates empowers marketing teams to streamline their workflows, drive innovation, and create impactful campaigns tailored to their unique business objectives. With a user-friendly interface, robust search functionality, and strategic guidance, we enable marketing professionals to operate at their full potential, fostering sustainable growth and delivering exceptional value to customers through data-driven, customer-centric solutions.</w:t>
      </w:r>
    </w:p>
    <w:p/>
    <w:p>
      <w:pPr>
        <w:pStyle w:val="Heading1"/>
      </w:pPr>
      <w:r>
        <w:rPr>
          <w:rFonts w:ascii="Arial" w:hAnsi="Arial" w:eastAsia="Arial"/>
          <w:b/>
          <w:color w:val="000000"/>
          <w:sz w:val="34"/>
        </w:rPr>
        <w:t>Core Problems This Business Solves</w:t>
      </w:r>
    </w:p>
    <w:p/>
    <w:p>
      <w:r>
        <w:rPr>
          <w:rFonts w:ascii="Arial" w:hAnsi="Arial" w:eastAsia="Arial"/>
          <w:b/>
          <w:sz w:val="24"/>
        </w:rPr>
        <w:t xml:space="preserve">Problem 1: </w:t>
      </w:r>
      <w:r>
        <w:rPr>
          <w:rFonts w:ascii="Arial" w:hAnsi="Arial" w:eastAsia="Arial"/>
          <w:sz w:val="24"/>
        </w:rPr>
        <w:t>Inefficient and time-consuming process of creating high-quality, targeted B2B marketing campaigns from scratch.</w:t>
      </w:r>
    </w:p>
    <w:p>
      <w:r>
        <w:rPr>
          <w:rFonts w:ascii="Arial" w:hAnsi="Arial" w:eastAsia="Arial"/>
          <w:b/>
          <w:sz w:val="24"/>
        </w:rPr>
        <w:t xml:space="preserve">Problem 2: </w:t>
      </w:r>
      <w:r>
        <w:rPr>
          <w:rFonts w:ascii="Arial" w:hAnsi="Arial" w:eastAsia="Arial"/>
          <w:sz w:val="24"/>
        </w:rPr>
        <w:t>Lack of access to a comprehensive library of professionally designed, industry-specific B2B marketing templates.</w:t>
      </w:r>
    </w:p>
    <w:p>
      <w:r>
        <w:rPr>
          <w:rFonts w:ascii="Arial" w:hAnsi="Arial" w:eastAsia="Arial"/>
          <w:b/>
          <w:sz w:val="24"/>
        </w:rPr>
        <w:t xml:space="preserve">Problem 3: </w:t>
      </w:r>
      <w:r>
        <w:rPr>
          <w:rFonts w:ascii="Arial" w:hAnsi="Arial" w:eastAsia="Arial"/>
          <w:sz w:val="24"/>
        </w:rPr>
        <w:t>Difficulty in streamlining marketing workflows and driving innovation while ensuring campaigns align with business objectives.</w:t>
      </w:r>
    </w:p>
    <w:p/>
    <w:p>
      <w:pPr>
        <w:pStyle w:val="Heading1"/>
      </w:pPr>
      <w:r>
        <w:rPr>
          <w:rFonts w:ascii="Arial" w:hAnsi="Arial" w:eastAsia="Arial"/>
          <w:b/>
          <w:color w:val="000000"/>
          <w:sz w:val="34"/>
        </w:rPr>
        <w:t>Explanation Of Business Model</w:t>
      </w:r>
    </w:p>
    <w:p/>
    <w:p>
      <w:r>
        <w:rPr>
          <w:rFonts w:ascii="Arial" w:hAnsi="Arial" w:eastAsia="Arial"/>
          <w:b/>
          <w:sz w:val="24"/>
        </w:rPr>
        <w:t xml:space="preserve">Revenue Streams: </w:t>
      </w:r>
      <w:r>
        <w:rPr>
          <w:rFonts w:ascii="Arial" w:hAnsi="Arial" w:eastAsia="Arial"/>
          <w:sz w:val="24"/>
        </w:rPr>
        <w:t>Subscription-based model offering tiered access to the template library, with additional fees for premium templates, customization services, and strategic consulting.</w:t>
      </w:r>
    </w:p>
    <w:p>
      <w:r>
        <w:rPr>
          <w:rFonts w:ascii="Arial" w:hAnsi="Arial" w:eastAsia="Arial"/>
          <w:b/>
          <w:sz w:val="24"/>
        </w:rPr>
        <w:t xml:space="preserve">Cost Structure: </w:t>
      </w:r>
      <w:r>
        <w:rPr>
          <w:rFonts w:ascii="Arial" w:hAnsi="Arial" w:eastAsia="Arial"/>
          <w:sz w:val="24"/>
        </w:rPr>
        <w:t>Development and maintenance of the digital platform, content creation (template design and strategic guidance), marketing and sales efforts, customer support, and operational expenses.</w:t>
      </w:r>
    </w:p>
    <w:p>
      <w:r>
        <w:rPr>
          <w:rFonts w:ascii="Arial" w:hAnsi="Arial" w:eastAsia="Arial"/>
          <w:b/>
          <w:sz w:val="24"/>
        </w:rPr>
        <w:t xml:space="preserve">Key Resources: </w:t>
      </w:r>
      <w:r>
        <w:rPr>
          <w:rFonts w:ascii="Arial" w:hAnsi="Arial" w:eastAsia="Arial"/>
          <w:sz w:val="24"/>
        </w:rPr>
        <w:t>Skilled design team, subject matter experts in B2B marketing, robust technology infrastructure, strategic partnerships with industry leaders, and a talented marketing and sales force.</w:t>
      </w:r>
    </w:p>
    <w:p>
      <w:r>
        <w:rPr>
          <w:rFonts w:ascii="Arial" w:hAnsi="Arial" w:eastAsia="Arial"/>
          <w:b/>
          <w:sz w:val="24"/>
        </w:rPr>
        <w:t xml:space="preserve">Customer Segments: </w:t>
      </w:r>
      <w:r>
        <w:rPr>
          <w:rFonts w:ascii="Arial" w:hAnsi="Arial" w:eastAsia="Arial"/>
          <w:sz w:val="24"/>
        </w:rPr>
      </w:r>
    </w:p>
    <w:p>
      <w:pPr>
        <w:pStyle w:val="ListBullet"/>
      </w:pPr>
      <w:r>
        <w:rPr>
          <w:rFonts w:ascii="Arial" w:hAnsi="Arial" w:eastAsia="Arial"/>
          <w:sz w:val="24"/>
        </w:rPr>
        <w:t>B2B companies across various industries seeking to enhance their marketing efforts</w:t>
      </w:r>
    </w:p>
    <w:p>
      <w:pPr>
        <w:pStyle w:val="ListBullet"/>
      </w:pPr>
      <w:r>
        <w:rPr>
          <w:rFonts w:ascii="Arial" w:hAnsi="Arial" w:eastAsia="Arial"/>
          <w:sz w:val="24"/>
        </w:rPr>
        <w:t>Marketing agencies and consultancies serving B2B clients</w:t>
      </w:r>
    </w:p>
    <w:p>
      <w:pPr>
        <w:pStyle w:val="ListBullet"/>
      </w:pPr>
      <w:r>
        <w:rPr>
          <w:rFonts w:ascii="Arial" w:hAnsi="Arial" w:eastAsia="Arial"/>
          <w:sz w:val="24"/>
        </w:rPr>
        <w:t>Startups and small businesses in the B2B space looking for cost-effective marketing solutions</w:t>
      </w:r>
    </w:p>
    <w:p>
      <w:r>
        <w:rPr>
          <w:rFonts w:ascii="Arial" w:hAnsi="Arial" w:eastAsia="Arial"/>
          <w:b/>
          <w:sz w:val="24"/>
        </w:rPr>
        <w:t xml:space="preserve">Unique Value Propositions: </w:t>
      </w:r>
      <w:r>
        <w:rPr>
          <w:rFonts w:ascii="Arial" w:hAnsi="Arial" w:eastAsia="Arial"/>
          <w:sz w:val="24"/>
        </w:rPr>
      </w:r>
    </w:p>
    <w:p>
      <w:pPr>
        <w:pStyle w:val="ListBullet"/>
      </w:pPr>
      <w:r>
        <w:rPr>
          <w:rFonts w:ascii="Arial" w:hAnsi="Arial" w:eastAsia="Arial"/>
          <w:sz w:val="24"/>
        </w:rPr>
        <w:t>Comprehensive library of professionally designed, industry-specific B2B marketing templates</w:t>
      </w:r>
    </w:p>
    <w:p>
      <w:pPr>
        <w:pStyle w:val="ListBullet"/>
      </w:pPr>
      <w:r>
        <w:rPr>
          <w:rFonts w:ascii="Arial" w:hAnsi="Arial" w:eastAsia="Arial"/>
          <w:sz w:val="24"/>
        </w:rPr>
        <w:t>User-friendly interface and robust search functionality for efficient template access</w:t>
      </w:r>
    </w:p>
    <w:p>
      <w:pPr>
        <w:pStyle w:val="ListBullet"/>
      </w:pPr>
      <w:r>
        <w:rPr>
          <w:rFonts w:ascii="Arial" w:hAnsi="Arial" w:eastAsia="Arial"/>
          <w:sz w:val="24"/>
        </w:rPr>
        <w:t>Strategic guidance and measurable impact on marketing effectiveness</w:t>
      </w:r>
    </w:p>
    <w:p>
      <w:pPr>
        <w:pStyle w:val="ListBullet"/>
      </w:pPr>
      <w:r>
        <w:rPr>
          <w:rFonts w:ascii="Arial" w:hAnsi="Arial" w:eastAsia="Arial"/>
          <w:sz w:val="24"/>
        </w:rPr>
        <w:t>Customization options to tailor templates to specific business needs</w:t>
      </w:r>
    </w:p>
    <w:p>
      <w:pPr>
        <w:pStyle w:val="ListBullet"/>
      </w:pPr>
      <w:r>
        <w:rPr>
          <w:rFonts w:ascii="Arial" w:hAnsi="Arial" w:eastAsia="Arial"/>
          <w:sz w:val="24"/>
        </w:rPr>
        <w:t>Time and cost savings by streamlining marketing workflows</w:t>
      </w:r>
    </w:p>
    <w:p>
      <w:pPr>
        <w:pStyle w:val="ListBullet"/>
      </w:pPr>
      <w:r>
        <w:rPr>
          <w:rFonts w:ascii="Arial" w:hAnsi="Arial" w:eastAsia="Arial"/>
          <w:sz w:val="24"/>
        </w:rPr>
        <w:t>Data-driven, customer-centric approach to campaign development</w:t>
      </w:r>
    </w:p>
    <w:p>
      <w:r>
        <w:rPr>
          <w:rFonts w:ascii="Arial" w:hAnsi="Arial" w:eastAsia="Arial"/>
          <w:b/>
          <w:sz w:val="24"/>
        </w:rPr>
        <w:t xml:space="preserve">Scalability and Sustainability: </w:t>
      </w:r>
      <w:r>
        <w:rPr>
          <w:rFonts w:ascii="Arial" w:hAnsi="Arial" w:eastAsia="Arial"/>
          <w:sz w:val="24"/>
        </w:rPr>
      </w:r>
    </w:p>
    <w:p>
      <w:pPr>
        <w:pStyle w:val="ListBullet"/>
      </w:pPr>
      <w:r>
        <w:rPr>
          <w:rFonts w:ascii="Arial" w:hAnsi="Arial" w:eastAsia="Arial"/>
          <w:sz w:val="24"/>
        </w:rPr>
        <w:t>Scalable cloud-based platform capable of handling increasing user traffic and data</w:t>
      </w:r>
    </w:p>
    <w:p>
      <w:pPr>
        <w:pStyle w:val="ListBullet"/>
      </w:pPr>
      <w:r>
        <w:rPr>
          <w:rFonts w:ascii="Arial" w:hAnsi="Arial" w:eastAsia="Arial"/>
          <w:sz w:val="24"/>
        </w:rPr>
        <w:t>Continuous expansion of the template library to cater to emerging industries and marketing trends</w:t>
      </w:r>
    </w:p>
    <w:p>
      <w:pPr>
        <w:pStyle w:val="ListBullet"/>
      </w:pPr>
      <w:r>
        <w:rPr>
          <w:rFonts w:ascii="Arial" w:hAnsi="Arial" w:eastAsia="Arial"/>
          <w:sz w:val="24"/>
        </w:rPr>
        <w:t>Strategic partnerships and integrations with complementary services and platforms</w:t>
      </w:r>
    </w:p>
    <w:p>
      <w:pPr>
        <w:pStyle w:val="ListBullet"/>
      </w:pPr>
      <w:r>
        <w:rPr>
          <w:rFonts w:ascii="Arial" w:hAnsi="Arial" w:eastAsia="Arial"/>
          <w:sz w:val="24"/>
        </w:rPr>
        <w:t>Recurring revenue model through subscriptions and premium offerings</w:t>
      </w:r>
    </w:p>
    <w:p>
      <w:pPr>
        <w:pStyle w:val="ListBullet"/>
      </w:pPr>
      <w:r>
        <w:rPr>
          <w:rFonts w:ascii="Arial" w:hAnsi="Arial" w:eastAsia="Arial"/>
          <w:sz w:val="24"/>
        </w:rPr>
        <w:t>Potential for international expansion and localization of templates</w:t>
      </w:r>
    </w:p>
    <w:p>
      <w:pPr>
        <w:pStyle w:val="ListBullet"/>
      </w:pPr>
      <w:r>
        <w:rPr>
          <w:rFonts w:ascii="Arial" w:hAnsi="Arial" w:eastAsia="Arial"/>
          <w:sz w:val="24"/>
        </w:rPr>
        <w:t>Ongoing innovation and adaptation to evolving marketing best practices and technologies</w:t>
      </w:r>
    </w:p>
    <w:p/>
    <w:p>
      <w:pPr>
        <w:pStyle w:val="Heading1"/>
      </w:pPr>
      <w:r>
        <w:rPr>
          <w:rFonts w:ascii="Arial" w:hAnsi="Arial" w:eastAsia="Arial"/>
          <w:b/>
          <w:color w:val="000000"/>
          <w:sz w:val="34"/>
        </w:rPr>
        <w:t>Value Proposition</w:t>
      </w:r>
    </w:p>
    <w:p/>
    <w:p>
      <w:r>
        <w:rPr>
          <w:rFonts w:ascii="Arial" w:hAnsi="Arial" w:eastAsia="Arial"/>
          <w:b/>
          <w:sz w:val="24"/>
        </w:rPr>
        <w:t xml:space="preserve">Value Proposition: </w:t>
      </w:r>
      <w:r>
        <w:rPr>
          <w:rFonts w:ascii="Arial" w:hAnsi="Arial" w:eastAsia="Arial"/>
          <w:sz w:val="24"/>
        </w:rPr>
        <w:t>Our digital platform offers a comprehensive library of professionally designed, industry-specific B2B marketing templates that empower marketing teams to streamline their workflows, drive innovation, and create impactful campaigns tailored to their unique business objectives. By providing a user-friendly interface, robust search functionality, and strategic guidance, we enable marketing professionals to operate at their full potential, fostering sustainable growth and delivering exceptional value to customers through data-driven, customer-centric solutions.</w:t>
      </w:r>
    </w:p>
    <w:p/>
    <w:p>
      <w:pPr>
        <w:pStyle w:val="Heading1"/>
      </w:pPr>
      <w:r>
        <w:rPr>
          <w:rFonts w:ascii="Arial" w:hAnsi="Arial" w:eastAsia="Arial"/>
          <w:b/>
          <w:color w:val="000000"/>
          <w:sz w:val="34"/>
        </w:rPr>
        <w:t>Value Proposition Short</w:t>
      </w:r>
    </w:p>
    <w:p/>
    <w:p>
      <w:r>
        <w:rPr>
          <w:rFonts w:ascii="Arial" w:hAnsi="Arial" w:eastAsia="Arial"/>
          <w:b/>
          <w:sz w:val="24"/>
        </w:rPr>
        <w:t xml:space="preserve">Value Proposition: </w:t>
      </w:r>
      <w:r>
        <w:rPr>
          <w:rFonts w:ascii="Arial" w:hAnsi="Arial" w:eastAsia="Arial"/>
          <w:sz w:val="24"/>
        </w:rPr>
        <w:t>Our platform offers a comprehensive library of professionally designed B2B marketing templates, empowering teams to streamline workflows, drive innovation, and create impactful campaigns tailored to their business objectives. With a user-friendly interface, robust search functionality, and strategic guidance, we enable marketing professionals to operate at their full potential, fostering sustainable growth and delivering exceptional value through data-driven, customer-centric solutions.</w:t>
      </w:r>
    </w:p>
    <w:p/>
    <w:p>
      <w:pPr>
        <w:pStyle w:val="Heading1"/>
      </w:pPr>
      <w:r>
        <w:rPr>
          <w:rFonts w:ascii="Arial" w:hAnsi="Arial" w:eastAsia="Arial"/>
          <w:b/>
          <w:color w:val="000000"/>
          <w:sz w:val="34"/>
        </w:rPr>
        <w:t>What Is Success For This Business</w:t>
      </w:r>
    </w:p>
    <w:p/>
    <w:p>
      <w:r>
        <w:rPr>
          <w:rFonts w:ascii="Arial" w:hAnsi="Arial" w:eastAsia="Arial"/>
          <w:b/>
          <w:sz w:val="24"/>
        </w:rPr>
        <w:t xml:space="preserve">Definition of Success: </w:t>
      </w:r>
      <w:r>
        <w:rPr>
          <w:rFonts w:ascii="Arial" w:hAnsi="Arial" w:eastAsia="Arial"/>
          <w:sz w:val="24"/>
        </w:rPr>
      </w:r>
    </w:p>
    <w:p>
      <w:r>
        <w:rPr>
          <w:rFonts w:ascii="Arial" w:hAnsi="Arial" w:eastAsia="Arial"/>
          <w:b/>
          <w:sz w:val="24"/>
        </w:rPr>
        <w:t xml:space="preserve">Revenue Metrics: </w:t>
      </w:r>
      <w:r>
        <w:rPr>
          <w:rFonts w:ascii="Arial" w:hAnsi="Arial" w:eastAsia="Arial"/>
          <w:sz w:val="24"/>
        </w:rPr>
      </w:r>
    </w:p>
    <w:p>
      <w:pPr>
        <w:pStyle w:val="ListBullet"/>
      </w:pPr>
      <w:r>
        <w:rPr>
          <w:rFonts w:ascii="Arial" w:hAnsi="Arial" w:eastAsia="Arial"/>
          <w:b/>
          <w:sz w:val="24"/>
        </w:rPr>
        <w:t xml:space="preserve">Subscription Revenue: </w:t>
      </w:r>
      <w:r>
        <w:rPr>
          <w:rFonts w:ascii="Arial" w:hAnsi="Arial" w:eastAsia="Arial"/>
          <w:sz w:val="24"/>
        </w:rPr>
        <w:t>Achieve a steady increase in monthly/annual recurring revenue from paid subscriptions.</w:t>
      </w:r>
    </w:p>
    <w:p>
      <w:pPr>
        <w:pStyle w:val="ListBullet"/>
      </w:pPr>
      <w:r>
        <w:rPr>
          <w:rFonts w:ascii="Arial" w:hAnsi="Arial" w:eastAsia="Arial"/>
          <w:b/>
          <w:sz w:val="24"/>
        </w:rPr>
        <w:t xml:space="preserve">Template Sales: </w:t>
      </w:r>
      <w:r>
        <w:rPr>
          <w:rFonts w:ascii="Arial" w:hAnsi="Arial" w:eastAsia="Arial"/>
          <w:sz w:val="24"/>
        </w:rPr>
        <w:t>Generate substantial revenue from individual template purchases.</w:t>
      </w:r>
    </w:p>
    <w:p>
      <w:pPr>
        <w:pStyle w:val="ListBullet"/>
      </w:pPr>
      <w:r>
        <w:rPr>
          <w:rFonts w:ascii="Arial" w:hAnsi="Arial" w:eastAsia="Arial"/>
          <w:b/>
          <w:sz w:val="24"/>
        </w:rPr>
        <w:t xml:space="preserve">Upsell/Cross-sell Revenue: </w:t>
      </w:r>
      <w:r>
        <w:rPr>
          <w:rFonts w:ascii="Arial" w:hAnsi="Arial" w:eastAsia="Arial"/>
          <w:sz w:val="24"/>
        </w:rPr>
        <w:t>Drive additional revenue through upselling premium features and cross-selling complementary services.</w:t>
      </w:r>
    </w:p>
    <w:p>
      <w:r>
        <w:rPr>
          <w:rFonts w:ascii="Arial" w:hAnsi="Arial" w:eastAsia="Arial"/>
          <w:b/>
          <w:sz w:val="24"/>
        </w:rPr>
        <w:t xml:space="preserve">User Engagement: </w:t>
      </w:r>
      <w:r>
        <w:rPr>
          <w:rFonts w:ascii="Arial" w:hAnsi="Arial" w:eastAsia="Arial"/>
          <w:sz w:val="24"/>
        </w:rPr>
      </w:r>
    </w:p>
    <w:p>
      <w:pPr>
        <w:pStyle w:val="ListBullet"/>
      </w:pPr>
      <w:r>
        <w:rPr>
          <w:rFonts w:ascii="Arial" w:hAnsi="Arial" w:eastAsia="Arial"/>
          <w:b/>
          <w:sz w:val="24"/>
        </w:rPr>
        <w:t xml:space="preserve">Active User Base: </w:t>
      </w:r>
      <w:r>
        <w:rPr>
          <w:rFonts w:ascii="Arial" w:hAnsi="Arial" w:eastAsia="Arial"/>
          <w:sz w:val="24"/>
        </w:rPr>
        <w:t>Maintain a growing number of active users consistently utilizing the platform.</w:t>
      </w:r>
    </w:p>
    <w:p>
      <w:pPr>
        <w:pStyle w:val="ListBullet"/>
      </w:pPr>
      <w:r>
        <w:rPr>
          <w:rFonts w:ascii="Arial" w:hAnsi="Arial" w:eastAsia="Arial"/>
          <w:b/>
          <w:sz w:val="24"/>
        </w:rPr>
        <w:t xml:space="preserve">User Retention: </w:t>
      </w:r>
      <w:r>
        <w:rPr>
          <w:rFonts w:ascii="Arial" w:hAnsi="Arial" w:eastAsia="Arial"/>
          <w:sz w:val="24"/>
        </w:rPr>
        <w:t>Achieve high user retention rates, indicating satisfaction and continued value.</w:t>
      </w:r>
    </w:p>
    <w:p>
      <w:pPr>
        <w:pStyle w:val="ListBullet"/>
      </w:pPr>
      <w:r>
        <w:rPr>
          <w:rFonts w:ascii="Arial" w:hAnsi="Arial" w:eastAsia="Arial"/>
          <w:b/>
          <w:sz w:val="24"/>
        </w:rPr>
        <w:t xml:space="preserve">Template Usage: </w:t>
      </w:r>
      <w:r>
        <w:rPr>
          <w:rFonts w:ascii="Arial" w:hAnsi="Arial" w:eastAsia="Arial"/>
          <w:sz w:val="24"/>
        </w:rPr>
        <w:t>Track the frequency and diversity of template usage across industries and campaign types.</w:t>
      </w:r>
    </w:p>
    <w:p>
      <w:r>
        <w:rPr>
          <w:rFonts w:ascii="Arial" w:hAnsi="Arial" w:eastAsia="Arial"/>
          <w:b/>
          <w:sz w:val="24"/>
        </w:rPr>
        <w:t xml:space="preserve">Marketing Effectiveness: </w:t>
      </w:r>
      <w:r>
        <w:rPr>
          <w:rFonts w:ascii="Arial" w:hAnsi="Arial" w:eastAsia="Arial"/>
          <w:sz w:val="24"/>
        </w:rPr>
      </w:r>
    </w:p>
    <w:p>
      <w:pPr>
        <w:pStyle w:val="ListBullet"/>
      </w:pPr>
      <w:r>
        <w:rPr>
          <w:rFonts w:ascii="Arial" w:hAnsi="Arial" w:eastAsia="Arial"/>
          <w:b/>
          <w:sz w:val="24"/>
        </w:rPr>
        <w:t xml:space="preserve">Lead Generation: </w:t>
      </w:r>
      <w:r>
        <w:rPr>
          <w:rFonts w:ascii="Arial" w:hAnsi="Arial" w:eastAsia="Arial"/>
          <w:sz w:val="24"/>
        </w:rPr>
        <w:t>Increase the quantity and quality of leads generated through effective campaign execution.</w:t>
      </w:r>
    </w:p>
    <w:p>
      <w:pPr>
        <w:pStyle w:val="ListBullet"/>
      </w:pPr>
      <w:r>
        <w:rPr>
          <w:rFonts w:ascii="Arial" w:hAnsi="Arial" w:eastAsia="Arial"/>
          <w:b/>
          <w:sz w:val="24"/>
        </w:rPr>
        <w:t xml:space="preserve">Conversion Rates: </w:t>
      </w:r>
      <w:r>
        <w:rPr>
          <w:rFonts w:ascii="Arial" w:hAnsi="Arial" w:eastAsia="Arial"/>
          <w:sz w:val="24"/>
        </w:rPr>
        <w:t>Improve conversion rates from leads to customers, demonstrating the impact of targeted campaigns.</w:t>
      </w:r>
    </w:p>
    <w:p>
      <w:pPr>
        <w:pStyle w:val="ListBullet"/>
      </w:pPr>
      <w:r>
        <w:rPr>
          <w:rFonts w:ascii="Arial" w:hAnsi="Arial" w:eastAsia="Arial"/>
          <w:b/>
          <w:sz w:val="24"/>
        </w:rPr>
        <w:t xml:space="preserve">Customer Acquisition: </w:t>
      </w:r>
      <w:r>
        <w:rPr>
          <w:rFonts w:ascii="Arial" w:hAnsi="Arial" w:eastAsia="Arial"/>
          <w:sz w:val="24"/>
        </w:rPr>
        <w:t>Consistently acquire new customers through effective marketing strategies and campaigns.</w:t>
      </w:r>
    </w:p>
    <w:p>
      <w:r>
        <w:rPr>
          <w:rFonts w:ascii="Arial" w:hAnsi="Arial" w:eastAsia="Arial"/>
          <w:b/>
          <w:sz w:val="24"/>
        </w:rPr>
        <w:t xml:space="preserve">Operational Excellence: </w:t>
      </w:r>
      <w:r>
        <w:rPr>
          <w:rFonts w:ascii="Arial" w:hAnsi="Arial" w:eastAsia="Arial"/>
          <w:sz w:val="24"/>
        </w:rPr>
      </w:r>
    </w:p>
    <w:p>
      <w:pPr>
        <w:pStyle w:val="ListBullet"/>
      </w:pPr>
      <w:r>
        <w:rPr>
          <w:rFonts w:ascii="Arial" w:hAnsi="Arial" w:eastAsia="Arial"/>
          <w:b/>
          <w:sz w:val="24"/>
        </w:rPr>
        <w:t xml:space="preserve">Cost Efficiency: </w:t>
      </w:r>
      <w:r>
        <w:rPr>
          <w:rFonts w:ascii="Arial" w:hAnsi="Arial" w:eastAsia="Arial"/>
          <w:sz w:val="24"/>
        </w:rPr>
        <w:t>Optimize operational costs while maintaining high-quality service delivery.</w:t>
      </w:r>
    </w:p>
    <w:p>
      <w:pPr>
        <w:pStyle w:val="ListBullet"/>
      </w:pPr>
      <w:r>
        <w:rPr>
          <w:rFonts w:ascii="Arial" w:hAnsi="Arial" w:eastAsia="Arial"/>
          <w:b/>
          <w:sz w:val="24"/>
        </w:rPr>
        <w:t xml:space="preserve">Scalability: </w:t>
      </w:r>
      <w:r>
        <w:rPr>
          <w:rFonts w:ascii="Arial" w:hAnsi="Arial" w:eastAsia="Arial"/>
          <w:sz w:val="24"/>
        </w:rPr>
        <w:t>Ensure the platform's ability to scale efficiently to accommodate growing user demand.</w:t>
      </w:r>
    </w:p>
    <w:p>
      <w:pPr>
        <w:pStyle w:val="ListBullet"/>
      </w:pPr>
      <w:r>
        <w:rPr>
          <w:rFonts w:ascii="Arial" w:hAnsi="Arial" w:eastAsia="Arial"/>
          <w:b/>
          <w:sz w:val="24"/>
        </w:rPr>
        <w:t xml:space="preserve">Customer Satisfaction: </w:t>
      </w:r>
      <w:r>
        <w:rPr>
          <w:rFonts w:ascii="Arial" w:hAnsi="Arial" w:eastAsia="Arial"/>
          <w:sz w:val="24"/>
        </w:rPr>
        <w:t>Achieve high customer satisfaction ratings, reflecting the platform's value and user experience.</w:t>
      </w:r>
    </w:p>
    <w:p>
      <w:r>
        <w:rPr>
          <w:rFonts w:ascii="Arial" w:hAnsi="Arial" w:eastAsia="Arial"/>
          <w:b/>
          <w:sz w:val="24"/>
        </w:rPr>
        <w:t xml:space="preserve">Strategic Alignment: </w:t>
      </w:r>
      <w:r>
        <w:rPr>
          <w:rFonts w:ascii="Arial" w:hAnsi="Arial" w:eastAsia="Arial"/>
          <w:sz w:val="24"/>
        </w:rPr>
      </w:r>
    </w:p>
    <w:p>
      <w:pPr>
        <w:pStyle w:val="ListBullet"/>
      </w:pPr>
      <w:r>
        <w:rPr>
          <w:rFonts w:ascii="Arial" w:hAnsi="Arial" w:eastAsia="Arial"/>
          <w:b/>
          <w:sz w:val="24"/>
        </w:rPr>
        <w:t xml:space="preserve">Industry Leadership: </w:t>
      </w:r>
      <w:r>
        <w:rPr>
          <w:rFonts w:ascii="Arial" w:hAnsi="Arial" w:eastAsia="Arial"/>
          <w:sz w:val="24"/>
        </w:rPr>
        <w:t>Establish a reputation as a leading provider of innovative B2B marketing solutions.</w:t>
      </w:r>
    </w:p>
    <w:p>
      <w:pPr>
        <w:pStyle w:val="ListBullet"/>
      </w:pPr>
      <w:r>
        <w:rPr>
          <w:rFonts w:ascii="Arial" w:hAnsi="Arial" w:eastAsia="Arial"/>
          <w:b/>
          <w:sz w:val="24"/>
        </w:rPr>
        <w:t xml:space="preserve">Brand Equity: </w:t>
      </w:r>
      <w:r>
        <w:rPr>
          <w:rFonts w:ascii="Arial" w:hAnsi="Arial" w:eastAsia="Arial"/>
          <w:sz w:val="24"/>
        </w:rPr>
        <w:t>Build a strong, recognizable brand associated with excellence and customer-centric solutions.</w:t>
      </w:r>
    </w:p>
    <w:p>
      <w:pPr>
        <w:pStyle w:val="ListBullet"/>
      </w:pPr>
      <w:r>
        <w:rPr>
          <w:rFonts w:ascii="Arial" w:hAnsi="Arial" w:eastAsia="Arial"/>
          <w:b/>
          <w:sz w:val="24"/>
        </w:rPr>
        <w:t xml:space="preserve">Strategic Partnerships: </w:t>
      </w:r>
      <w:r>
        <w:rPr>
          <w:rFonts w:ascii="Arial" w:hAnsi="Arial" w:eastAsia="Arial"/>
          <w:sz w:val="24"/>
        </w:rPr>
        <w:t>Cultivate strategic partnerships to expand reach and enhance service offerings.</w:t>
      </w:r>
    </w:p>
    <w:p/>
    <w:p>
      <w:pPr>
        <w:pStyle w:val="Heading1"/>
      </w:pPr>
      <w:r>
        <w:rPr>
          <w:rFonts w:ascii="Arial" w:hAnsi="Arial" w:eastAsia="Arial"/>
          <w:b/>
          <w:color w:val="000000"/>
          <w:sz w:val="34"/>
        </w:rPr>
        <w:t>Business Goals</w:t>
      </w:r>
    </w:p>
    <w:p/>
    <w:p>
      <w:r>
        <w:rPr>
          <w:rFonts w:ascii="Arial" w:hAnsi="Arial" w:eastAsia="Arial"/>
          <w:b/>
          <w:sz w:val="24"/>
        </w:rPr>
        <w:t xml:space="preserve">Short-Term Goals (up to 1 year): </w:t>
      </w:r>
      <w:r>
        <w:rPr>
          <w:rFonts w:ascii="Arial" w:hAnsi="Arial" w:eastAsia="Arial"/>
          <w:sz w:val="24"/>
        </w:rPr>
      </w:r>
    </w:p>
    <w:p>
      <w:pPr>
        <w:pStyle w:val="ListBullet"/>
      </w:pPr>
      <w:r>
        <w:rPr>
          <w:rFonts w:ascii="Arial" w:hAnsi="Arial" w:eastAsia="Arial"/>
          <w:b/>
          <w:sz w:val="24"/>
        </w:rPr>
        <w:t xml:space="preserve">Establish a robust and user-friendly platform: </w:t>
      </w:r>
      <w:r>
        <w:rPr>
          <w:rFonts w:ascii="Arial" w:hAnsi="Arial" w:eastAsia="Arial"/>
          <w:sz w:val="24"/>
        </w:rPr>
        <w:t>Launch a fully functional digital platform with a comprehensive library of professionally designed B2B marketing templates, ensuring seamless navigation, robust search capabilities, and a user-friendly interface.</w:t>
      </w:r>
    </w:p>
    <w:p>
      <w:pPr>
        <w:pStyle w:val="ListBullet"/>
      </w:pPr>
      <w:r>
        <w:rPr>
          <w:rFonts w:ascii="Arial" w:hAnsi="Arial" w:eastAsia="Arial"/>
          <w:b/>
          <w:sz w:val="24"/>
        </w:rPr>
        <w:t xml:space="preserve">Build brand awareness and acquire early adopters: </w:t>
      </w:r>
      <w:r>
        <w:rPr>
          <w:rFonts w:ascii="Arial" w:hAnsi="Arial" w:eastAsia="Arial"/>
          <w:sz w:val="24"/>
        </w:rPr>
        <w:t>Implement targeted marketing campaigns to raise awareness about the platform's unique value proposition, attracting early adopters from mid-sized and enterprise B2B organizations across select industries.</w:t>
      </w:r>
    </w:p>
    <w:p>
      <w:pPr>
        <w:pStyle w:val="ListBullet"/>
      </w:pPr>
      <w:r>
        <w:rPr>
          <w:rFonts w:ascii="Arial" w:hAnsi="Arial" w:eastAsia="Arial"/>
          <w:b/>
          <w:sz w:val="24"/>
        </w:rPr>
        <w:t xml:space="preserve">Optimize platform features and templates: </w:t>
      </w:r>
      <w:r>
        <w:rPr>
          <w:rFonts w:ascii="Arial" w:hAnsi="Arial" w:eastAsia="Arial"/>
          <w:sz w:val="24"/>
        </w:rPr>
        <w:t>Continuously enhance the platform based on user feedback, incorporating new templates, features, and best practices to meet evolving customer needs and industry trends.</w:t>
      </w:r>
    </w:p>
    <w:p>
      <w:pPr>
        <w:pStyle w:val="ListBullet"/>
      </w:pPr>
      <w:r>
        <w:rPr>
          <w:rFonts w:ascii="Arial" w:hAnsi="Arial" w:eastAsia="Arial"/>
          <w:b/>
          <w:sz w:val="24"/>
        </w:rPr>
        <w:t xml:space="preserve">Forge strategic partnerships: </w:t>
      </w:r>
      <w:r>
        <w:rPr>
          <w:rFonts w:ascii="Arial" w:hAnsi="Arial" w:eastAsia="Arial"/>
          <w:sz w:val="24"/>
        </w:rPr>
        <w:t>Establish strategic partnerships with industry associations, influencers, and complementary service providers to expand reach, credibility, and cross-promotional opportunities.</w:t>
      </w:r>
    </w:p>
    <w:p>
      <w:r>
        <w:rPr>
          <w:rFonts w:ascii="Arial" w:hAnsi="Arial" w:eastAsia="Arial"/>
          <w:b/>
          <w:sz w:val="24"/>
        </w:rPr>
        <w:t xml:space="preserve">Medium-Term Goals (1-3 years): </w:t>
      </w:r>
      <w:r>
        <w:rPr>
          <w:rFonts w:ascii="Arial" w:hAnsi="Arial" w:eastAsia="Arial"/>
          <w:sz w:val="24"/>
        </w:rPr>
      </w:r>
    </w:p>
    <w:p>
      <w:pPr>
        <w:pStyle w:val="ListBullet"/>
      </w:pPr>
      <w:r>
        <w:rPr>
          <w:rFonts w:ascii="Arial" w:hAnsi="Arial" w:eastAsia="Arial"/>
          <w:b/>
          <w:sz w:val="24"/>
        </w:rPr>
        <w:t xml:space="preserve">Expand template library and industry coverage: </w:t>
      </w:r>
      <w:r>
        <w:rPr>
          <w:rFonts w:ascii="Arial" w:hAnsi="Arial" w:eastAsia="Arial"/>
          <w:sz w:val="24"/>
        </w:rPr>
        <w:t>Broaden the platform's template offerings to encompass a wider range of industries, campaign types, and marketing objectives, solidifying its position as a comprehensive B2B marketing solution.</w:t>
      </w:r>
    </w:p>
    <w:p>
      <w:pPr>
        <w:pStyle w:val="ListBullet"/>
      </w:pPr>
      <w:r>
        <w:rPr>
          <w:rFonts w:ascii="Arial" w:hAnsi="Arial" w:eastAsia="Arial"/>
          <w:b/>
          <w:sz w:val="24"/>
        </w:rPr>
        <w:t xml:space="preserve">Enhance collaboration and workflow integration: </w:t>
      </w:r>
      <w:r>
        <w:rPr>
          <w:rFonts w:ascii="Arial" w:hAnsi="Arial" w:eastAsia="Arial"/>
          <w:sz w:val="24"/>
        </w:rPr>
        <w:t>Introduce advanced collaboration features and seamless integration with existing marketing automation and CRM platforms, enabling efficient teamwork and streamlined campaign execution.</w:t>
      </w:r>
    </w:p>
    <w:p>
      <w:pPr>
        <w:pStyle w:val="ListBullet"/>
      </w:pPr>
      <w:r>
        <w:rPr>
          <w:rFonts w:ascii="Arial" w:hAnsi="Arial" w:eastAsia="Arial"/>
          <w:b/>
          <w:sz w:val="24"/>
        </w:rPr>
        <w:t xml:space="preserve">Implement data-driven personalization: </w:t>
      </w:r>
      <w:r>
        <w:rPr>
          <w:rFonts w:ascii="Arial" w:hAnsi="Arial" w:eastAsia="Arial"/>
          <w:sz w:val="24"/>
        </w:rPr>
        <w:t>Leverage AI and machine learning capabilities to offer personalized template recommendations and insights based on user behavior, campaign performance, and industry trends.</w:t>
      </w:r>
    </w:p>
    <w:p>
      <w:pPr>
        <w:pStyle w:val="ListBullet"/>
      </w:pPr>
      <w:r>
        <w:rPr>
          <w:rFonts w:ascii="Arial" w:hAnsi="Arial" w:eastAsia="Arial"/>
          <w:b/>
          <w:sz w:val="24"/>
        </w:rPr>
        <w:t xml:space="preserve">Establish thought leadership and industry recognition: </w:t>
      </w:r>
      <w:r>
        <w:rPr>
          <w:rFonts w:ascii="Arial" w:hAnsi="Arial" w:eastAsia="Arial"/>
          <w:sz w:val="24"/>
        </w:rPr>
        <w:t>Position the platform as a thought leader in the B2B marketing space through content creation, industry events, and awards, fostering trust and credibility among target audiences.</w:t>
      </w:r>
    </w:p>
    <w:p>
      <w:r>
        <w:rPr>
          <w:rFonts w:ascii="Arial" w:hAnsi="Arial" w:eastAsia="Arial"/>
          <w:b/>
          <w:sz w:val="24"/>
        </w:rPr>
        <w:t xml:space="preserve">Long-Term Goals (3-5+ years): </w:t>
      </w:r>
      <w:r>
        <w:rPr>
          <w:rFonts w:ascii="Arial" w:hAnsi="Arial" w:eastAsia="Arial"/>
          <w:sz w:val="24"/>
        </w:rPr>
      </w:r>
    </w:p>
    <w:p>
      <w:pPr>
        <w:pStyle w:val="ListBullet"/>
      </w:pPr>
      <w:r>
        <w:rPr>
          <w:rFonts w:ascii="Arial" w:hAnsi="Arial" w:eastAsia="Arial"/>
          <w:b/>
          <w:sz w:val="24"/>
        </w:rPr>
        <w:t xml:space="preserve">Achieve global market leadership: </w:t>
      </w:r>
      <w:r>
        <w:rPr>
          <w:rFonts w:ascii="Arial" w:hAnsi="Arial" w:eastAsia="Arial"/>
          <w:sz w:val="24"/>
        </w:rPr>
        <w:t>Expand the platform's reach into international markets, becoming the go-to solution for B2B marketing teams worldwide, while adapting to local cultural and regulatory requirements.</w:t>
      </w:r>
    </w:p>
    <w:p>
      <w:pPr>
        <w:pStyle w:val="ListBullet"/>
      </w:pPr>
      <w:r>
        <w:rPr>
          <w:rFonts w:ascii="Arial" w:hAnsi="Arial" w:eastAsia="Arial"/>
          <w:b/>
          <w:sz w:val="24"/>
        </w:rPr>
        <w:t xml:space="preserve">Introduce innovative pricing models: </w:t>
      </w:r>
      <w:r>
        <w:rPr>
          <w:rFonts w:ascii="Arial" w:hAnsi="Arial" w:eastAsia="Arial"/>
          <w:sz w:val="24"/>
        </w:rPr>
        <w:t>Explore innovative pricing models, such as subscription-based or freemium offerings, to cater to diverse customer segments and drive sustainable revenue growth.</w:t>
      </w:r>
    </w:p>
    <w:p>
      <w:pPr>
        <w:pStyle w:val="ListBullet"/>
      </w:pPr>
      <w:r>
        <w:rPr>
          <w:rFonts w:ascii="Arial" w:hAnsi="Arial" w:eastAsia="Arial"/>
          <w:b/>
          <w:sz w:val="24"/>
        </w:rPr>
        <w:t xml:space="preserve">Develop a comprehensive marketing ecosystem: </w:t>
      </w:r>
      <w:r>
        <w:rPr>
          <w:rFonts w:ascii="Arial" w:hAnsi="Arial" w:eastAsia="Arial"/>
          <w:sz w:val="24"/>
        </w:rPr>
        <w:t>Evolve the platform into a comprehensive marketing ecosystem, integrating complementary services like content creation, campaign analytics, and marketing automation, providing a one-stop solution for B2B marketing needs.</w:t>
      </w:r>
    </w:p>
    <w:p>
      <w:pPr>
        <w:pStyle w:val="ListBullet"/>
      </w:pPr>
      <w:r>
        <w:rPr>
          <w:rFonts w:ascii="Arial" w:hAnsi="Arial" w:eastAsia="Arial"/>
          <w:b/>
          <w:sz w:val="24"/>
        </w:rPr>
        <w:t xml:space="preserve">Foster a culture of continuous innovation: </w:t>
      </w:r>
      <w:r>
        <w:rPr>
          <w:rFonts w:ascii="Arial" w:hAnsi="Arial" w:eastAsia="Arial"/>
          <w:sz w:val="24"/>
        </w:rPr>
        <w:t>Cultivate a culture of continuous innovation within the organization, encouraging the exploration of emerging technologies and marketing trends to stay ahead of the curve and deliver cutting-edge solutions to customers.</w:t>
      </w:r>
    </w:p>
    <w:p>
      <w:pPr>
        <w:pStyle w:val="ListBullet"/>
      </w:pPr>
      <w:r>
        <w:rPr>
          <w:rFonts w:ascii="Arial" w:hAnsi="Arial" w:eastAsia="Arial"/>
          <w:b/>
          <w:sz w:val="24"/>
        </w:rPr>
        <w:t xml:space="preserve">Contribute to industry advancement: </w:t>
      </w:r>
      <w:r>
        <w:rPr>
          <w:rFonts w:ascii="Arial" w:hAnsi="Arial" w:eastAsia="Arial"/>
          <w:sz w:val="24"/>
        </w:rPr>
        <w:t>Actively participate in industry initiatives and research to advance best practices, drive innovation, and contribute to the overall growth and development of the B2B marketing landscape.</w:t>
      </w:r>
    </w:p>
    <w:p/>
    <w:p>
      <w:pPr>
        <w:pStyle w:val="Heading1"/>
      </w:pPr>
      <w:r>
        <w:rPr>
          <w:rFonts w:ascii="Arial" w:hAnsi="Arial" w:eastAsia="Arial"/>
          <w:b/>
          <w:color w:val="000000"/>
          <w:sz w:val="34"/>
        </w:rPr>
        <w:t>Metrics That Matter (kpis)</w:t>
      </w:r>
    </w:p>
    <w:p/>
    <w:p>
      <w:r>
        <w:rPr>
          <w:rFonts w:ascii="Arial" w:hAnsi="Arial" w:eastAsia="Arial"/>
          <w:b/>
          <w:sz w:val="24"/>
        </w:rPr>
        <w:t xml:space="preserve">Most Important KPI: </w:t>
      </w:r>
      <w:r>
        <w:rPr>
          <w:rFonts w:ascii="Arial" w:hAnsi="Arial" w:eastAsia="Arial"/>
          <w:sz w:val="24"/>
        </w:rPr>
        <w:t>Template Usage Rate: This KPI measures the frequency and diversity of template usage across industries and campaign types. It is critical because it directly reflects the platform's core value proposition of providing comprehensive, high-impact B2B marketing templates. A high template usage rate indicates that users find the templates effective and valuable, driving continued engagement and retention. This KPI informs decisions related to template development, user experience optimization, and content strategy alignment with market needs.</w:t>
      </w:r>
    </w:p>
    <w:p>
      <w:r>
        <w:rPr>
          <w:rFonts w:ascii="Arial" w:hAnsi="Arial" w:eastAsia="Arial"/>
          <w:b/>
          <w:sz w:val="24"/>
        </w:rPr>
        <w:t xml:space="preserve">Second Most Important KPI: </w:t>
      </w:r>
      <w:r>
        <w:rPr>
          <w:rFonts w:ascii="Arial" w:hAnsi="Arial" w:eastAsia="Arial"/>
          <w:sz w:val="24"/>
        </w:rPr>
        <w:t>Lead Conversion Rate: This KPI measures the effectiveness of marketing campaigns created using the platform's templates in converting leads into customers. It is crucial because it directly ties to the platform's ability to drive tangible business results for users. A high lead conversion rate validates the quality and impact of the templates, justifying the platform's value proposition. This KPI guides decisions related to template design, content optimization, and strategic partnerships to enhance lead nurturing capabilities.</w:t>
      </w:r>
    </w:p>
    <w:p>
      <w:r>
        <w:rPr>
          <w:rFonts w:ascii="Arial" w:hAnsi="Arial" w:eastAsia="Arial"/>
          <w:b/>
          <w:sz w:val="24"/>
        </w:rPr>
        <w:t xml:space="preserve">Third Most Important KPI: </w:t>
      </w:r>
      <w:r>
        <w:rPr>
          <w:rFonts w:ascii="Arial" w:hAnsi="Arial" w:eastAsia="Arial"/>
          <w:sz w:val="24"/>
        </w:rPr>
        <w:t>Customer Acquisition Cost (CAC): This KPI measures the cost of acquiring a new customer through marketing efforts facilitated by the platform's templates. It is essential for evaluating the platform's operational efficiency and scalability. A low CAC indicates that the templates enable cost-effective customer acquisition, contributing to overall profitability and sustainable growth. This KPI informs decisions related to pricing strategies, marketing channel optimization, and resource allocation for customer acquisition efforts.</w:t>
      </w:r>
    </w:p>
    <w:p/>
    <w:p>
      <w:pPr>
        <w:pStyle w:val="Heading1"/>
      </w:pPr>
      <w:r>
        <w:rPr>
          <w:rFonts w:ascii="Arial" w:hAnsi="Arial" w:eastAsia="Arial"/>
          <w:b/>
          <w:color w:val="000000"/>
          <w:sz w:val="34"/>
        </w:rPr>
        <w:t>Needs Analysis</w:t>
      </w:r>
    </w:p>
    <w:p/>
    <w:p>
      <w:r>
        <w:rPr>
          <w:rFonts w:ascii="Arial" w:hAnsi="Arial" w:eastAsia="Arial"/>
          <w:b/>
          <w:sz w:val="24"/>
        </w:rPr>
        <w:t xml:space="preserve">Customer Needs: </w:t>
      </w:r>
      <w:r>
        <w:rPr>
          <w:rFonts w:ascii="Arial" w:hAnsi="Arial" w:eastAsia="Arial"/>
          <w:sz w:val="24"/>
        </w:rPr>
      </w:r>
    </w:p>
    <w:p>
      <w:r>
        <w:rPr>
          <w:rFonts w:ascii="Arial" w:hAnsi="Arial" w:eastAsia="Arial"/>
          <w:b/>
          <w:sz w:val="24"/>
        </w:rPr>
        <w:t xml:space="preserve">Streamlined workflow: </w:t>
      </w:r>
      <w:r>
        <w:rPr>
          <w:rFonts w:ascii="Arial" w:hAnsi="Arial" w:eastAsia="Arial"/>
          <w:sz w:val="24"/>
        </w:rPr>
        <w:t>Marketing teams require efficient processes to create high-quality, targeted campaigns while minimizing time and resource constraints.</w:t>
      </w:r>
    </w:p>
    <w:p>
      <w:r>
        <w:rPr>
          <w:rFonts w:ascii="Arial" w:hAnsi="Arial" w:eastAsia="Arial"/>
          <w:b/>
          <w:sz w:val="24"/>
        </w:rPr>
        <w:t xml:space="preserve">Consistent branding: </w:t>
      </w:r>
      <w:r>
        <w:rPr>
          <w:rFonts w:ascii="Arial" w:hAnsi="Arial" w:eastAsia="Arial"/>
          <w:sz w:val="24"/>
        </w:rPr>
        <w:t>Maintaining a cohesive brand identity across all marketing materials is crucial for building brand recognition and credibility.</w:t>
      </w:r>
    </w:p>
    <w:p>
      <w:r>
        <w:rPr>
          <w:rFonts w:ascii="Arial" w:hAnsi="Arial" w:eastAsia="Arial"/>
          <w:b/>
          <w:sz w:val="24"/>
        </w:rPr>
        <w:t xml:space="preserve">Customization and flexibility: </w:t>
      </w:r>
      <w:r>
        <w:rPr>
          <w:rFonts w:ascii="Arial" w:hAnsi="Arial" w:eastAsia="Arial"/>
          <w:sz w:val="24"/>
        </w:rPr>
        <w:t>The ability to tailor templates to specific industry needs, campaign objectives, and brand guidelines is essential for effective marketing.</w:t>
      </w:r>
    </w:p>
    <w:p>
      <w:r>
        <w:rPr>
          <w:rFonts w:ascii="Arial" w:hAnsi="Arial" w:eastAsia="Arial"/>
          <w:b/>
          <w:sz w:val="24"/>
        </w:rPr>
        <w:t xml:space="preserve">Existing Solutions: </w:t>
      </w:r>
      <w:r>
        <w:rPr>
          <w:rFonts w:ascii="Arial" w:hAnsi="Arial" w:eastAsia="Arial"/>
          <w:sz w:val="24"/>
        </w:rPr>
      </w:r>
    </w:p>
    <w:p>
      <w:r>
        <w:rPr>
          <w:rFonts w:ascii="Arial" w:hAnsi="Arial" w:eastAsia="Arial"/>
          <w:b/>
          <w:sz w:val="24"/>
        </w:rPr>
        <w:t xml:space="preserve">Generic template libraries: </w:t>
      </w:r>
      <w:r>
        <w:rPr>
          <w:rFonts w:ascii="Arial" w:hAnsi="Arial" w:eastAsia="Arial"/>
          <w:sz w:val="24"/>
        </w:rPr>
        <w:t>While offering a wide range of templates, these solutions often lack industry-specific customization and strategic guidance.</w:t>
      </w:r>
    </w:p>
    <w:p>
      <w:r>
        <w:rPr>
          <w:rFonts w:ascii="Arial" w:hAnsi="Arial" w:eastAsia="Arial"/>
          <w:b/>
          <w:sz w:val="24"/>
        </w:rPr>
        <w:t xml:space="preserve">Design tools: </w:t>
      </w:r>
      <w:r>
        <w:rPr>
          <w:rFonts w:ascii="Arial" w:hAnsi="Arial" w:eastAsia="Arial"/>
          <w:sz w:val="24"/>
        </w:rPr>
        <w:t>Graphic design software provides flexibility but requires significant design expertise and time investment.</w:t>
      </w:r>
    </w:p>
    <w:p>
      <w:r>
        <w:rPr>
          <w:rFonts w:ascii="Arial" w:hAnsi="Arial" w:eastAsia="Arial"/>
          <w:b/>
          <w:sz w:val="24"/>
        </w:rPr>
        <w:t xml:space="preserve">Agency services: </w:t>
      </w:r>
      <w:r>
        <w:rPr>
          <w:rFonts w:ascii="Arial" w:hAnsi="Arial" w:eastAsia="Arial"/>
          <w:sz w:val="24"/>
        </w:rPr>
        <w:t>Professional agencies offer tailored solutions but can be cost-prohibitive for many businesses.</w:t>
      </w:r>
    </w:p>
    <w:p>
      <w:r>
        <w:rPr>
          <w:rFonts w:ascii="Arial" w:hAnsi="Arial" w:eastAsia="Arial"/>
          <w:b/>
          <w:sz w:val="24"/>
        </w:rPr>
        <w:t xml:space="preserve">Gaps in Current Solutions: </w:t>
      </w:r>
      <w:r>
        <w:rPr>
          <w:rFonts w:ascii="Arial" w:hAnsi="Arial" w:eastAsia="Arial"/>
          <w:sz w:val="24"/>
        </w:rPr>
      </w:r>
    </w:p>
    <w:p>
      <w:r>
        <w:rPr>
          <w:rFonts w:ascii="Arial" w:hAnsi="Arial" w:eastAsia="Arial"/>
          <w:b/>
          <w:sz w:val="24"/>
        </w:rPr>
        <w:t xml:space="preserve">Lack of B2B specialization: </w:t>
      </w:r>
      <w:r>
        <w:rPr>
          <w:rFonts w:ascii="Arial" w:hAnsi="Arial" w:eastAsia="Arial"/>
          <w:sz w:val="24"/>
        </w:rPr>
        <w:t>Most template libraries cater primarily to B2C marketing, leaving a gap in B2B-specific templates and best practices.</w:t>
      </w:r>
    </w:p>
    <w:p>
      <w:r>
        <w:rPr>
          <w:rFonts w:ascii="Arial" w:hAnsi="Arial" w:eastAsia="Arial"/>
          <w:b/>
          <w:sz w:val="24"/>
        </w:rPr>
        <w:t xml:space="preserve">Limited strategic guidance: </w:t>
      </w:r>
      <w:r>
        <w:rPr>
          <w:rFonts w:ascii="Arial" w:hAnsi="Arial" w:eastAsia="Arial"/>
          <w:sz w:val="24"/>
        </w:rPr>
        <w:t>Existing solutions often lack comprehensive guidance on campaign planning, execution, and measurement.</w:t>
      </w:r>
    </w:p>
    <w:p>
      <w:r>
        <w:rPr>
          <w:rFonts w:ascii="Arial" w:hAnsi="Arial" w:eastAsia="Arial"/>
          <w:b/>
          <w:sz w:val="24"/>
        </w:rPr>
        <w:t xml:space="preserve">Scalability challenges: </w:t>
      </w:r>
      <w:r>
        <w:rPr>
          <w:rFonts w:ascii="Arial" w:hAnsi="Arial" w:eastAsia="Arial"/>
          <w:sz w:val="24"/>
        </w:rPr>
        <w:t>As businesses grow, managing and maintaining consistent branding across multiple campaigns becomes increasingly complex.</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these gaps by offering a comprehensive library of professionally designed B2B marketing templates tailored to diverse industries and objectives. With a user-friendly interface, robust search functionality, and strategic guidance, we empower marketing teams to streamline workflows, drive innovation, and create impactful campaigns. Our data-driven, customer-centric approach fosters sustainable growth and delivers exceptional value through measurable improvements in marketing effectiveness.</w:t>
      </w:r>
    </w:p>
    <w:p/>
    <w:p>
      <w:pPr>
        <w:pStyle w:val="Heading1"/>
      </w:pPr>
      <w:r>
        <w:rPr>
          <w:rFonts w:ascii="Arial" w:hAnsi="Arial" w:eastAsia="Arial"/>
          <w:b/>
          <w:color w:val="000000"/>
          <w:sz w:val="34"/>
        </w:rPr>
        <w:t>Market Size Analysis</w:t>
      </w:r>
    </w:p>
    <w:p/>
    <w:p>
      <w:r>
        <w:rPr>
          <w:rFonts w:ascii="Arial" w:hAnsi="Arial" w:eastAsia="Arial"/>
          <w:b/>
          <w:sz w:val="24"/>
        </w:rPr>
        <w:t xml:space="preserve">Total Addressable Market (TAM): </w:t>
      </w:r>
      <w:r>
        <w:rPr>
          <w:rFonts w:ascii="Arial" w:hAnsi="Arial" w:eastAsia="Arial"/>
          <w:sz w:val="24"/>
        </w:rPr>
        <w:t>Based on industry reports and market research, the global B2B marketing solutions market is estimated to reach $68.5 billion by 2027, growing at a CAGR of 12.7%. Considering our target audience of mid-sized to large B2B organizations across diverse industries in North America, Europe, and Asia-Pacific, we estimate a TAM of approximately $25 billion. This figure accounts for the total number of potential customers and their average spending on marketing solutions.</w:t>
      </w:r>
    </w:p>
    <w:p>
      <w:r>
        <w:rPr>
          <w:rFonts w:ascii="Arial" w:hAnsi="Arial" w:eastAsia="Arial"/>
          <w:b/>
          <w:sz w:val="24"/>
        </w:rPr>
        <w:t xml:space="preserve">Serviceable Available Market (SAM): </w:t>
      </w:r>
      <w:r>
        <w:rPr>
          <w:rFonts w:ascii="Arial" w:hAnsi="Arial" w:eastAsia="Arial"/>
          <w:sz w:val="24"/>
        </w:rPr>
        <w:t>Our platform's initial focus will be on mid-market and enterprise B2B organizations in the technology, manufacturing, professional services, healthcare, and finance industries within North America and Western Europe. Based on market segmentation and our operational capabilities, we estimate a SAM of $12 billion, representing the portion of the TAM that we can realistically reach and serve with our current business model and resources.</w:t>
      </w:r>
    </w:p>
    <w:p>
      <w:r>
        <w:rPr>
          <w:rFonts w:ascii="Arial" w:hAnsi="Arial" w:eastAsia="Arial"/>
          <w:b/>
          <w:sz w:val="24"/>
        </w:rPr>
        <w:t xml:space="preserve">Serviceable Obtainable Market (SOM): </w:t>
      </w:r>
      <w:r>
        <w:rPr>
          <w:rFonts w:ascii="Arial" w:hAnsi="Arial" w:eastAsia="Arial"/>
          <w:sz w:val="24"/>
        </w:rPr>
        <w:t>Considering the competitive landscape, market entry barriers, and our initial resources, we estimate a conservative SOM of $1.2 billion, or 10% of the SAM, in the first 3-5 years. This figure reflects a realistic market share we can capture by effectively targeting our core customer segments, delivering exceptional value, and leveraging strategic partnerships and marketing initiatives to drive adoption and customer acquisition.</w:t>
      </w:r>
    </w:p>
    <w:p/>
    <w:p>
      <w:pPr>
        <w:pStyle w:val="Heading1"/>
      </w:pPr>
      <w:r>
        <w:rPr>
          <w:rFonts w:ascii="Arial" w:hAnsi="Arial" w:eastAsia="Arial"/>
          <w:b/>
          <w:color w:val="000000"/>
          <w:sz w:val="34"/>
        </w:rPr>
        <w:t>Market Trend Analysis</w:t>
      </w:r>
    </w:p>
    <w:p/>
    <w:p>
      <w:r>
        <w:rPr>
          <w:rFonts w:ascii="Arial" w:hAnsi="Arial" w:eastAsia="Arial"/>
          <w:b/>
          <w:sz w:val="24"/>
        </w:rPr>
        <w:t xml:space="preserve">Consumer Behavior Trends: </w:t>
      </w:r>
      <w:r>
        <w:rPr>
          <w:rFonts w:ascii="Arial" w:hAnsi="Arial" w:eastAsia="Arial"/>
          <w:sz w:val="24"/>
        </w:rPr>
        <w:t>Increased demand for personalization, with consumers expecting tailored marketing experiences aligned with their specific needs and preferences. Growing emphasis on sustainability, with consumers favoring brands that prioritize eco-friendly practices and socially responsible initiatives. Shift towards digital-first mindsets, influencing purchasing behaviors and expectations for seamless online experiences.</w:t>
      </w:r>
    </w:p>
    <w:p>
      <w:r>
        <w:rPr>
          <w:rFonts w:ascii="Arial" w:hAnsi="Arial" w:eastAsia="Arial"/>
          <w:b/>
          <w:sz w:val="24"/>
        </w:rPr>
        <w:t xml:space="preserve">Technological Trends: </w:t>
      </w:r>
      <w:r>
        <w:rPr>
          <w:rFonts w:ascii="Arial" w:hAnsi="Arial" w:eastAsia="Arial"/>
          <w:sz w:val="24"/>
        </w:rPr>
        <w:t>Advancements in artificial intelligence and machine learning, enabling more personalized and data-driven marketing strategies. Adoption of augmented reality and virtual reality technologies, enhancing immersive brand experiences. Proliferation of marketing automation tools, streamlining campaign management and data analysis.</w:t>
      </w:r>
    </w:p>
    <w:p>
      <w:r>
        <w:rPr>
          <w:rFonts w:ascii="Arial" w:hAnsi="Arial" w:eastAsia="Arial"/>
          <w:b/>
          <w:sz w:val="24"/>
        </w:rPr>
        <w:t xml:space="preserve">Competitive Trends: </w:t>
      </w:r>
      <w:r>
        <w:rPr>
          <w:rFonts w:ascii="Arial" w:hAnsi="Arial" w:eastAsia="Arial"/>
          <w:sz w:val="24"/>
        </w:rPr>
        <w:t>Emphasis on content marketing and storytelling to build brand authenticity and engage audiences. Leveraging influencer partnerships and user-generated content to foster trust and social proof. Adoption of account-based marketing strategies to target high-value accounts more effectively. Experimentation with innovative pricing models, such as subscription-based or freemium offerings.</w:t>
      </w:r>
    </w:p>
    <w:p>
      <w:r>
        <w:rPr>
          <w:rFonts w:ascii="Arial" w:hAnsi="Arial" w:eastAsia="Arial"/>
          <w:b/>
          <w:sz w:val="24"/>
        </w:rPr>
        <w:t xml:space="preserve">Economic Trends: </w:t>
      </w:r>
      <w:r>
        <w:rPr>
          <w:rFonts w:ascii="Arial" w:hAnsi="Arial" w:eastAsia="Arial"/>
          <w:sz w:val="24"/>
        </w:rPr>
        <w:t>Inflationary pressures impacting consumer purchasing power and marketing budgets. Supply chain disruptions and rising operational costs, necessitating cost-effective marketing solutions. Regional economic shifts, such as the growth of emerging markets, presenting new opportunities for market expansion. Increased focus on data-driven marketing strategies to optimize resource allocation and maximize ROI.</w:t>
      </w:r>
    </w:p>
    <w:p/>
    <w:p>
      <w:pPr>
        <w:pStyle w:val="Heading1"/>
      </w:pPr>
      <w:r>
        <w:rPr>
          <w:rFonts w:ascii="Arial" w:hAnsi="Arial" w:eastAsia="Arial"/>
          <w:b/>
          <w:color w:val="000000"/>
          <w:sz w:val="34"/>
        </w:rPr>
        <w:t>Competitive Analysis</w:t>
      </w:r>
    </w:p>
    <w:p/>
    <w:p>
      <w:r>
        <w:rPr>
          <w:rFonts w:ascii="Arial" w:hAnsi="Arial" w:eastAsia="Arial"/>
          <w:b/>
          <w:sz w:val="24"/>
        </w:rPr>
        <w:t xml:space="preserve">Competitor Identification: </w:t>
      </w:r>
      <w:r>
        <w:rPr>
          <w:rFonts w:ascii="Arial" w:hAnsi="Arial" w:eastAsia="Arial"/>
          <w:sz w:val="24"/>
        </w:rPr>
        <w:t>Key direct competitors include Venngage, Canva, DesignBold, and Lucidpress. They offer extensive libraries of customizable templates for various marketing materials, catering to both B2B and B2C segments. These platforms have established a strong market presence, particularly in the SMB and mid-market segments.</w:t>
      </w:r>
    </w:p>
    <w:p>
      <w:r>
        <w:rPr>
          <w:rFonts w:ascii="Arial" w:hAnsi="Arial" w:eastAsia="Arial"/>
          <w:b/>
          <w:sz w:val="24"/>
        </w:rPr>
        <w:t xml:space="preserve">Product/Service Comparison: </w:t>
      </w:r>
      <w:r>
        <w:rPr>
          <w:rFonts w:ascii="Arial" w:hAnsi="Arial" w:eastAsia="Arial"/>
          <w:sz w:val="24"/>
        </w:rPr>
        <w:t>While these competitors offer a wide range of templates, our platform differentiates itself by specializing in B2B marketing templates tailored to diverse industries and objectives. Our templates are designed to address the unique challenges and requirements of B2B marketing campaigns, ensuring a more targeted and effective approach. Additionally, we provide strategic guidance and best practices to enhance campaign planning, execution, and measurement.</w:t>
      </w:r>
    </w:p>
    <w:p>
      <w:r>
        <w:rPr>
          <w:rFonts w:ascii="Arial" w:hAnsi="Arial" w:eastAsia="Arial"/>
          <w:b/>
          <w:sz w:val="24"/>
        </w:rPr>
        <w:t xml:space="preserve">Strategic Positioning: </w:t>
      </w:r>
      <w:r>
        <w:rPr>
          <w:rFonts w:ascii="Arial" w:hAnsi="Arial" w:eastAsia="Arial"/>
          <w:sz w:val="24"/>
        </w:rPr>
        <w:t>Venngage positions itself as a user-friendly design platform for creating visually appealing content, targeting small businesses and individuals. Canva emphasizes its versatility and accessibility, appealing to a broad range of users, including marketers, educators, and entrepreneurs. DesignBold focuses on simplicity and affordability, catering to small businesses and solopreneurs. Lucidpress highlights its collaboration features and brand management capabilities, targeting larger organizations with distributed marketing teams.</w:t>
      </w:r>
    </w:p>
    <w:p/>
    <w:p>
      <w:pPr>
        <w:pStyle w:val="Heading1"/>
      </w:pPr>
      <w:r>
        <w:rPr>
          <w:rFonts w:ascii="Arial" w:hAnsi="Arial" w:eastAsia="Arial"/>
          <w:b/>
          <w:color w:val="000000"/>
          <w:sz w:val="34"/>
        </w:rPr>
        <w:t>Market Research Summary</w:t>
      </w:r>
    </w:p>
    <w:p/>
    <w:p>
      <w:r>
        <w:rPr>
          <w:rFonts w:ascii="Arial" w:hAnsi="Arial" w:eastAsia="Arial"/>
          <w:b/>
          <w:sz w:val="24"/>
        </w:rPr>
        <w:t xml:space="preserve">Customer Needs: </w:t>
      </w:r>
      <w:r>
        <w:rPr>
          <w:rFonts w:ascii="Arial" w:hAnsi="Arial" w:eastAsia="Arial"/>
          <w:sz w:val="24"/>
        </w:rPr>
      </w:r>
    </w:p>
    <w:p>
      <w:pPr>
        <w:pStyle w:val="ListBullet"/>
      </w:pPr>
      <w:r>
        <w:rPr>
          <w:rFonts w:ascii="Arial" w:hAnsi="Arial" w:eastAsia="Arial"/>
          <w:sz w:val="24"/>
        </w:rPr>
        <w:t>Streamlining marketing campaign creation and execution processes for improved efficiency and cost-effectiveness.</w:t>
      </w:r>
    </w:p>
    <w:p>
      <w:pPr>
        <w:pStyle w:val="ListBullet"/>
      </w:pPr>
      <w:r>
        <w:rPr>
          <w:rFonts w:ascii="Arial" w:hAnsi="Arial" w:eastAsia="Arial"/>
          <w:sz w:val="24"/>
        </w:rPr>
        <w:t>Ensuring brand consistency across all marketing collateral, aligning with corporate branding guidelines.</w:t>
      </w:r>
    </w:p>
    <w:p>
      <w:pPr>
        <w:pStyle w:val="ListBullet"/>
      </w:pPr>
      <w:r>
        <w:rPr>
          <w:rFonts w:ascii="Arial" w:hAnsi="Arial" w:eastAsia="Arial"/>
          <w:sz w:val="24"/>
        </w:rPr>
        <w:t>Accessing industry-specific templates and best practices tailored to B2B marketing objectives.</w:t>
      </w:r>
    </w:p>
    <w:p>
      <w:pPr>
        <w:pStyle w:val="ListBullet"/>
      </w:pPr>
      <w:r>
        <w:rPr>
          <w:rFonts w:ascii="Arial" w:hAnsi="Arial" w:eastAsia="Arial"/>
          <w:sz w:val="24"/>
        </w:rPr>
        <w:t>Enabling collaboration and seamless workflow for distributed marketing teams.</w:t>
      </w:r>
    </w:p>
    <w:p>
      <w:r>
        <w:rPr>
          <w:rFonts w:ascii="Arial" w:hAnsi="Arial" w:eastAsia="Arial"/>
          <w:b/>
          <w:sz w:val="24"/>
        </w:rPr>
        <w:t xml:space="preserve">Existing Solutions: </w:t>
      </w:r>
      <w:r>
        <w:rPr>
          <w:rFonts w:ascii="Arial" w:hAnsi="Arial" w:eastAsia="Arial"/>
          <w:sz w:val="24"/>
        </w:rPr>
      </w:r>
    </w:p>
    <w:p>
      <w:pPr>
        <w:pStyle w:val="ListBullet"/>
      </w:pPr>
      <w:r>
        <w:rPr>
          <w:rFonts w:ascii="Arial" w:hAnsi="Arial" w:eastAsia="Arial"/>
          <w:sz w:val="24"/>
        </w:rPr>
        <w:t>General-purpose design tools like Canva and Adobe Creative Cloud offer customizable templates but lack B2B specialization.</w:t>
      </w:r>
    </w:p>
    <w:p>
      <w:pPr>
        <w:pStyle w:val="ListBullet"/>
      </w:pPr>
      <w:r>
        <w:rPr>
          <w:rFonts w:ascii="Arial" w:hAnsi="Arial" w:eastAsia="Arial"/>
          <w:sz w:val="24"/>
        </w:rPr>
        <w:t>Basic template libraries from stock image providers cater to a broad audience but lack strategic guidance.</w:t>
      </w:r>
    </w:p>
    <w:p>
      <w:pPr>
        <w:pStyle w:val="ListBullet"/>
      </w:pPr>
      <w:r>
        <w:rPr>
          <w:rFonts w:ascii="Arial" w:hAnsi="Arial" w:eastAsia="Arial"/>
          <w:sz w:val="24"/>
        </w:rPr>
        <w:t>In-house design teams or agencies can create tailored materials but are often costly and time-consuming.</w:t>
      </w:r>
    </w:p>
    <w:p>
      <w:r>
        <w:rPr>
          <w:rFonts w:ascii="Arial" w:hAnsi="Arial" w:eastAsia="Arial"/>
          <w:b/>
          <w:sz w:val="24"/>
        </w:rPr>
        <w:t xml:space="preserve">Gaps in Current Solutions: </w:t>
      </w:r>
      <w:r>
        <w:rPr>
          <w:rFonts w:ascii="Arial" w:hAnsi="Arial" w:eastAsia="Arial"/>
          <w:sz w:val="24"/>
        </w:rPr>
      </w:r>
    </w:p>
    <w:p>
      <w:pPr>
        <w:pStyle w:val="ListBullet"/>
      </w:pPr>
      <w:r>
        <w:rPr>
          <w:rFonts w:ascii="Arial" w:hAnsi="Arial" w:eastAsia="Arial"/>
          <w:sz w:val="24"/>
        </w:rPr>
        <w:t>Lack of B2B-focused templates and resources aligned with industry-specific marketing objectives.</w:t>
      </w:r>
    </w:p>
    <w:p>
      <w:pPr>
        <w:pStyle w:val="ListBullet"/>
      </w:pPr>
      <w:r>
        <w:rPr>
          <w:rFonts w:ascii="Arial" w:hAnsi="Arial" w:eastAsia="Arial"/>
          <w:sz w:val="24"/>
        </w:rPr>
        <w:t>Limited strategic support and best practices for effective B2B campaign planning and execution.</w:t>
      </w:r>
    </w:p>
    <w:p>
      <w:pPr>
        <w:pStyle w:val="ListBullet"/>
      </w:pPr>
      <w:r>
        <w:rPr>
          <w:rFonts w:ascii="Arial" w:hAnsi="Arial" w:eastAsia="Arial"/>
          <w:sz w:val="24"/>
        </w:rPr>
        <w:t>Inadequate collaboration features and version control for distributed marketing teams.</w:t>
      </w:r>
    </w:p>
    <w:p>
      <w:pPr>
        <w:pStyle w:val="ListBullet"/>
      </w:pPr>
      <w:r>
        <w:rPr>
          <w:rFonts w:ascii="Arial" w:hAnsi="Arial" w:eastAsia="Arial"/>
          <w:sz w:val="24"/>
        </w:rPr>
        <w:t>Inflexible pricing models, often requiring costly subscriptions or per-user licenses.</w:t>
      </w:r>
    </w:p>
    <w:p>
      <w:r>
        <w:rPr>
          <w:rFonts w:ascii="Arial" w:hAnsi="Arial" w:eastAsia="Arial"/>
          <w:b/>
          <w:sz w:val="24"/>
        </w:rPr>
        <w:t xml:space="preserve">Proposed Product/Service Value Proposition: </w:t>
      </w:r>
      <w:r>
        <w:rPr>
          <w:rFonts w:ascii="Arial" w:hAnsi="Arial" w:eastAsia="Arial"/>
          <w:sz w:val="24"/>
        </w:rPr>
      </w:r>
    </w:p>
    <w:p>
      <w:r>
        <w:rPr>
          <w:rFonts w:ascii="Arial" w:hAnsi="Arial" w:eastAsia="Arial"/>
          <w:sz w:val="24"/>
        </w:rPr>
        <w:t>Our platform bridges these gaps by offering a comprehensive suite of B2B marketing templates tailored to diverse industries and objectives. With strategic guidance, best practices, and collaboration tools, we empower businesses to create impactful campaigns efficiently. Our flexible pricing model and scalable solutions cater to organizations of all sizes, ensuring cost-effectiveness and seamless integration into existing workflows.</w:t>
      </w:r>
    </w:p>
    <w:p>
      <w:r>
        <w:rPr>
          <w:rFonts w:ascii="Arial" w:hAnsi="Arial" w:eastAsia="Arial"/>
          <w:b/>
          <w:sz w:val="24"/>
        </w:rPr>
        <w:t xml:space="preserve">Market Size &amp; Growth Potential: </w:t>
      </w:r>
      <w:r>
        <w:rPr>
          <w:rFonts w:ascii="Arial" w:hAnsi="Arial" w:eastAsia="Arial"/>
          <w:sz w:val="24"/>
        </w:rPr>
      </w:r>
    </w:p>
    <w:p>
      <w:r>
        <w:rPr>
          <w:rFonts w:ascii="Arial" w:hAnsi="Arial" w:eastAsia="Arial"/>
          <w:sz w:val="24"/>
        </w:rPr>
        <w:t>The global B2B marketing solutions market is projected to reach $68.5 billion by 2027, with a CAGR of 12.7%. Our target audience encompasses mid-sized to large B2B organizations across diverse industries in North America, Europe, and Asia-Pacific, representing a Total Addressable Market (TAM) of approximately $25 billion. Initially focusing on mid-market and enterprise clients in select industries within North America and Western Europe, we estimate a Serviceable Available Market (SAM) of $12 billion. Considering competitive factors and market entry barriers, we conservatively estimate a Serviceable Obtainable Market (SOM) of $1.2 billion, or 10% of the SAM, within the first 3-5 years.</w:t>
      </w:r>
    </w:p>
    <w:p>
      <w:r>
        <w:rPr>
          <w:rFonts w:ascii="Arial" w:hAnsi="Arial" w:eastAsia="Arial"/>
          <w:b/>
          <w:sz w:val="24"/>
        </w:rPr>
        <w:t xml:space="preserve">Emerging Market Trends: </w:t>
      </w:r>
      <w:r>
        <w:rPr>
          <w:rFonts w:ascii="Arial" w:hAnsi="Arial" w:eastAsia="Arial"/>
          <w:sz w:val="24"/>
        </w:rPr>
      </w:r>
    </w:p>
    <w:p>
      <w:pPr>
        <w:pStyle w:val="ListBullet"/>
      </w:pPr>
      <w:r>
        <w:rPr>
          <w:rFonts w:ascii="Arial" w:hAnsi="Arial" w:eastAsia="Arial"/>
          <w:b/>
          <w:sz w:val="24"/>
        </w:rPr>
        <w:t xml:space="preserve">Personalization: </w:t>
      </w:r>
      <w:r>
        <w:rPr>
          <w:rFonts w:ascii="Arial" w:hAnsi="Arial" w:eastAsia="Arial"/>
          <w:sz w:val="24"/>
        </w:rPr>
        <w:t>Consumers expect tailored marketing experiences aligned with their specific needs and preferences.</w:t>
      </w:r>
    </w:p>
    <w:p>
      <w:pPr>
        <w:pStyle w:val="ListBullet"/>
      </w:pPr>
      <w:r>
        <w:rPr>
          <w:rFonts w:ascii="Arial" w:hAnsi="Arial" w:eastAsia="Arial"/>
          <w:b/>
          <w:sz w:val="24"/>
        </w:rPr>
        <w:t xml:space="preserve">Sustainability: </w:t>
      </w:r>
      <w:r>
        <w:rPr>
          <w:rFonts w:ascii="Arial" w:hAnsi="Arial" w:eastAsia="Arial"/>
          <w:sz w:val="24"/>
        </w:rPr>
        <w:t>Brands prioritizing eco-friendly practices and socially responsible initiatives are favored.</w:t>
      </w:r>
    </w:p>
    <w:p>
      <w:pPr>
        <w:pStyle w:val="ListBullet"/>
      </w:pPr>
      <w:r>
        <w:rPr>
          <w:rFonts w:ascii="Arial" w:hAnsi="Arial" w:eastAsia="Arial"/>
          <w:b/>
          <w:sz w:val="24"/>
        </w:rPr>
        <w:t xml:space="preserve">Digital-first mindsets: </w:t>
      </w:r>
      <w:r>
        <w:rPr>
          <w:rFonts w:ascii="Arial" w:hAnsi="Arial" w:eastAsia="Arial"/>
          <w:sz w:val="24"/>
        </w:rPr>
        <w:t>Seamless online experiences are essential for influencing purchasing behaviors.</w:t>
      </w:r>
    </w:p>
    <w:p>
      <w:pPr>
        <w:pStyle w:val="ListBullet"/>
      </w:pPr>
      <w:r>
        <w:rPr>
          <w:rFonts w:ascii="Arial" w:hAnsi="Arial" w:eastAsia="Arial"/>
          <w:b/>
          <w:sz w:val="24"/>
        </w:rPr>
        <w:t xml:space="preserve">AI and machine learning: </w:t>
      </w:r>
      <w:r>
        <w:rPr>
          <w:rFonts w:ascii="Arial" w:hAnsi="Arial" w:eastAsia="Arial"/>
          <w:sz w:val="24"/>
        </w:rPr>
        <w:t>Enabling more personalized and data-driven marketing strategies.</w:t>
      </w:r>
    </w:p>
    <w:p>
      <w:pPr>
        <w:pStyle w:val="ListBullet"/>
      </w:pPr>
      <w:r>
        <w:rPr>
          <w:rFonts w:ascii="Arial" w:hAnsi="Arial" w:eastAsia="Arial"/>
          <w:b/>
          <w:sz w:val="24"/>
        </w:rPr>
        <w:t xml:space="preserve">Augmented and virtual reality: </w:t>
      </w:r>
      <w:r>
        <w:rPr>
          <w:rFonts w:ascii="Arial" w:hAnsi="Arial" w:eastAsia="Arial"/>
          <w:sz w:val="24"/>
        </w:rPr>
        <w:t>Enhancing immersive brand experiences.</w:t>
      </w:r>
    </w:p>
    <w:p>
      <w:pPr>
        <w:pStyle w:val="ListBullet"/>
      </w:pPr>
      <w:r>
        <w:rPr>
          <w:rFonts w:ascii="Arial" w:hAnsi="Arial" w:eastAsia="Arial"/>
          <w:b/>
          <w:sz w:val="24"/>
        </w:rPr>
        <w:t xml:space="preserve">Marketing automation: </w:t>
      </w:r>
      <w:r>
        <w:rPr>
          <w:rFonts w:ascii="Arial" w:hAnsi="Arial" w:eastAsia="Arial"/>
          <w:sz w:val="24"/>
        </w:rPr>
        <w:t>Streamlining campaign management and data analysis.</w:t>
      </w:r>
    </w:p>
    <w:p>
      <w:pPr>
        <w:pStyle w:val="ListBullet"/>
      </w:pPr>
      <w:r>
        <w:rPr>
          <w:rFonts w:ascii="Arial" w:hAnsi="Arial" w:eastAsia="Arial"/>
          <w:b/>
          <w:sz w:val="24"/>
        </w:rPr>
        <w:t xml:space="preserve">Content marketing and storytelling: </w:t>
      </w:r>
      <w:r>
        <w:rPr>
          <w:rFonts w:ascii="Arial" w:hAnsi="Arial" w:eastAsia="Arial"/>
          <w:sz w:val="24"/>
        </w:rPr>
        <w:t>Building brand authenticity and engaging audiences.</w:t>
      </w:r>
    </w:p>
    <w:p>
      <w:pPr>
        <w:pStyle w:val="ListBullet"/>
      </w:pPr>
      <w:r>
        <w:rPr>
          <w:rFonts w:ascii="Arial" w:hAnsi="Arial" w:eastAsia="Arial"/>
          <w:b/>
          <w:sz w:val="24"/>
        </w:rPr>
        <w:t xml:space="preserve">Influencer partnerships and user-generated content: </w:t>
      </w:r>
      <w:r>
        <w:rPr>
          <w:rFonts w:ascii="Arial" w:hAnsi="Arial" w:eastAsia="Arial"/>
          <w:sz w:val="24"/>
        </w:rPr>
        <w:t>Fostering trust and social proof.</w:t>
      </w:r>
    </w:p>
    <w:p>
      <w:pPr>
        <w:pStyle w:val="ListBullet"/>
      </w:pPr>
      <w:r>
        <w:rPr>
          <w:rFonts w:ascii="Arial" w:hAnsi="Arial" w:eastAsia="Arial"/>
          <w:b/>
          <w:sz w:val="24"/>
        </w:rPr>
        <w:t xml:space="preserve">Account-based marketing: </w:t>
      </w:r>
      <w:r>
        <w:rPr>
          <w:rFonts w:ascii="Arial" w:hAnsi="Arial" w:eastAsia="Arial"/>
          <w:sz w:val="24"/>
        </w:rPr>
        <w:t>Targeting high-value accounts more effectively.</w:t>
      </w:r>
    </w:p>
    <w:p>
      <w:pPr>
        <w:pStyle w:val="ListBullet"/>
      </w:pPr>
      <w:r>
        <w:rPr>
          <w:rFonts w:ascii="Arial" w:hAnsi="Arial" w:eastAsia="Arial"/>
          <w:b/>
          <w:sz w:val="24"/>
        </w:rPr>
        <w:t xml:space="preserve">Innovative pricing models: </w:t>
      </w:r>
      <w:r>
        <w:rPr>
          <w:rFonts w:ascii="Arial" w:hAnsi="Arial" w:eastAsia="Arial"/>
          <w:sz w:val="24"/>
        </w:rPr>
        <w:t>Subscription-based or freemium offerings gaining traction.</w:t>
      </w:r>
    </w:p>
    <w:p>
      <w:r>
        <w:rPr>
          <w:rFonts w:ascii="Arial" w:hAnsi="Arial" w:eastAsia="Arial"/>
          <w:b/>
          <w:sz w:val="24"/>
        </w:rPr>
        <w:t xml:space="preserve">Competitive Landscape Analysis: </w:t>
      </w:r>
      <w:r>
        <w:rPr>
          <w:rFonts w:ascii="Arial" w:hAnsi="Arial" w:eastAsia="Arial"/>
          <w:sz w:val="24"/>
        </w:rPr>
      </w:r>
    </w:p>
    <w:p>
      <w:pPr>
        <w:pStyle w:val="ListBullet"/>
      </w:pPr>
      <w:r>
        <w:rPr>
          <w:rFonts w:ascii="Arial" w:hAnsi="Arial" w:eastAsia="Arial"/>
          <w:b/>
          <w:sz w:val="24"/>
        </w:rPr>
        <w:t xml:space="preserve">Key competitors: </w:t>
      </w:r>
      <w:r>
        <w:rPr>
          <w:rFonts w:ascii="Arial" w:hAnsi="Arial" w:eastAsia="Arial"/>
          <w:sz w:val="24"/>
        </w:rPr>
        <w:t>Venngage, Canva, DesignBold, and Lucidpress offer customizable templates for various marketing materials.</w:t>
      </w:r>
    </w:p>
    <w:p>
      <w:pPr>
        <w:pStyle w:val="ListBullet"/>
      </w:pPr>
      <w:r>
        <w:rPr>
          <w:rFonts w:ascii="Arial" w:hAnsi="Arial" w:eastAsia="Arial"/>
          <w:b/>
          <w:sz w:val="24"/>
        </w:rPr>
        <w:t xml:space="preserve">Product differentiation: </w:t>
      </w:r>
      <w:r>
        <w:rPr>
          <w:rFonts w:ascii="Arial" w:hAnsi="Arial" w:eastAsia="Arial"/>
          <w:sz w:val="24"/>
        </w:rPr>
        <w:t>Our platform specializes in B2B marketing templates tailored to diverse industries and objectives, addressing unique challenges and requirements.</w:t>
      </w:r>
    </w:p>
    <w:p>
      <w:pPr>
        <w:pStyle w:val="ListBullet"/>
      </w:pPr>
      <w:r>
        <w:rPr>
          <w:rFonts w:ascii="Arial" w:hAnsi="Arial" w:eastAsia="Arial"/>
          <w:b/>
          <w:sz w:val="24"/>
        </w:rPr>
        <w:t xml:space="preserve">Strategic guidance: </w:t>
      </w:r>
      <w:r>
        <w:rPr>
          <w:rFonts w:ascii="Arial" w:hAnsi="Arial" w:eastAsia="Arial"/>
          <w:sz w:val="24"/>
        </w:rPr>
        <w:t>We provide strategic guidance and best practices for effective campaign planning, execution, and measurement.</w:t>
      </w:r>
    </w:p>
    <w:p>
      <w:pPr>
        <w:pStyle w:val="ListBullet"/>
      </w:pPr>
      <w:r>
        <w:rPr>
          <w:rFonts w:ascii="Arial" w:hAnsi="Arial" w:eastAsia="Arial"/>
          <w:b/>
          <w:sz w:val="24"/>
        </w:rPr>
        <w:t xml:space="preserve">Positioning: </w:t>
      </w:r>
      <w:r>
        <w:rPr>
          <w:rFonts w:ascii="Arial" w:hAnsi="Arial" w:eastAsia="Arial"/>
          <w:sz w:val="24"/>
        </w:rPr>
        <w:t>Competitors position themselves as user-friendly design platforms (Venngage, Canva), affordable solutions for small businesses (DesignBold), or collaboration tools for larger organizations (Lucidpress).</w:t>
      </w:r>
    </w:p>
    <w:p>
      <w:r>
        <w:rPr>
          <w:rFonts w:ascii="Arial" w:hAnsi="Arial" w:eastAsia="Arial"/>
          <w:b/>
          <w:sz w:val="24"/>
        </w:rPr>
        <w:t xml:space="preserve">Strategic Recommendations: </w:t>
      </w:r>
      <w:r>
        <w:rPr>
          <w:rFonts w:ascii="Arial" w:hAnsi="Arial" w:eastAsia="Arial"/>
          <w:sz w:val="24"/>
        </w:rPr>
      </w:r>
    </w:p>
    <w:p>
      <w:pPr>
        <w:pStyle w:val="ListBullet"/>
      </w:pPr>
      <w:r>
        <w:rPr>
          <w:rFonts w:ascii="Arial" w:hAnsi="Arial" w:eastAsia="Arial"/>
          <w:sz w:val="24"/>
        </w:rPr>
        <w:t>Position our platform as the go-to solution for B2B marketing teams seeking industry-specific templates, strategic guidance, and collaboration tools.</w:t>
      </w:r>
    </w:p>
    <w:p>
      <w:pPr>
        <w:pStyle w:val="ListBullet"/>
      </w:pPr>
      <w:r>
        <w:rPr>
          <w:rFonts w:ascii="Arial" w:hAnsi="Arial" w:eastAsia="Arial"/>
          <w:sz w:val="24"/>
        </w:rPr>
        <w:t>Leverage our B2B specialization and strategic support as key differentiators in marketing campaigns and sales efforts.</w:t>
      </w:r>
    </w:p>
    <w:p>
      <w:pPr>
        <w:pStyle w:val="ListBullet"/>
      </w:pPr>
      <w:r>
        <w:rPr>
          <w:rFonts w:ascii="Arial" w:hAnsi="Arial" w:eastAsia="Arial"/>
          <w:sz w:val="24"/>
        </w:rPr>
        <w:t>Explore partnerships with industry associations, influencers, and complementary service providers to expand reach and credibility.</w:t>
      </w:r>
    </w:p>
    <w:p>
      <w:pPr>
        <w:pStyle w:val="ListBullet"/>
      </w:pPr>
      <w:r>
        <w:rPr>
          <w:rFonts w:ascii="Arial" w:hAnsi="Arial" w:eastAsia="Arial"/>
          <w:sz w:val="24"/>
        </w:rPr>
        <w:t>Implement a flexible pricing model, offering subscription-based plans tailored to organizational needs and scalability.</w:t>
      </w:r>
    </w:p>
    <w:p>
      <w:pPr>
        <w:pStyle w:val="ListBullet"/>
      </w:pPr>
      <w:r>
        <w:rPr>
          <w:rFonts w:ascii="Arial" w:hAnsi="Arial" w:eastAsia="Arial"/>
          <w:sz w:val="24"/>
        </w:rPr>
        <w:t>Continuously enhance the platform with new templates, resources, and features based on customer feedback and emerging market trends.</w:t>
      </w:r>
    </w:p>
    <w:p>
      <w:pPr>
        <w:pStyle w:val="ListBullet"/>
      </w:pPr>
      <w:r>
        <w:rPr>
          <w:rFonts w:ascii="Arial" w:hAnsi="Arial" w:eastAsia="Arial"/>
          <w:sz w:val="24"/>
        </w:rPr>
        <w:t>Prioritize customer success initiatives, including training, support, and best practice sharing, to drive long-term customer retention and advocacy.</w:t>
      </w:r>
    </w:p>
    <w:p/>
    <w:p>
      <w:pPr>
        <w:pStyle w:val="Heading1"/>
      </w:pPr>
      <w:r>
        <w:rPr>
          <w:rFonts w:ascii="Arial" w:hAnsi="Arial" w:eastAsia="Arial"/>
          <w:b/>
          <w:color w:val="000000"/>
          <w:sz w:val="34"/>
        </w:rPr>
        <w:t>Target Market</w:t>
      </w:r>
    </w:p>
    <w:p/>
    <w:p>
      <w:r>
        <w:rPr>
          <w:rFonts w:ascii="Arial" w:hAnsi="Arial" w:eastAsia="Arial"/>
          <w:b/>
          <w:sz w:val="24"/>
        </w:rPr>
        <w:t xml:space="preserve">Target Market Description: </w:t>
      </w:r>
      <w:r>
        <w:rPr>
          <w:rFonts w:ascii="Arial" w:hAnsi="Arial" w:eastAsia="Arial"/>
          <w:sz w:val="24"/>
        </w:rPr>
        <w:t>Mid-sized to large B2B organizations across diverse industries, including technology, manufacturing, professional services, healthcare, and finance, actively investing in marketing initiatives to drive growth and enhance brand visibility.</w:t>
      </w:r>
    </w:p>
    <w:p>
      <w:r>
        <w:rPr>
          <w:rFonts w:ascii="Arial" w:hAnsi="Arial" w:eastAsia="Arial"/>
          <w:b/>
          <w:sz w:val="24"/>
        </w:rPr>
        <w:t xml:space="preserve">Relevant Industries: </w:t>
      </w:r>
      <w:r>
        <w:rPr>
          <w:rFonts w:ascii="Arial" w:hAnsi="Arial" w:eastAsia="Arial"/>
          <w:sz w:val="24"/>
        </w:rPr>
        <w:t>Technology, Manufacturing, Professional Services, Healthcare, Finance.</w:t>
      </w:r>
    </w:p>
    <w:p>
      <w:r>
        <w:rPr>
          <w:rFonts w:ascii="Arial" w:hAnsi="Arial" w:eastAsia="Arial"/>
          <w:b/>
          <w:sz w:val="24"/>
        </w:rPr>
        <w:t xml:space="preserve">Company Size: </w:t>
      </w:r>
      <w:r>
        <w:rPr>
          <w:rFonts w:ascii="Arial" w:hAnsi="Arial" w:eastAsia="Arial"/>
          <w:sz w:val="24"/>
        </w:rPr>
        <w:t>Mid-market (100-999 employees) to Enterprise (1000+ employees).</w:t>
      </w:r>
    </w:p>
    <w:p>
      <w:r>
        <w:rPr>
          <w:rFonts w:ascii="Arial" w:hAnsi="Arial" w:eastAsia="Arial"/>
          <w:b/>
          <w:sz w:val="24"/>
        </w:rPr>
        <w:t xml:space="preserve">Geography: </w:t>
      </w:r>
      <w:r>
        <w:rPr>
          <w:rFonts w:ascii="Arial" w:hAnsi="Arial" w:eastAsia="Arial"/>
          <w:sz w:val="24"/>
        </w:rPr>
        <w:t>North America, Europe, Asia-Pacific.</w:t>
      </w:r>
    </w:p>
    <w:p>
      <w:r>
        <w:rPr>
          <w:rFonts w:ascii="Arial" w:hAnsi="Arial" w:eastAsia="Arial"/>
          <w:b/>
          <w:sz w:val="24"/>
        </w:rPr>
        <w:t xml:space="preserve">Typical Job Titles: </w:t>
      </w:r>
      <w:r>
        <w:rPr>
          <w:rFonts w:ascii="Arial" w:hAnsi="Arial" w:eastAsia="Arial"/>
          <w:sz w:val="24"/>
        </w:rPr>
        <w:t>Chief Marketing Officer, VP/Director of Marketing, Marketing Manager, Demand Generation Manager, Content Marketing Manager, Product Marketing Manager.</w:t>
      </w:r>
    </w:p>
    <w:p>
      <w:r>
        <w:rPr>
          <w:rFonts w:ascii="Arial" w:hAnsi="Arial" w:eastAsia="Arial"/>
          <w:b/>
          <w:sz w:val="24"/>
        </w:rPr>
        <w:t xml:space="preserve">Role in Buying Process: </w:t>
      </w:r>
      <w:r>
        <w:rPr>
          <w:rFonts w:ascii="Arial" w:hAnsi="Arial" w:eastAsia="Arial"/>
          <w:sz w:val="24"/>
        </w:rPr>
        <w:t>Champion (Marketing Leadership), Decision Maker (Executive/C-Suite), Influencer (Marketing Team Members), Blocker (Procurement/Finance).</w:t>
      </w:r>
    </w:p>
    <w:p>
      <w:r>
        <w:rPr>
          <w:rFonts w:ascii="Arial" w:hAnsi="Arial" w:eastAsia="Arial"/>
          <w:b/>
          <w:sz w:val="24"/>
        </w:rPr>
        <w:t xml:space="preserve">Target Audience Description: </w:t>
      </w:r>
      <w:r>
        <w:rPr>
          <w:rFonts w:ascii="Arial" w:hAnsi="Arial" w:eastAsia="Arial"/>
          <w:sz w:val="24"/>
        </w:rPr>
      </w:r>
    </w:p>
    <w:p>
      <w:r>
        <w:rPr>
          <w:rFonts w:ascii="Arial" w:hAnsi="Arial" w:eastAsia="Arial"/>
          <w:b/>
          <w:sz w:val="24"/>
        </w:rPr>
        <w:t xml:space="preserve">Personality Attributes: </w:t>
      </w:r>
      <w:r>
        <w:rPr>
          <w:rFonts w:ascii="Arial" w:hAnsi="Arial" w:eastAsia="Arial"/>
          <w:sz w:val="24"/>
        </w:rPr>
        <w:t>Strategic thinkers, data-driven, creative, collaborative, adaptable, results-oriented, continuous learners.</w:t>
      </w:r>
    </w:p>
    <w:p>
      <w:r>
        <w:rPr>
          <w:rFonts w:ascii="Arial" w:hAnsi="Arial" w:eastAsia="Arial"/>
          <w:b/>
          <w:sz w:val="24"/>
        </w:rPr>
        <w:t xml:space="preserve">Age: </w:t>
      </w:r>
      <w:r>
        <w:rPr>
          <w:rFonts w:ascii="Arial" w:hAnsi="Arial" w:eastAsia="Arial"/>
          <w:sz w:val="24"/>
        </w:rPr>
        <w:t>30-55 years.</w:t>
      </w:r>
    </w:p>
    <w:p>
      <w:r>
        <w:rPr>
          <w:rFonts w:ascii="Arial" w:hAnsi="Arial" w:eastAsia="Arial"/>
          <w:b/>
          <w:sz w:val="24"/>
        </w:rPr>
        <w:t xml:space="preserve">Income: </w:t>
      </w:r>
      <w:r>
        <w:rPr>
          <w:rFonts w:ascii="Arial" w:hAnsi="Arial" w:eastAsia="Arial"/>
          <w:sz w:val="24"/>
        </w:rPr>
        <w:t>Varies based on role and industry, typically $60,000 - $250,000+ annually.</w:t>
      </w:r>
    </w:p>
    <w:p>
      <w:r>
        <w:rPr>
          <w:rFonts w:ascii="Arial" w:hAnsi="Arial" w:eastAsia="Arial"/>
          <w:b/>
          <w:sz w:val="24"/>
        </w:rPr>
        <w:t xml:space="preserve">Interests: </w:t>
      </w:r>
      <w:r>
        <w:rPr>
          <w:rFonts w:ascii="Arial" w:hAnsi="Arial" w:eastAsia="Arial"/>
          <w:sz w:val="24"/>
        </w:rPr>
        <w:t>Marketing trends, technology advancements, industry insights, professional development, networking, work-life balance.</w:t>
      </w:r>
    </w:p>
    <w:p>
      <w:r>
        <w:rPr>
          <w:rFonts w:ascii="Arial" w:hAnsi="Arial" w:eastAsia="Arial"/>
          <w:b/>
          <w:sz w:val="24"/>
        </w:rPr>
        <w:t xml:space="preserve">Values: </w:t>
      </w:r>
      <w:r>
        <w:rPr>
          <w:rFonts w:ascii="Arial" w:hAnsi="Arial" w:eastAsia="Arial"/>
          <w:sz w:val="24"/>
        </w:rPr>
        <w:t>Innovation, efficiency, measurable impact, customer-centricity, integrity, diversity, and inclusion.</w:t>
      </w:r>
    </w:p>
    <w:p/>
    <w:p>
      <w:pPr>
        <w:pStyle w:val="Heading1"/>
      </w:pPr>
      <w:r>
        <w:rPr>
          <w:rFonts w:ascii="Arial" w:hAnsi="Arial" w:eastAsia="Arial"/>
          <w:b/>
          <w:color w:val="000000"/>
          <w:sz w:val="34"/>
        </w:rPr>
        <w:t>Ideal Customer Profile: Champion</w:t>
      </w:r>
    </w:p>
    <w:p/>
    <w:p>
      <w:r>
        <w:rPr>
          <w:rFonts w:ascii="Arial" w:hAnsi="Arial" w:eastAsia="Arial"/>
          <w:b/>
          <w:sz w:val="24"/>
        </w:rPr>
        <w:t xml:space="preserve">Job Role: </w:t>
      </w:r>
      <w:r>
        <w:rPr>
          <w:rFonts w:ascii="Arial" w:hAnsi="Arial" w:eastAsia="Arial"/>
          <w:sz w:val="24"/>
        </w:rPr>
        <w:t>Chief Marketing Officer (CMO) or VP of Marketing.</w:t>
      </w:r>
    </w:p>
    <w:p>
      <w:r>
        <w:rPr>
          <w:rFonts w:ascii="Arial" w:hAnsi="Arial" w:eastAsia="Arial"/>
          <w:b/>
          <w:sz w:val="24"/>
        </w:rPr>
        <w:t xml:space="preserve">Demographic Profile: </w:t>
      </w:r>
      <w:r>
        <w:rPr>
          <w:rFonts w:ascii="Arial" w:hAnsi="Arial" w:eastAsia="Arial"/>
          <w:sz w:val="24"/>
        </w:rPr>
        <w:t>Age 40-55, female, high income, master's degree in marketing or business, married with children, experienced marketing executive.</w:t>
      </w:r>
    </w:p>
    <w:p>
      <w:r>
        <w:rPr>
          <w:rFonts w:ascii="Arial" w:hAnsi="Arial" w:eastAsia="Arial"/>
          <w:b/>
          <w:sz w:val="24"/>
        </w:rPr>
        <w:t xml:space="preserve">Psychographic Characteristics: </w:t>
      </w:r>
      <w:r>
        <w:rPr>
          <w:rFonts w:ascii="Arial" w:hAnsi="Arial" w:eastAsia="Arial"/>
          <w:sz w:val="24"/>
        </w:rPr>
        <w:t>Strategic thinker, data-driven, innovative, customer-centric, ambitious, collaborative, continuous learner, work-life balance seeker.</w:t>
      </w:r>
    </w:p>
    <w:p>
      <w:r>
        <w:rPr>
          <w:rFonts w:ascii="Arial" w:hAnsi="Arial" w:eastAsia="Arial"/>
          <w:b/>
          <w:sz w:val="24"/>
        </w:rPr>
        <w:t xml:space="preserve">Needs and Pain Points: </w:t>
      </w:r>
      <w:r>
        <w:rPr>
          <w:rFonts w:ascii="Arial" w:hAnsi="Arial" w:eastAsia="Arial"/>
          <w:sz w:val="24"/>
        </w:rPr>
        <w:t>Streamlining marketing workflows, keeping up with trends, creating impactful campaigns, measuring ROI, managing team's workload, ensuring brand consistency.</w:t>
      </w:r>
    </w:p>
    <w:p>
      <w:r>
        <w:rPr>
          <w:rFonts w:ascii="Arial" w:hAnsi="Arial" w:eastAsia="Arial"/>
          <w:b/>
          <w:sz w:val="24"/>
        </w:rPr>
        <w:t xml:space="preserve">Goals: </w:t>
      </w:r>
      <w:r>
        <w:rPr>
          <w:rFonts w:ascii="Arial" w:hAnsi="Arial" w:eastAsia="Arial"/>
          <w:sz w:val="24"/>
        </w:rPr>
        <w:t>Drive revenue growth, enhance brand reputation, improve customer acquisition and retention, maximize marketing ROI, foster team development.</w:t>
      </w:r>
    </w:p>
    <w:p>
      <w:r>
        <w:rPr>
          <w:rFonts w:ascii="Arial" w:hAnsi="Arial" w:eastAsia="Arial"/>
          <w:b/>
          <w:sz w:val="24"/>
        </w:rPr>
        <w:t xml:space="preserve">Concerns/Objections During Sales Process: </w:t>
      </w:r>
      <w:r>
        <w:rPr>
          <w:rFonts w:ascii="Arial" w:hAnsi="Arial" w:eastAsia="Arial"/>
          <w:sz w:val="24"/>
        </w:rPr>
        <w:t>Budget constraints, integration with existing systems, user adoption, data security, long-term scalability.</w:t>
      </w:r>
    </w:p>
    <w:p>
      <w:r>
        <w:rPr>
          <w:rFonts w:ascii="Arial" w:hAnsi="Arial" w:eastAsia="Arial"/>
          <w:b/>
          <w:sz w:val="24"/>
        </w:rPr>
        <w:t xml:space="preserve">Factors That Influenced the Purchasing Decision: </w:t>
      </w:r>
      <w:r>
        <w:rPr>
          <w:rFonts w:ascii="Arial" w:hAnsi="Arial" w:eastAsia="Arial"/>
          <w:sz w:val="24"/>
        </w:rPr>
        <w:t>Proven track record, ease of use, customization options, robust analytics, customer support, competitive pricing.</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Industry publications, webinars, podcasts, LinkedIn, Twitter, marketing blogs, conferences.</w:t>
      </w:r>
    </w:p>
    <w:p>
      <w:r>
        <w:rPr>
          <w:rFonts w:ascii="Arial" w:hAnsi="Arial" w:eastAsia="Arial"/>
          <w:b/>
          <w:sz w:val="24"/>
        </w:rPr>
        <w:t xml:space="preserve">Brands They Resonate With: </w:t>
      </w:r>
      <w:r>
        <w:rPr>
          <w:rFonts w:ascii="Arial" w:hAnsi="Arial" w:eastAsia="Arial"/>
          <w:sz w:val="24"/>
        </w:rPr>
        <w:t>HubSpot, Salesforce, Adobe, Marketo, Hootsuite (innovative, customer-centric, data-driven).</w:t>
      </w:r>
    </w:p>
    <w:p>
      <w:r>
        <w:rPr>
          <w:rFonts w:ascii="Arial" w:hAnsi="Arial" w:eastAsia="Arial"/>
          <w:b/>
          <w:sz w:val="24"/>
        </w:rPr>
        <w:t xml:space="preserve">Publicity/Social Media Activity: </w:t>
      </w:r>
      <w:r>
        <w:rPr>
          <w:rFonts w:ascii="Arial" w:hAnsi="Arial" w:eastAsia="Arial"/>
          <w:sz w:val="24"/>
        </w:rPr>
        <w:t>Active on LinkedIn, shares thought leadership content, participates in industry discussions, moderately active on Twitter.</w:t>
      </w:r>
    </w:p>
    <w:p>
      <w:r>
        <w:rPr>
          <w:rFonts w:ascii="Arial" w:hAnsi="Arial" w:eastAsia="Arial"/>
          <w:b/>
          <w:sz w:val="24"/>
        </w:rPr>
        <w:t xml:space="preserve">LinkedIn Profile: </w:t>
      </w:r>
      <w:r>
        <w:rPr>
          <w:rFonts w:ascii="Arial" w:hAnsi="Arial" w:eastAsia="Arial"/>
          <w:sz w:val="24"/>
        </w:rPr>
        <w:t>Highlights career achievements, industry expertise, leadership skills, and professional accomplishments.</w:t>
      </w:r>
    </w:p>
    <w:p>
      <w:r>
        <w:rPr>
          <w:rFonts w:ascii="Arial" w:hAnsi="Arial" w:eastAsia="Arial"/>
          <w:b/>
          <w:sz w:val="24"/>
        </w:rPr>
        <w:t xml:space="preserve">Leisure Activities: </w:t>
      </w:r>
      <w:r>
        <w:rPr>
          <w:rFonts w:ascii="Arial" w:hAnsi="Arial" w:eastAsia="Arial"/>
          <w:sz w:val="24"/>
        </w:rPr>
        <w:t>Spending time with family, reading, traveling, fitness activities, cultural events.</w:t>
      </w:r>
    </w:p>
    <w:p>
      <w:r>
        <w:rPr>
          <w:rFonts w:ascii="Arial" w:hAnsi="Arial" w:eastAsia="Arial"/>
          <w:b/>
          <w:sz w:val="24"/>
        </w:rPr>
        <w:t xml:space="preserve">Celebrities or Notable People They Resonate With: </w:t>
      </w:r>
      <w:r>
        <w:rPr>
          <w:rFonts w:ascii="Arial" w:hAnsi="Arial" w:eastAsia="Arial"/>
          <w:sz w:val="24"/>
        </w:rPr>
        <w:t>Sheryl Sandberg, Seth Godin, Gary Vaynerchuk (inspiring leaders, innovative thinkers, marketing influencers).</w:t>
      </w:r>
    </w:p>
    <w:p/>
    <w:p>
      <w:pPr>
        <w:pStyle w:val="Heading1"/>
      </w:pPr>
      <w:r>
        <w:rPr>
          <w:rFonts w:ascii="Arial" w:hAnsi="Arial" w:eastAsia="Arial"/>
          <w:b/>
          <w:color w:val="000000"/>
          <w:sz w:val="34"/>
        </w:rPr>
        <w:t>Ideal Customer Profile: Decision Maker</w:t>
      </w:r>
    </w:p>
    <w:p/>
    <w:p>
      <w:r>
        <w:rPr>
          <w:rFonts w:ascii="Arial" w:hAnsi="Arial" w:eastAsia="Arial"/>
          <w:b/>
          <w:sz w:val="24"/>
        </w:rPr>
        <w:t xml:space="preserve">Job Role: </w:t>
      </w:r>
      <w:r>
        <w:rPr>
          <w:rFonts w:ascii="Arial" w:hAnsi="Arial" w:eastAsia="Arial"/>
          <w:sz w:val="24"/>
        </w:rPr>
        <w:t>Chief Executive Officer (CEO) or Chief Operating Officer (COO).</w:t>
      </w:r>
    </w:p>
    <w:p>
      <w:r>
        <w:rPr>
          <w:rFonts w:ascii="Arial" w:hAnsi="Arial" w:eastAsia="Arial"/>
          <w:b/>
          <w:sz w:val="24"/>
        </w:rPr>
        <w:t xml:space="preserve">Demographic Profile: </w:t>
      </w:r>
      <w:r>
        <w:rPr>
          <w:rFonts w:ascii="Arial" w:hAnsi="Arial" w:eastAsia="Arial"/>
          <w:sz w:val="24"/>
        </w:rPr>
        <w:t>Age 45-60, male, high income, MBA or advanced degree, married with children, experienced business leader.</w:t>
      </w:r>
    </w:p>
    <w:p>
      <w:r>
        <w:rPr>
          <w:rFonts w:ascii="Arial" w:hAnsi="Arial" w:eastAsia="Arial"/>
          <w:b/>
          <w:sz w:val="24"/>
        </w:rPr>
        <w:t xml:space="preserve">Psychographic Characteristics: </w:t>
      </w:r>
      <w:r>
        <w:rPr>
          <w:rFonts w:ascii="Arial" w:hAnsi="Arial" w:eastAsia="Arial"/>
          <w:sz w:val="24"/>
        </w:rPr>
        <w:t>Strategic visionary, risk-taker, data-driven, results-oriented, competitive, decisive, work-life balance seeker.</w:t>
      </w:r>
    </w:p>
    <w:p>
      <w:r>
        <w:rPr>
          <w:rFonts w:ascii="Arial" w:hAnsi="Arial" w:eastAsia="Arial"/>
          <w:b/>
          <w:sz w:val="24"/>
        </w:rPr>
        <w:t xml:space="preserve">Needs and Pain Points: </w:t>
      </w:r>
      <w:r>
        <w:rPr>
          <w:rFonts w:ascii="Arial" w:hAnsi="Arial" w:eastAsia="Arial"/>
          <w:sz w:val="24"/>
        </w:rPr>
        <w:t>Driving business growth, improving operational efficiency, maximizing profitability, mitigating risks, ensuring compliance.</w:t>
      </w:r>
    </w:p>
    <w:p>
      <w:r>
        <w:rPr>
          <w:rFonts w:ascii="Arial" w:hAnsi="Arial" w:eastAsia="Arial"/>
          <w:b/>
          <w:sz w:val="24"/>
        </w:rPr>
        <w:t xml:space="preserve">Goals: </w:t>
      </w:r>
      <w:r>
        <w:rPr>
          <w:rFonts w:ascii="Arial" w:hAnsi="Arial" w:eastAsia="Arial"/>
          <w:sz w:val="24"/>
        </w:rPr>
        <w:t>Increase revenue, reduce costs, enhance competitive advantage, foster innovation, build a strong corporate culture.</w:t>
      </w:r>
    </w:p>
    <w:p>
      <w:r>
        <w:rPr>
          <w:rFonts w:ascii="Arial" w:hAnsi="Arial" w:eastAsia="Arial"/>
          <w:b/>
          <w:sz w:val="24"/>
        </w:rPr>
        <w:t xml:space="preserve">Concerns/Objections During Sales Process: </w:t>
      </w:r>
      <w:r>
        <w:rPr>
          <w:rFonts w:ascii="Arial" w:hAnsi="Arial" w:eastAsia="Arial"/>
          <w:sz w:val="24"/>
        </w:rPr>
        <w:t>Upfront costs, implementation timeline, data security, scalability, long-term ROI.</w:t>
      </w:r>
    </w:p>
    <w:p>
      <w:r>
        <w:rPr>
          <w:rFonts w:ascii="Arial" w:hAnsi="Arial" w:eastAsia="Arial"/>
          <w:b/>
          <w:sz w:val="24"/>
        </w:rPr>
        <w:t xml:space="preserve">Factors That Influenced the Purchasing Decision: </w:t>
      </w:r>
      <w:r>
        <w:rPr>
          <w:rFonts w:ascii="Arial" w:hAnsi="Arial" w:eastAsia="Arial"/>
          <w:sz w:val="24"/>
        </w:rPr>
        <w:t>Proven track record, robust security measures, seamless integration, cost-effectiveness, customer testimonials.</w:t>
      </w:r>
    </w:p>
    <w:p>
      <w:r>
        <w:rPr>
          <w:rFonts w:ascii="Arial" w:hAnsi="Arial" w:eastAsia="Arial"/>
          <w:b/>
          <w:sz w:val="24"/>
        </w:rPr>
        <w:t xml:space="preserve">Stage When Joined the Sales Process: </w:t>
      </w:r>
      <w:r>
        <w:rPr>
          <w:rFonts w:ascii="Arial" w:hAnsi="Arial" w:eastAsia="Arial"/>
          <w:sz w:val="24"/>
        </w:rPr>
        <w:t>Decision stage.</w:t>
      </w:r>
    </w:p>
    <w:p>
      <w:r>
        <w:rPr>
          <w:rFonts w:ascii="Arial" w:hAnsi="Arial" w:eastAsia="Arial"/>
          <w:b/>
          <w:sz w:val="24"/>
        </w:rPr>
        <w:t xml:space="preserve">Media Consumption Habits: </w:t>
      </w:r>
      <w:r>
        <w:rPr>
          <w:rFonts w:ascii="Arial" w:hAnsi="Arial" w:eastAsia="Arial"/>
          <w:sz w:val="24"/>
        </w:rPr>
        <w:t>Business publications, industry reports, financial news, LinkedIn, Twitter, podcasts, conferences.</w:t>
      </w:r>
    </w:p>
    <w:p>
      <w:r>
        <w:rPr>
          <w:rFonts w:ascii="Arial" w:hAnsi="Arial" w:eastAsia="Arial"/>
          <w:b/>
          <w:sz w:val="24"/>
        </w:rPr>
        <w:t xml:space="preserve">Brands They Resonate With: </w:t>
      </w:r>
      <w:r>
        <w:rPr>
          <w:rFonts w:ascii="Arial" w:hAnsi="Arial" w:eastAsia="Arial"/>
          <w:sz w:val="24"/>
        </w:rPr>
        <w:t>Microsoft, IBM, Accenture, Deloitte (established, innovative, trusted, customer-centric).</w:t>
      </w:r>
    </w:p>
    <w:p>
      <w:r>
        <w:rPr>
          <w:rFonts w:ascii="Arial" w:hAnsi="Arial" w:eastAsia="Arial"/>
          <w:b/>
          <w:sz w:val="24"/>
        </w:rPr>
        <w:t xml:space="preserve">Publicity/Social Media Activity: </w:t>
      </w:r>
      <w:r>
        <w:rPr>
          <w:rFonts w:ascii="Arial" w:hAnsi="Arial" w:eastAsia="Arial"/>
          <w:sz w:val="24"/>
        </w:rPr>
        <w:t>Active on LinkedIn, shares business insights, participates in industry discussions, moderate Twitter presence.</w:t>
      </w:r>
    </w:p>
    <w:p>
      <w:r>
        <w:rPr>
          <w:rFonts w:ascii="Arial" w:hAnsi="Arial" w:eastAsia="Arial"/>
          <w:b/>
          <w:sz w:val="24"/>
        </w:rPr>
        <w:t xml:space="preserve">LinkedIn Profile: </w:t>
      </w:r>
      <w:r>
        <w:rPr>
          <w:rFonts w:ascii="Arial" w:hAnsi="Arial" w:eastAsia="Arial"/>
          <w:sz w:val="24"/>
        </w:rPr>
        <w:t>Highlights leadership experience, business achievements, industry expertise, and professional accomplishments.</w:t>
      </w:r>
    </w:p>
    <w:p>
      <w:r>
        <w:rPr>
          <w:rFonts w:ascii="Arial" w:hAnsi="Arial" w:eastAsia="Arial"/>
          <w:b/>
          <w:sz w:val="24"/>
        </w:rPr>
        <w:t xml:space="preserve">Leisure Activities: </w:t>
      </w:r>
      <w:r>
        <w:rPr>
          <w:rFonts w:ascii="Arial" w:hAnsi="Arial" w:eastAsia="Arial"/>
          <w:sz w:val="24"/>
        </w:rPr>
        <w:t>Golfing, traveling, reading, attending cultural events, philanthropic activities.</w:t>
      </w:r>
    </w:p>
    <w:p>
      <w:r>
        <w:rPr>
          <w:rFonts w:ascii="Arial" w:hAnsi="Arial" w:eastAsia="Arial"/>
          <w:b/>
          <w:sz w:val="24"/>
        </w:rPr>
        <w:t xml:space="preserve">Celebrities or Notable People They Resonate With: </w:t>
      </w:r>
      <w:r>
        <w:rPr>
          <w:rFonts w:ascii="Arial" w:hAnsi="Arial" w:eastAsia="Arial"/>
          <w:sz w:val="24"/>
        </w:rPr>
        <w:t>Elon Musk, Bill Gates, Oprah Winfrey (visionary leaders, innovative thinkers, philanthropists).</w:t>
      </w:r>
    </w:p>
    <w:p/>
    <w:p>
      <w:pPr>
        <w:pStyle w:val="Heading1"/>
      </w:pPr>
      <w:r>
        <w:rPr>
          <w:rFonts w:ascii="Arial" w:hAnsi="Arial" w:eastAsia="Arial"/>
          <w:b/>
          <w:color w:val="000000"/>
          <w:sz w:val="34"/>
        </w:rPr>
        <w:t>Ideal Customer Profile: Influencer</w:t>
      </w:r>
    </w:p>
    <w:p/>
    <w:p>
      <w:r>
        <w:rPr>
          <w:rFonts w:ascii="Arial" w:hAnsi="Arial" w:eastAsia="Arial"/>
          <w:b/>
          <w:sz w:val="24"/>
        </w:rPr>
        <w:t xml:space="preserve">Job Role: </w:t>
      </w:r>
      <w:r>
        <w:rPr>
          <w:rFonts w:ascii="Arial" w:hAnsi="Arial" w:eastAsia="Arial"/>
          <w:sz w:val="24"/>
        </w:rPr>
        <w:t>Marketing Manager or Marketing Specialist.</w:t>
      </w:r>
    </w:p>
    <w:p>
      <w:r>
        <w:rPr>
          <w:rFonts w:ascii="Arial" w:hAnsi="Arial" w:eastAsia="Arial"/>
          <w:b/>
          <w:sz w:val="24"/>
        </w:rPr>
        <w:t xml:space="preserve">Demographic Profile: </w:t>
      </w:r>
      <w:r>
        <w:rPr>
          <w:rFonts w:ascii="Arial" w:hAnsi="Arial" w:eastAsia="Arial"/>
          <w:sz w:val="24"/>
        </w:rPr>
        <w:t>Age 30-45, female, middle income, bachelor's degree in marketing or communications, single or married without children, experienced marketing professional.</w:t>
      </w:r>
    </w:p>
    <w:p>
      <w:r>
        <w:rPr>
          <w:rFonts w:ascii="Arial" w:hAnsi="Arial" w:eastAsia="Arial"/>
          <w:b/>
          <w:sz w:val="24"/>
        </w:rPr>
        <w:t xml:space="preserve">Psychographic Characteristics: </w:t>
      </w:r>
      <w:r>
        <w:rPr>
          <w:rFonts w:ascii="Arial" w:hAnsi="Arial" w:eastAsia="Arial"/>
          <w:sz w:val="24"/>
        </w:rPr>
        <w:t>Creative, tech-savvy, trend-setter, collaborative, detail-oriented, continuous learner, work-life balance seeker.</w:t>
      </w:r>
    </w:p>
    <w:p>
      <w:r>
        <w:rPr>
          <w:rFonts w:ascii="Arial" w:hAnsi="Arial" w:eastAsia="Arial"/>
          <w:b/>
          <w:sz w:val="24"/>
        </w:rPr>
        <w:t xml:space="preserve">Needs and Pain Points: </w:t>
      </w:r>
      <w:r>
        <w:rPr>
          <w:rFonts w:ascii="Arial" w:hAnsi="Arial" w:eastAsia="Arial"/>
          <w:sz w:val="24"/>
        </w:rPr>
        <w:t>Creating engaging content, staying ahead of trends, managing multiple campaigns, measuring campaign performance, ensuring brand consistency.</w:t>
      </w:r>
    </w:p>
    <w:p>
      <w:r>
        <w:rPr>
          <w:rFonts w:ascii="Arial" w:hAnsi="Arial" w:eastAsia="Arial"/>
          <w:b/>
          <w:sz w:val="24"/>
        </w:rPr>
        <w:t xml:space="preserve">Goals: </w:t>
      </w:r>
      <w:r>
        <w:rPr>
          <w:rFonts w:ascii="Arial" w:hAnsi="Arial" w:eastAsia="Arial"/>
          <w:sz w:val="24"/>
        </w:rPr>
        <w:t>Develop successful marketing campaigns, enhance brand awareness, drive lead generation, improve customer engagement, advance career growth.</w:t>
      </w:r>
    </w:p>
    <w:p>
      <w:r>
        <w:rPr>
          <w:rFonts w:ascii="Arial" w:hAnsi="Arial" w:eastAsia="Arial"/>
          <w:b/>
          <w:sz w:val="24"/>
        </w:rPr>
        <w:t xml:space="preserve">Concerns/Objections During Sales Process: </w:t>
      </w:r>
      <w:r>
        <w:rPr>
          <w:rFonts w:ascii="Arial" w:hAnsi="Arial" w:eastAsia="Arial"/>
          <w:sz w:val="24"/>
        </w:rPr>
        <w:t>User-friendliness, customization options, integration with existing tools, training and support, pricing.</w:t>
      </w:r>
    </w:p>
    <w:p>
      <w:r>
        <w:rPr>
          <w:rFonts w:ascii="Arial" w:hAnsi="Arial" w:eastAsia="Arial"/>
          <w:b/>
          <w:sz w:val="24"/>
        </w:rPr>
        <w:t xml:space="preserve">Factors That Influenced the Purchasing Decision: </w:t>
      </w:r>
      <w:r>
        <w:rPr>
          <w:rFonts w:ascii="Arial" w:hAnsi="Arial" w:eastAsia="Arial"/>
          <w:sz w:val="24"/>
        </w:rPr>
        <w:t>Ease of use, robust features, time-saving capabilities.</w:t>
      </w:r>
    </w:p>
    <w:p>
      <w:r>
        <w:rPr>
          <w:rFonts w:ascii="Arial" w:hAnsi="Arial" w:eastAsia="Arial"/>
          <w:b/>
          <w:sz w:val="24"/>
        </w:rPr>
        <w:t xml:space="preserve">Stage When Joined the Sales Process: </w:t>
      </w:r>
      <w:r>
        <w:rPr>
          <w:rFonts w:ascii="Arial" w:hAnsi="Arial" w:eastAsia="Arial"/>
          <w:sz w:val="24"/>
        </w:rPr>
        <w:t>Consideration stage.</w:t>
      </w:r>
    </w:p>
    <w:p>
      <w:r>
        <w:rPr>
          <w:rFonts w:ascii="Arial" w:hAnsi="Arial" w:eastAsia="Arial"/>
          <w:b/>
          <w:sz w:val="24"/>
        </w:rPr>
        <w:t xml:space="preserve">Media Consumption Habits: </w:t>
      </w:r>
      <w:r>
        <w:rPr>
          <w:rFonts w:ascii="Arial" w:hAnsi="Arial" w:eastAsia="Arial"/>
          <w:sz w:val="24"/>
        </w:rPr>
        <w:t>Marketing blogs, industry publications, webinars, podcasts, LinkedIn, Twitter, YouTube.</w:t>
      </w:r>
    </w:p>
    <w:p>
      <w:r>
        <w:rPr>
          <w:rFonts w:ascii="Arial" w:hAnsi="Arial" w:eastAsia="Arial"/>
          <w:b/>
          <w:sz w:val="24"/>
        </w:rPr>
        <w:t xml:space="preserve">Brands They Resonate With: </w:t>
      </w:r>
      <w:r>
        <w:rPr>
          <w:rFonts w:ascii="Arial" w:hAnsi="Arial" w:eastAsia="Arial"/>
          <w:sz w:val="24"/>
        </w:rPr>
        <w:t>HubSpot, Hootsuite, Canva, Mailchimp (innovative, user-friendly, creative, cost-effective).</w:t>
      </w:r>
    </w:p>
    <w:p>
      <w:r>
        <w:rPr>
          <w:rFonts w:ascii="Arial" w:hAnsi="Arial" w:eastAsia="Arial"/>
          <w:b/>
          <w:sz w:val="24"/>
        </w:rPr>
        <w:t xml:space="preserve">Publicity/Social Media Activity: </w:t>
      </w:r>
      <w:r>
        <w:rPr>
          <w:rFonts w:ascii="Arial" w:hAnsi="Arial" w:eastAsia="Arial"/>
          <w:sz w:val="24"/>
        </w:rPr>
        <w:t>Active on LinkedIn, shares marketing insights, participates in industry discussions, moderately active on Twitter and Instagram.</w:t>
      </w:r>
    </w:p>
    <w:p>
      <w:r>
        <w:rPr>
          <w:rFonts w:ascii="Arial" w:hAnsi="Arial" w:eastAsia="Arial"/>
          <w:b/>
          <w:sz w:val="24"/>
        </w:rPr>
        <w:t xml:space="preserve">LinkedIn Profile: </w:t>
      </w:r>
      <w:r>
        <w:rPr>
          <w:rFonts w:ascii="Arial" w:hAnsi="Arial" w:eastAsia="Arial"/>
          <w:sz w:val="24"/>
        </w:rPr>
        <w:t>Highlights marketing expertise, campaign successes, creative skills, and professional accomplishments.</w:t>
      </w:r>
    </w:p>
    <w:p>
      <w:r>
        <w:rPr>
          <w:rFonts w:ascii="Arial" w:hAnsi="Arial" w:eastAsia="Arial"/>
          <w:b/>
          <w:sz w:val="24"/>
        </w:rPr>
        <w:t xml:space="preserve">Leisure Activities: </w:t>
      </w:r>
      <w:r>
        <w:rPr>
          <w:rFonts w:ascii="Arial" w:hAnsi="Arial" w:eastAsia="Arial"/>
          <w:sz w:val="24"/>
        </w:rPr>
        <w:t>Exploring new restaurants, attending cultural events, traveling, fitness activities, reading.</w:t>
      </w:r>
    </w:p>
    <w:p>
      <w:r>
        <w:rPr>
          <w:rFonts w:ascii="Arial" w:hAnsi="Arial" w:eastAsia="Arial"/>
          <w:b/>
          <w:sz w:val="24"/>
        </w:rPr>
        <w:t xml:space="preserve">Celebrities or Notable People They Resonate With: </w:t>
      </w:r>
      <w:r>
        <w:rPr>
          <w:rFonts w:ascii="Arial" w:hAnsi="Arial" w:eastAsia="Arial"/>
          <w:sz w:val="24"/>
        </w:rPr>
        <w:t>Seth Godin, Neil Patel, Mari Smith (marketing thought leaders, innovators, influencers).</w:t>
      </w:r>
    </w:p>
    <w:p/>
    <w:p>
      <w:pPr>
        <w:pStyle w:val="Heading1"/>
      </w:pPr>
      <w:r>
        <w:rPr>
          <w:rFonts w:ascii="Arial" w:hAnsi="Arial" w:eastAsia="Arial"/>
          <w:b/>
          <w:color w:val="000000"/>
          <w:sz w:val="34"/>
        </w:rPr>
        <w:t>Ideal Customer Profile: Blockers</w:t>
      </w:r>
    </w:p>
    <w:p/>
    <w:p>
      <w:r>
        <w:rPr>
          <w:rFonts w:ascii="Arial" w:hAnsi="Arial" w:eastAsia="Arial"/>
          <w:b/>
          <w:sz w:val="24"/>
        </w:rPr>
        <w:t xml:space="preserve">Job Role: </w:t>
      </w:r>
      <w:r>
        <w:rPr>
          <w:rFonts w:ascii="Arial" w:hAnsi="Arial" w:eastAsia="Arial"/>
          <w:sz w:val="24"/>
        </w:rPr>
        <w:t>Chief Information Officer (CIO) or IT Director.</w:t>
      </w:r>
    </w:p>
    <w:p>
      <w:r>
        <w:rPr>
          <w:rFonts w:ascii="Arial" w:hAnsi="Arial" w:eastAsia="Arial"/>
          <w:b/>
          <w:sz w:val="24"/>
        </w:rPr>
        <w:t xml:space="preserve">Demographic Profile: </w:t>
      </w:r>
      <w:r>
        <w:rPr>
          <w:rFonts w:ascii="Arial" w:hAnsi="Arial" w:eastAsia="Arial"/>
          <w:sz w:val="24"/>
        </w:rPr>
        <w:t>Age 45-60, male, high income, bachelor's or master's degree in computer science or information technology, married with children, experienced IT professional.</w:t>
      </w:r>
    </w:p>
    <w:p>
      <w:r>
        <w:rPr>
          <w:rFonts w:ascii="Arial" w:hAnsi="Arial" w:eastAsia="Arial"/>
          <w:b/>
          <w:sz w:val="24"/>
        </w:rPr>
        <w:t xml:space="preserve">Psychographic Characteristics: </w:t>
      </w:r>
      <w:r>
        <w:rPr>
          <w:rFonts w:ascii="Arial" w:hAnsi="Arial" w:eastAsia="Arial"/>
          <w:sz w:val="24"/>
        </w:rPr>
        <w:t>Analytical, risk-averse, detail-oriented, data-driven, tech-savvy, continuous learner, work-life balance seeker.</w:t>
      </w:r>
    </w:p>
    <w:p>
      <w:r>
        <w:rPr>
          <w:rFonts w:ascii="Arial" w:hAnsi="Arial" w:eastAsia="Arial"/>
          <w:b/>
          <w:sz w:val="24"/>
        </w:rPr>
        <w:t xml:space="preserve">Needs and Pain Points: </w:t>
      </w:r>
      <w:r>
        <w:rPr>
          <w:rFonts w:ascii="Arial" w:hAnsi="Arial" w:eastAsia="Arial"/>
          <w:sz w:val="24"/>
        </w:rPr>
        <w:t>Ensuring data security, managing IT infrastructure, controlling costs, mitigating risks, integrating new technologies, staying ahead of trends.</w:t>
      </w:r>
    </w:p>
    <w:p>
      <w:r>
        <w:rPr>
          <w:rFonts w:ascii="Arial" w:hAnsi="Arial" w:eastAsia="Arial"/>
          <w:b/>
          <w:sz w:val="24"/>
        </w:rPr>
        <w:t xml:space="preserve">Goals: </w:t>
      </w:r>
      <w:r>
        <w:rPr>
          <w:rFonts w:ascii="Arial" w:hAnsi="Arial" w:eastAsia="Arial"/>
          <w:sz w:val="24"/>
        </w:rPr>
        <w:t>Maintain robust IT systems, enhance cybersecurity measures, improve operational efficiency, reduce IT costs, foster innovation.</w:t>
      </w:r>
    </w:p>
    <w:p>
      <w:r>
        <w:rPr>
          <w:rFonts w:ascii="Arial" w:hAnsi="Arial" w:eastAsia="Arial"/>
          <w:b/>
          <w:sz w:val="24"/>
        </w:rPr>
        <w:t xml:space="preserve">Concerns/Objections During Sales Process: </w:t>
      </w:r>
      <w:r>
        <w:rPr>
          <w:rFonts w:ascii="Arial" w:hAnsi="Arial" w:eastAsia="Arial"/>
          <w:sz w:val="24"/>
        </w:rPr>
        <w:t>Data privacy and security, compatibility with existing systems, implementation timeline, training requirements, long-term costs.</w:t>
      </w:r>
    </w:p>
    <w:p>
      <w:r>
        <w:rPr>
          <w:rFonts w:ascii="Arial" w:hAnsi="Arial" w:eastAsia="Arial"/>
          <w:b/>
          <w:sz w:val="24"/>
        </w:rPr>
        <w:t xml:space="preserve">Factors That Influenced the Purchasing Decision: </w:t>
      </w:r>
      <w:r>
        <w:rPr>
          <w:rFonts w:ascii="Arial" w:hAnsi="Arial" w:eastAsia="Arial"/>
          <w:sz w:val="24"/>
        </w:rPr>
        <w:t>Robust security features, proven track record, scalability, ease of integration, comprehensive training and support.</w:t>
      </w:r>
    </w:p>
    <w:p>
      <w:r>
        <w:rPr>
          <w:rFonts w:ascii="Arial" w:hAnsi="Arial" w:eastAsia="Arial"/>
          <w:b/>
          <w:sz w:val="24"/>
        </w:rPr>
        <w:t xml:space="preserve">Stage When Joined the Sales Process: </w:t>
      </w:r>
      <w:r>
        <w:rPr>
          <w:rFonts w:ascii="Arial" w:hAnsi="Arial" w:eastAsia="Arial"/>
          <w:sz w:val="24"/>
        </w:rPr>
        <w:t>Evaluation stage.</w:t>
      </w:r>
    </w:p>
    <w:p>
      <w:r>
        <w:rPr>
          <w:rFonts w:ascii="Arial" w:hAnsi="Arial" w:eastAsia="Arial"/>
          <w:b/>
          <w:sz w:val="24"/>
        </w:rPr>
        <w:t xml:space="preserve">Media Consumption Habits: </w:t>
      </w:r>
      <w:r>
        <w:rPr>
          <w:rFonts w:ascii="Arial" w:hAnsi="Arial" w:eastAsia="Arial"/>
          <w:sz w:val="24"/>
        </w:rPr>
        <w:t>IT publications, technology blogs, industry reports, webinars, podcasts, conferences.</w:t>
      </w:r>
    </w:p>
    <w:p>
      <w:r>
        <w:rPr>
          <w:rFonts w:ascii="Arial" w:hAnsi="Arial" w:eastAsia="Arial"/>
          <w:b/>
          <w:sz w:val="24"/>
        </w:rPr>
        <w:t xml:space="preserve">Brands They Resonate With: </w:t>
      </w:r>
      <w:r>
        <w:rPr>
          <w:rFonts w:ascii="Arial" w:hAnsi="Arial" w:eastAsia="Arial"/>
          <w:sz w:val="24"/>
        </w:rPr>
        <w:t>Microsoft, IBM, Cisco, Dell (established, reliable, innovative, secure).</w:t>
      </w:r>
    </w:p>
    <w:p>
      <w:r>
        <w:rPr>
          <w:rFonts w:ascii="Arial" w:hAnsi="Arial" w:eastAsia="Arial"/>
          <w:b/>
          <w:sz w:val="24"/>
        </w:rPr>
        <w:t xml:space="preserve">Publicity/Social Media Activity: </w:t>
      </w:r>
      <w:r>
        <w:rPr>
          <w:rFonts w:ascii="Arial" w:hAnsi="Arial" w:eastAsia="Arial"/>
          <w:sz w:val="24"/>
        </w:rPr>
        <w:t>Active on LinkedIn, shares industry insights, participates in tech discussions, moderate Twitter presence.</w:t>
      </w:r>
    </w:p>
    <w:p>
      <w:r>
        <w:rPr>
          <w:rFonts w:ascii="Arial" w:hAnsi="Arial" w:eastAsia="Arial"/>
          <w:b/>
          <w:sz w:val="24"/>
        </w:rPr>
        <w:t xml:space="preserve">LinkedIn Profile: </w:t>
      </w:r>
      <w:r>
        <w:rPr>
          <w:rFonts w:ascii="Arial" w:hAnsi="Arial" w:eastAsia="Arial"/>
          <w:sz w:val="24"/>
        </w:rPr>
        <w:t>Highlights IT expertise, leadership experience, technical skills, and professional accomplishments.</w:t>
      </w:r>
    </w:p>
    <w:p>
      <w:r>
        <w:rPr>
          <w:rFonts w:ascii="Arial" w:hAnsi="Arial" w:eastAsia="Arial"/>
          <w:b/>
          <w:sz w:val="24"/>
        </w:rPr>
        <w:t xml:space="preserve">Leisure Activities: </w:t>
      </w:r>
      <w:r>
        <w:rPr>
          <w:rFonts w:ascii="Arial" w:hAnsi="Arial" w:eastAsia="Arial"/>
          <w:sz w:val="24"/>
        </w:rPr>
        <w:t>Reading, traveling, outdoor activities, spending time with family, attending tech events.</w:t>
      </w:r>
    </w:p>
    <w:p>
      <w:r>
        <w:rPr>
          <w:rFonts w:ascii="Arial" w:hAnsi="Arial" w:eastAsia="Arial"/>
          <w:b/>
          <w:sz w:val="24"/>
        </w:rPr>
        <w:t xml:space="preserve">Celebrities or Notable People They Resonate With: </w:t>
      </w:r>
      <w:r>
        <w:rPr>
          <w:rFonts w:ascii="Arial" w:hAnsi="Arial" w:eastAsia="Arial"/>
          <w:sz w:val="24"/>
        </w:rPr>
        <w:t>Bill Gates, Steve Wozniak, Satya Nadella (tech pioneers, visionary leaders, innovators).</w:t>
      </w:r>
    </w:p>
    <w:p/>
    <w:p>
      <w:pPr>
        <w:pStyle w:val="Heading1"/>
      </w:pPr>
      <w:r>
        <w:rPr>
          <w:rFonts w:ascii="Arial" w:hAnsi="Arial" w:eastAsia="Arial"/>
          <w:b/>
          <w:color w:val="000000"/>
          <w:sz w:val="34"/>
        </w:rPr>
        <w:t>Customer Journey</w:t>
      </w:r>
    </w:p>
    <w:p/>
    <w:p>
      <w:r>
        <w:rPr>
          <w:rFonts w:ascii="Arial" w:hAnsi="Arial" w:eastAsia="Arial"/>
          <w:b/>
          <w:sz w:val="24"/>
        </w:rPr>
        <w:t xml:space="preserve">Customer Journey Map: </w:t>
      </w:r>
      <w:r>
        <w:rPr>
          <w:rFonts w:ascii="Arial" w:hAnsi="Arial" w:eastAsia="Arial"/>
          <w:sz w:val="24"/>
        </w:rPr>
      </w:r>
    </w:p>
    <w:p>
      <w:r>
        <w:rPr>
          <w:rFonts w:ascii="Arial" w:hAnsi="Arial" w:eastAsia="Arial"/>
          <w:b/>
          <w:sz w:val="24"/>
        </w:rPr>
        <w:t xml:space="preserve">Awareness: </w:t>
      </w:r>
      <w:r>
        <w:rPr>
          <w:rFonts w:ascii="Arial" w:hAnsi="Arial" w:eastAsia="Arial"/>
          <w:sz w:val="24"/>
        </w:rPr>
      </w:r>
    </w:p>
    <w:p>
      <w:r>
        <w:rPr>
          <w:rFonts w:ascii="Arial" w:hAnsi="Arial" w:eastAsia="Arial"/>
          <w:b/>
          <w:sz w:val="24"/>
        </w:rPr>
        <w:t xml:space="preserve">Consideration: </w:t>
      </w:r>
      <w:r>
        <w:rPr>
          <w:rFonts w:ascii="Arial" w:hAnsi="Arial" w:eastAsia="Arial"/>
          <w:sz w:val="24"/>
        </w:rPr>
      </w:r>
    </w:p>
    <w:p>
      <w:r>
        <w:rPr>
          <w:rFonts w:ascii="Arial" w:hAnsi="Arial" w:eastAsia="Arial"/>
          <w:b/>
          <w:sz w:val="24"/>
        </w:rPr>
        <w:t xml:space="preserve">Decision: </w:t>
      </w:r>
      <w:r>
        <w:rPr>
          <w:rFonts w:ascii="Arial" w:hAnsi="Arial" w:eastAsia="Arial"/>
          <w:sz w:val="24"/>
        </w:rPr>
      </w:r>
    </w:p>
    <w:p>
      <w:r>
        <w:rPr>
          <w:rFonts w:ascii="Arial" w:hAnsi="Arial" w:eastAsia="Arial"/>
          <w:b/>
          <w:sz w:val="24"/>
        </w:rPr>
        <w:t xml:space="preserve">Engagement: </w:t>
      </w:r>
      <w:r>
        <w:rPr>
          <w:rFonts w:ascii="Arial" w:hAnsi="Arial" w:eastAsia="Arial"/>
          <w:sz w:val="24"/>
        </w:rPr>
      </w:r>
    </w:p>
    <w:p>
      <w:r>
        <w:rPr>
          <w:rFonts w:ascii="Arial" w:hAnsi="Arial" w:eastAsia="Arial"/>
          <w:b/>
          <w:sz w:val="24"/>
        </w:rPr>
        <w:t xml:space="preserve">Post-Purchase: </w:t>
      </w:r>
      <w:r>
        <w:rPr>
          <w:rFonts w:ascii="Arial" w:hAnsi="Arial" w:eastAsia="Arial"/>
          <w:sz w:val="24"/>
        </w:rPr>
      </w:r>
    </w:p>
    <w:p>
      <w:r>
        <w:rPr>
          <w:rFonts w:ascii="Arial" w:hAnsi="Arial" w:eastAsia="Arial"/>
          <w:b/>
          <w:sz w:val="24"/>
        </w:rPr>
        <w:t xml:space="preserve">Touchpoints, Channels, Emotions, and Pain Points in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Social media, industry publications, search engines, word-of-mouth</w:t>
      </w:r>
    </w:p>
    <w:p>
      <w:pPr>
        <w:pStyle w:val="ListBullet"/>
      </w:pPr>
      <w:r>
        <w:rPr>
          <w:rFonts w:ascii="Arial" w:hAnsi="Arial" w:eastAsia="Arial"/>
          <w:b/>
          <w:sz w:val="24"/>
        </w:rPr>
        <w:t xml:space="preserve">Channels: </w:t>
      </w:r>
      <w:r>
        <w:rPr>
          <w:rFonts w:ascii="Arial" w:hAnsi="Arial" w:eastAsia="Arial"/>
          <w:sz w:val="24"/>
        </w:rPr>
        <w:t>Organic search, paid advertising, content marketing, influencer partnerships</w:t>
      </w:r>
    </w:p>
    <w:p>
      <w:pPr>
        <w:pStyle w:val="ListBullet"/>
      </w:pPr>
      <w:r>
        <w:rPr>
          <w:rFonts w:ascii="Arial" w:hAnsi="Arial" w:eastAsia="Arial"/>
          <w:b/>
          <w:sz w:val="24"/>
        </w:rPr>
        <w:t xml:space="preserve">Emotions: </w:t>
      </w:r>
      <w:r>
        <w:rPr>
          <w:rFonts w:ascii="Arial" w:hAnsi="Arial" w:eastAsia="Arial"/>
          <w:sz w:val="24"/>
        </w:rPr>
        <w:t>Curiosity, interest, skepticism</w:t>
      </w:r>
    </w:p>
    <w:p>
      <w:pPr>
        <w:pStyle w:val="ListBullet"/>
      </w:pPr>
      <w:r>
        <w:rPr>
          <w:rFonts w:ascii="Arial" w:hAnsi="Arial" w:eastAsia="Arial"/>
          <w:b/>
          <w:sz w:val="24"/>
        </w:rPr>
        <w:t xml:space="preserve">Pain Points: </w:t>
      </w:r>
      <w:r>
        <w:rPr>
          <w:rFonts w:ascii="Arial" w:hAnsi="Arial" w:eastAsia="Arial"/>
          <w:sz w:val="24"/>
        </w:rPr>
        <w:t>Overwhelmed by content creation demands, struggling to keep up with trends, lacking specialized design skills</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Website, product demos, case studies, customer reviews</w:t>
      </w:r>
    </w:p>
    <w:p>
      <w:pPr>
        <w:pStyle w:val="ListBullet"/>
      </w:pPr>
      <w:r>
        <w:rPr>
          <w:rFonts w:ascii="Arial" w:hAnsi="Arial" w:eastAsia="Arial"/>
          <w:b/>
          <w:sz w:val="24"/>
        </w:rPr>
        <w:t xml:space="preserve">Channels: </w:t>
      </w:r>
      <w:r>
        <w:rPr>
          <w:rFonts w:ascii="Arial" w:hAnsi="Arial" w:eastAsia="Arial"/>
          <w:sz w:val="24"/>
        </w:rPr>
        <w:t>Email marketing, webinars, sales outreach, content marketing</w:t>
      </w:r>
    </w:p>
    <w:p>
      <w:pPr>
        <w:pStyle w:val="ListBullet"/>
      </w:pPr>
      <w:r>
        <w:rPr>
          <w:rFonts w:ascii="Arial" w:hAnsi="Arial" w:eastAsia="Arial"/>
          <w:b/>
          <w:sz w:val="24"/>
        </w:rPr>
        <w:t xml:space="preserve">Emotions: </w:t>
      </w:r>
      <w:r>
        <w:rPr>
          <w:rFonts w:ascii="Arial" w:hAnsi="Arial" w:eastAsia="Arial"/>
          <w:sz w:val="24"/>
        </w:rPr>
        <w:t>Evaluation, comparison, anticipation</w:t>
      </w:r>
    </w:p>
    <w:p>
      <w:pPr>
        <w:pStyle w:val="ListBullet"/>
      </w:pPr>
      <w:r>
        <w:rPr>
          <w:rFonts w:ascii="Arial" w:hAnsi="Arial" w:eastAsia="Arial"/>
          <w:b/>
          <w:sz w:val="24"/>
        </w:rPr>
        <w:t xml:space="preserve">Pain Points: </w:t>
      </w:r>
      <w:r>
        <w:rPr>
          <w:rFonts w:ascii="Arial" w:hAnsi="Arial" w:eastAsia="Arial"/>
          <w:sz w:val="24"/>
        </w:rPr>
        <w:t>Difficulty finding tailored solutions, concerns about ease of use and integration, budget constraints</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Sales consultations, pricing plans, free trials, customer support</w:t>
      </w:r>
    </w:p>
    <w:p>
      <w:pPr>
        <w:pStyle w:val="ListBullet"/>
      </w:pPr>
      <w:r>
        <w:rPr>
          <w:rFonts w:ascii="Arial" w:hAnsi="Arial" w:eastAsia="Arial"/>
          <w:b/>
          <w:sz w:val="24"/>
        </w:rPr>
        <w:t xml:space="preserve">Channels: </w:t>
      </w:r>
      <w:r>
        <w:rPr>
          <w:rFonts w:ascii="Arial" w:hAnsi="Arial" w:eastAsia="Arial"/>
          <w:sz w:val="24"/>
        </w:rPr>
        <w:t>Direct sales, live chat, email support, knowledge base</w:t>
      </w:r>
    </w:p>
    <w:p>
      <w:pPr>
        <w:pStyle w:val="ListBullet"/>
      </w:pPr>
      <w:r>
        <w:rPr>
          <w:rFonts w:ascii="Arial" w:hAnsi="Arial" w:eastAsia="Arial"/>
          <w:b/>
          <w:sz w:val="24"/>
        </w:rPr>
        <w:t xml:space="preserve">Emotions: </w:t>
      </w:r>
      <w:r>
        <w:rPr>
          <w:rFonts w:ascii="Arial" w:hAnsi="Arial" w:eastAsia="Arial"/>
          <w:sz w:val="24"/>
        </w:rPr>
        <w:t>Confidence, excitement, apprehension</w:t>
      </w:r>
    </w:p>
    <w:p>
      <w:pPr>
        <w:pStyle w:val="ListBullet"/>
      </w:pPr>
      <w:r>
        <w:rPr>
          <w:rFonts w:ascii="Arial" w:hAnsi="Arial" w:eastAsia="Arial"/>
          <w:b/>
          <w:sz w:val="24"/>
        </w:rPr>
        <w:t xml:space="preserve">Pain Points: </w:t>
      </w:r>
      <w:r>
        <w:rPr>
          <w:rFonts w:ascii="Arial" w:hAnsi="Arial" w:eastAsia="Arial"/>
          <w:sz w:val="24"/>
        </w:rPr>
        <w:t>Uncertainty about long-term value, concerns about implementation and training, data security and privacy</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Onboarding process, training resources, customer community, support channels</w:t>
      </w:r>
    </w:p>
    <w:p>
      <w:pPr>
        <w:pStyle w:val="ListBullet"/>
      </w:pPr>
      <w:r>
        <w:rPr>
          <w:rFonts w:ascii="Arial" w:hAnsi="Arial" w:eastAsia="Arial"/>
          <w:b/>
          <w:sz w:val="24"/>
        </w:rPr>
        <w:t xml:space="preserve">Channels: </w:t>
      </w:r>
      <w:r>
        <w:rPr>
          <w:rFonts w:ascii="Arial" w:hAnsi="Arial" w:eastAsia="Arial"/>
          <w:sz w:val="24"/>
        </w:rPr>
        <w:t>In-app guidance, video tutorials, user forums, customer success managers</w:t>
      </w:r>
    </w:p>
    <w:p>
      <w:pPr>
        <w:pStyle w:val="ListBullet"/>
      </w:pPr>
      <w:r>
        <w:rPr>
          <w:rFonts w:ascii="Arial" w:hAnsi="Arial" w:eastAsia="Arial"/>
          <w:b/>
          <w:sz w:val="24"/>
        </w:rPr>
        <w:t xml:space="preserve">Emotions: </w:t>
      </w:r>
      <w:r>
        <w:rPr>
          <w:rFonts w:ascii="Arial" w:hAnsi="Arial" w:eastAsia="Arial"/>
          <w:sz w:val="24"/>
        </w:rPr>
        <w:t>Empowerment, satisfaction, frustration (if facing challenges)</w:t>
      </w:r>
    </w:p>
    <w:p>
      <w:pPr>
        <w:pStyle w:val="ListBullet"/>
      </w:pPr>
      <w:r>
        <w:rPr>
          <w:rFonts w:ascii="Arial" w:hAnsi="Arial" w:eastAsia="Arial"/>
          <w:b/>
          <w:sz w:val="24"/>
        </w:rPr>
        <w:t xml:space="preserve">Pain Points: </w:t>
      </w:r>
      <w:r>
        <w:rPr>
          <w:rFonts w:ascii="Arial" w:hAnsi="Arial" w:eastAsia="Arial"/>
          <w:sz w:val="24"/>
        </w:rPr>
        <w:t>Steep learning curve, integration issues, lack of personalized support</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b/>
          <w:sz w:val="24"/>
        </w:rPr>
        <w:t xml:space="preserve">Touchpoints: </w:t>
      </w:r>
      <w:r>
        <w:rPr>
          <w:rFonts w:ascii="Arial" w:hAnsi="Arial" w:eastAsia="Arial"/>
          <w:sz w:val="24"/>
        </w:rPr>
        <w:t>Product updates, customer feedback surveys, loyalty programs, advocacy opportunities</w:t>
      </w:r>
    </w:p>
    <w:p>
      <w:pPr>
        <w:pStyle w:val="ListBullet"/>
      </w:pPr>
      <w:r>
        <w:rPr>
          <w:rFonts w:ascii="Arial" w:hAnsi="Arial" w:eastAsia="Arial"/>
          <w:b/>
          <w:sz w:val="24"/>
        </w:rPr>
        <w:t xml:space="preserve">Channels: </w:t>
      </w:r>
      <w:r>
        <w:rPr>
          <w:rFonts w:ascii="Arial" w:hAnsi="Arial" w:eastAsia="Arial"/>
          <w:sz w:val="24"/>
        </w:rPr>
        <w:t>Email newsletters, social media, user conferences, referral programs</w:t>
      </w:r>
    </w:p>
    <w:p>
      <w:pPr>
        <w:pStyle w:val="ListBullet"/>
      </w:pPr>
      <w:r>
        <w:rPr>
          <w:rFonts w:ascii="Arial" w:hAnsi="Arial" w:eastAsia="Arial"/>
          <w:b/>
          <w:sz w:val="24"/>
        </w:rPr>
        <w:t xml:space="preserve">Emotions: </w:t>
      </w:r>
      <w:r>
        <w:rPr>
          <w:rFonts w:ascii="Arial" w:hAnsi="Arial" w:eastAsia="Arial"/>
          <w:sz w:val="24"/>
        </w:rPr>
        <w:t>Loyalty, pride, dissatisfaction (if expectations are not met)</w:t>
      </w:r>
    </w:p>
    <w:p>
      <w:pPr>
        <w:pStyle w:val="ListBullet"/>
      </w:pPr>
      <w:r>
        <w:rPr>
          <w:rFonts w:ascii="Arial" w:hAnsi="Arial" w:eastAsia="Arial"/>
          <w:b/>
          <w:sz w:val="24"/>
        </w:rPr>
        <w:t xml:space="preserve">Pain Points: </w:t>
      </w:r>
      <w:r>
        <w:rPr>
          <w:rFonts w:ascii="Arial" w:hAnsi="Arial" w:eastAsia="Arial"/>
          <w:sz w:val="24"/>
        </w:rPr>
        <w:t>Lack of ongoing support, limited customization options, inability to scale with business growth</w:t>
      </w:r>
    </w:p>
    <w:p>
      <w:r>
        <w:rPr>
          <w:rFonts w:ascii="Arial" w:hAnsi="Arial" w:eastAsia="Arial"/>
          <w:b/>
          <w:sz w:val="24"/>
        </w:rPr>
        <w:t xml:space="preserve">Opportunities to Delight Customers at Each Stage: </w:t>
      </w:r>
      <w:r>
        <w:rPr>
          <w:rFonts w:ascii="Arial" w:hAnsi="Arial" w:eastAsia="Arial"/>
          <w:sz w:val="24"/>
        </w:rPr>
      </w:r>
    </w:p>
    <w:p>
      <w:r>
        <w:rPr>
          <w:rFonts w:ascii="Arial" w:hAnsi="Arial" w:eastAsia="Arial"/>
          <w:b/>
          <w:sz w:val="24"/>
        </w:rPr>
        <w:t xml:space="preserve">Awareness: </w:t>
      </w:r>
      <w:r>
        <w:rPr>
          <w:rFonts w:ascii="Arial" w:hAnsi="Arial" w:eastAsia="Arial"/>
          <w:sz w:val="24"/>
        </w:rPr>
      </w:r>
    </w:p>
    <w:p>
      <w:pPr>
        <w:pStyle w:val="ListBullet"/>
      </w:pPr>
      <w:r>
        <w:rPr>
          <w:rFonts w:ascii="Arial" w:hAnsi="Arial" w:eastAsia="Arial"/>
          <w:sz w:val="24"/>
        </w:rPr>
        <w:t>Leverage thought leadership content and industry insights to establish authority and credibility</w:t>
      </w:r>
    </w:p>
    <w:p>
      <w:pPr>
        <w:pStyle w:val="ListBullet"/>
      </w:pPr>
      <w:r>
        <w:rPr>
          <w:rFonts w:ascii="Arial" w:hAnsi="Arial" w:eastAsia="Arial"/>
          <w:sz w:val="24"/>
        </w:rPr>
        <w:t>Collaborate with influencers and industry experts to amplify brand visibility and trust</w:t>
      </w:r>
    </w:p>
    <w:p>
      <w:r>
        <w:rPr>
          <w:rFonts w:ascii="Arial" w:hAnsi="Arial" w:eastAsia="Arial"/>
          <w:b/>
          <w:sz w:val="24"/>
        </w:rPr>
        <w:t xml:space="preserve">Consideration: </w:t>
      </w:r>
      <w:r>
        <w:rPr>
          <w:rFonts w:ascii="Arial" w:hAnsi="Arial" w:eastAsia="Arial"/>
          <w:sz w:val="24"/>
        </w:rPr>
      </w:r>
    </w:p>
    <w:p>
      <w:pPr>
        <w:pStyle w:val="ListBullet"/>
      </w:pPr>
      <w:r>
        <w:rPr>
          <w:rFonts w:ascii="Arial" w:hAnsi="Arial" w:eastAsia="Arial"/>
          <w:sz w:val="24"/>
        </w:rPr>
        <w:t>Provide interactive product demos and tailored consultations to address specific needs</w:t>
      </w:r>
    </w:p>
    <w:p>
      <w:pPr>
        <w:pStyle w:val="ListBullet"/>
      </w:pPr>
      <w:r>
        <w:rPr>
          <w:rFonts w:ascii="Arial" w:hAnsi="Arial" w:eastAsia="Arial"/>
          <w:sz w:val="24"/>
        </w:rPr>
        <w:t>Highlight customer success stories and case studies to showcase the platform's impact</w:t>
      </w:r>
    </w:p>
    <w:p>
      <w:r>
        <w:rPr>
          <w:rFonts w:ascii="Arial" w:hAnsi="Arial" w:eastAsia="Arial"/>
          <w:b/>
          <w:sz w:val="24"/>
        </w:rPr>
        <w:t xml:space="preserve">Decision: </w:t>
      </w:r>
      <w:r>
        <w:rPr>
          <w:rFonts w:ascii="Arial" w:hAnsi="Arial" w:eastAsia="Arial"/>
          <w:sz w:val="24"/>
        </w:rPr>
      </w:r>
    </w:p>
    <w:p>
      <w:pPr>
        <w:pStyle w:val="ListBullet"/>
      </w:pPr>
      <w:r>
        <w:rPr>
          <w:rFonts w:ascii="Arial" w:hAnsi="Arial" w:eastAsia="Arial"/>
          <w:sz w:val="24"/>
        </w:rPr>
        <w:t>Offer risk-free trials and flexible pricing plans to alleviate concerns</w:t>
      </w:r>
    </w:p>
    <w:p>
      <w:pPr>
        <w:pStyle w:val="ListBullet"/>
      </w:pPr>
      <w:r>
        <w:rPr>
          <w:rFonts w:ascii="Arial" w:hAnsi="Arial" w:eastAsia="Arial"/>
          <w:sz w:val="24"/>
        </w:rPr>
        <w:t>Provide transparent information on data security, privacy, and compliance measures</w:t>
      </w:r>
    </w:p>
    <w:p>
      <w:r>
        <w:rPr>
          <w:rFonts w:ascii="Arial" w:hAnsi="Arial" w:eastAsia="Arial"/>
          <w:b/>
          <w:sz w:val="24"/>
        </w:rPr>
        <w:t xml:space="preserve">Engagement: </w:t>
      </w:r>
      <w:r>
        <w:rPr>
          <w:rFonts w:ascii="Arial" w:hAnsi="Arial" w:eastAsia="Arial"/>
          <w:sz w:val="24"/>
        </w:rPr>
      </w:r>
    </w:p>
    <w:p>
      <w:pPr>
        <w:pStyle w:val="ListBullet"/>
      </w:pPr>
      <w:r>
        <w:rPr>
          <w:rFonts w:ascii="Arial" w:hAnsi="Arial" w:eastAsia="Arial"/>
          <w:sz w:val="24"/>
        </w:rPr>
        <w:t>Implement a comprehensive onboarding program with personalized training and support</w:t>
      </w:r>
    </w:p>
    <w:p>
      <w:pPr>
        <w:pStyle w:val="ListBullet"/>
      </w:pPr>
      <w:r>
        <w:rPr>
          <w:rFonts w:ascii="Arial" w:hAnsi="Arial" w:eastAsia="Arial"/>
          <w:sz w:val="24"/>
        </w:rPr>
        <w:t>Foster an active customer community for peer-to-peer learning and collaboration</w:t>
      </w:r>
    </w:p>
    <w:p>
      <w:r>
        <w:rPr>
          <w:rFonts w:ascii="Arial" w:hAnsi="Arial" w:eastAsia="Arial"/>
          <w:b/>
          <w:sz w:val="24"/>
        </w:rPr>
        <w:t xml:space="preserve">Post-Purchase: </w:t>
      </w:r>
      <w:r>
        <w:rPr>
          <w:rFonts w:ascii="Arial" w:hAnsi="Arial" w:eastAsia="Arial"/>
          <w:sz w:val="24"/>
        </w:rPr>
      </w:r>
    </w:p>
    <w:p>
      <w:pPr>
        <w:pStyle w:val="ListBullet"/>
      </w:pPr>
      <w:r>
        <w:rPr>
          <w:rFonts w:ascii="Arial" w:hAnsi="Arial" w:eastAsia="Arial"/>
          <w:sz w:val="24"/>
        </w:rPr>
        <w:t>Regularly gather customer feedback and promptly address concerns or suggestions</w:t>
      </w:r>
    </w:p>
    <w:p>
      <w:pPr>
        <w:pStyle w:val="ListBullet"/>
      </w:pPr>
      <w:r>
        <w:rPr>
          <w:rFonts w:ascii="Arial" w:hAnsi="Arial" w:eastAsia="Arial"/>
          <w:sz w:val="24"/>
        </w:rPr>
        <w:t>Implement a loyalty program and referral incentives to encourage advocacy and retention</w:t>
      </w:r>
    </w:p>
    <w:p/>
    <w:p>
      <w:pPr>
        <w:pStyle w:val="Heading1"/>
      </w:pPr>
      <w:r>
        <w:rPr>
          <w:rFonts w:ascii="Arial" w:hAnsi="Arial" w:eastAsia="Arial"/>
          <w:b/>
          <w:color w:val="000000"/>
          <w:sz w:val="34"/>
        </w:rPr>
        <w:t>Brand Name</w:t>
      </w:r>
    </w:p>
    <w:p/>
    <w:p>
      <w:r>
        <w:rPr>
          <w:rFonts w:ascii="Arial" w:hAnsi="Arial" w:eastAsia="Arial"/>
          <w:b/>
          <w:sz w:val="24"/>
        </w:rPr>
        <w:t xml:space="preserve">Brand Name Suggestion: </w:t>
      </w:r>
      <w:r>
        <w:rPr>
          <w:rFonts w:ascii="Arial" w:hAnsi="Arial" w:eastAsia="Arial"/>
          <w:sz w:val="24"/>
        </w:rPr>
        <w:t>Impaktiv</w:t>
      </w:r>
    </w:p>
    <w:p/>
    <w:p>
      <w:pPr>
        <w:pStyle w:val="Heading1"/>
      </w:pPr>
      <w:r>
        <w:rPr>
          <w:rFonts w:ascii="Arial" w:hAnsi="Arial" w:eastAsia="Arial"/>
          <w:b/>
          <w:color w:val="000000"/>
          <w:sz w:val="34"/>
        </w:rPr>
        <w:t>Tag Line</w:t>
      </w:r>
    </w:p>
    <w:p/>
    <w:p>
      <w:r>
        <w:rPr>
          <w:rFonts w:ascii="Arial" w:hAnsi="Arial" w:eastAsia="Arial"/>
          <w:b/>
          <w:sz w:val="24"/>
        </w:rPr>
        <w:t xml:space="preserve">Tagline: </w:t>
      </w:r>
      <w:r>
        <w:rPr>
          <w:rFonts w:ascii="Arial" w:hAnsi="Arial" w:eastAsia="Arial"/>
          <w:sz w:val="24"/>
        </w:rPr>
        <w:t>Empowering B2B Excellence: Streamlined Workflows, Impactful Campaigns.</w:t>
      </w:r>
    </w:p>
    <w:p/>
    <w:p>
      <w:pPr>
        <w:pStyle w:val="Heading1"/>
      </w:pPr>
      <w:r>
        <w:rPr>
          <w:rFonts w:ascii="Arial" w:hAnsi="Arial" w:eastAsia="Arial"/>
          <w:b/>
          <w:color w:val="000000"/>
          <w:sz w:val="34"/>
        </w:rPr>
        <w:t>Imagery</w:t>
      </w:r>
    </w:p>
    <w:p/>
    <w:p>
      <w:r>
        <w:rPr>
          <w:rFonts w:ascii="Arial" w:hAnsi="Arial" w:eastAsia="Arial"/>
          <w:b/>
          <w:sz w:val="24"/>
        </w:rPr>
        <w:t xml:space="preserve">Visual Themes and Illustration Styles: </w:t>
      </w:r>
      <w:r>
        <w:rPr>
          <w:rFonts w:ascii="Arial" w:hAnsi="Arial" w:eastAsia="Arial"/>
          <w:sz w:val="24"/>
        </w:rPr>
        <w:t>Embrace a minimalist, data-driven aesthetic with clean lines, geometric shapes, and a focus on information visualization. Incorporate infographic-style illustrations that effectively communicate complex processes, data insights, and strategic concepts. Utilize a muted color palette with pops of brand colors to maintain a professional, yet visually engaging presence.</w:t>
      </w:r>
    </w:p>
    <w:p>
      <w:r>
        <w:rPr>
          <w:rFonts w:ascii="Arial" w:hAnsi="Arial" w:eastAsia="Arial"/>
          <w:b/>
          <w:sz w:val="24"/>
        </w:rPr>
        <w:t xml:space="preserve">Photography Direction: </w:t>
      </w:r>
      <w:r>
        <w:rPr>
          <w:rFonts w:ascii="Arial" w:hAnsi="Arial" w:eastAsia="Arial"/>
          <w:sz w:val="24"/>
        </w:rPr>
        <w:t>People-centric imagery featuring diverse professionals in collaborative settings, conveying teamwork, expertise, and a customer-centric approach. Abstract visuals and product-focused compositions that highlight the brand's innovative solutions and their impact on operational efficiency. Incorporate environmental shots that showcase the brand's global reach and industry presence.</w:t>
      </w:r>
    </w:p>
    <w:p>
      <w:r>
        <w:rPr>
          <w:rFonts w:ascii="Arial" w:hAnsi="Arial" w:eastAsia="Arial"/>
          <w:b/>
          <w:sz w:val="24"/>
        </w:rPr>
        <w:t xml:space="preserve">Visual Sophistication and Distinctiveness: </w:t>
      </w:r>
      <w:r>
        <w:rPr>
          <w:rFonts w:ascii="Arial" w:hAnsi="Arial" w:eastAsia="Arial"/>
          <w:sz w:val="24"/>
        </w:rPr>
        <w:t>Maintain a high level of visual sophistication through a refined, modern aesthetic that exudes professionalism and expertise. Strike a balance between minimalism and strategic use of brand colors to create a distinctive, memorable presence within the industry. Embrace bold, impactful visuals that command attention while adhering to a clean, uncluttered design approach.</w:t>
      </w:r>
    </w:p>
    <w:p/>
    <w:p>
      <w:pPr>
        <w:pStyle w:val="Heading1"/>
      </w:pPr>
      <w:r>
        <w:rPr>
          <w:rFonts w:ascii="Arial" w:hAnsi="Arial" w:eastAsia="Arial"/>
          <w:b/>
          <w:color w:val="000000"/>
          <w:sz w:val="34"/>
        </w:rPr>
        <w:t>Voice And Tone</w:t>
      </w:r>
    </w:p>
    <w:p/>
    <w:p>
      <w:r>
        <w:rPr>
          <w:rFonts w:ascii="Arial" w:hAnsi="Arial" w:eastAsia="Arial"/>
          <w:b/>
          <w:sz w:val="24"/>
        </w:rPr>
        <w:t xml:space="preserve">Brand Voice Attributes: </w:t>
      </w:r>
      <w:r>
        <w:rPr>
          <w:rFonts w:ascii="Arial" w:hAnsi="Arial" w:eastAsia="Arial"/>
          <w:sz w:val="24"/>
        </w:rPr>
        <w:t>Professional, strategic, insightful, customer-centric, and approachable.</w:t>
      </w:r>
    </w:p>
    <w:p>
      <w:r>
        <w:rPr>
          <w:rFonts w:ascii="Arial" w:hAnsi="Arial" w:eastAsia="Arial"/>
          <w:b/>
          <w:sz w:val="24"/>
        </w:rPr>
        <w:t xml:space="preserve">Rationale: </w:t>
      </w:r>
      <w:r>
        <w:rPr>
          <w:rFonts w:ascii="Arial" w:hAnsi="Arial" w:eastAsia="Arial"/>
          <w:sz w:val="24"/>
        </w:rPr>
        <w:t>The brand voice reflects the identity and character of a strategic partner dedicated to empowering B2B marketing professionals with innovative, data-driven solutions. The professional and insightful tone conveys expertise and aligns with the audience's self-concept as strategic thinkers and problem-solvers. The customer-centric approach fosters a sense of understanding and tailored support, while the approachable demeanor encourages open communication and collaboration.</w:t>
      </w:r>
    </w:p>
    <w:p>
      <w:r>
        <w:rPr>
          <w:rFonts w:ascii="Arial" w:hAnsi="Arial" w:eastAsia="Arial"/>
          <w:b/>
          <w:sz w:val="24"/>
        </w:rPr>
        <w:t xml:space="preserve">Communication Scenarios and Examples: </w:t>
      </w:r>
      <w:r>
        <w:rPr>
          <w:rFonts w:ascii="Arial" w:hAnsi="Arial" w:eastAsia="Arial"/>
          <w:sz w:val="24"/>
        </w:rPr>
      </w:r>
    </w:p>
    <w:p>
      <w:r>
        <w:rPr>
          <w:rFonts w:ascii="Arial" w:hAnsi="Arial" w:eastAsia="Arial"/>
          <w:b/>
          <w:sz w:val="24"/>
        </w:rPr>
        <w:t xml:space="preserve">New Product Launch: </w:t>
      </w:r>
      <w:r>
        <w:rPr>
          <w:rFonts w:ascii="Arial" w:hAnsi="Arial" w:eastAsia="Arial"/>
          <w:sz w:val="24"/>
        </w:rPr>
        <w:t>"Introducing [Product Name], a groundbreaking solution designed to revolutionize your B2B marketing campaigns. Leveraging cutting-edge technology and data-driven insights, this innovative platform empowers your team to create highly targeted, impactful campaigns that resonate with your audience and drive measurable results."</w:t>
      </w:r>
    </w:p>
    <w:p>
      <w:r>
        <w:rPr>
          <w:rFonts w:ascii="Arial" w:hAnsi="Arial" w:eastAsia="Arial"/>
          <w:b/>
          <w:sz w:val="24"/>
        </w:rPr>
        <w:t xml:space="preserve">Customer Complaint Response: </w:t>
      </w:r>
      <w:r>
        <w:rPr>
          <w:rFonts w:ascii="Arial" w:hAnsi="Arial" w:eastAsia="Arial"/>
          <w:sz w:val="24"/>
        </w:rPr>
        <w:t>"We appreciate your feedback and value your partnership. Our team is committed to resolving this issue promptly and ensuring your experience aligns with our customer-centric approach. Please allow us to investigate further and provide a comprehensive solution that meets your expectations."</w:t>
      </w:r>
    </w:p>
    <w:p>
      <w:r>
        <w:rPr>
          <w:rFonts w:ascii="Arial" w:hAnsi="Arial" w:eastAsia="Arial"/>
          <w:b/>
          <w:sz w:val="24"/>
        </w:rPr>
        <w:t xml:space="preserve">LinkedIn Social Media Post: </w:t>
      </w:r>
      <w:r>
        <w:rPr>
          <w:rFonts w:ascii="Arial" w:hAnsi="Arial" w:eastAsia="Arial"/>
          <w:sz w:val="24"/>
        </w:rPr>
        <w:t>"Unlock the power of strategic B2B marketing with our comprehensive library of industry-specific templates. Streamline your workflows, drive innovation, and create exceptional value for your customers through data-driven, customer-centric solutions tailored to your unique business objectives."</w:t>
      </w:r>
    </w:p>
    <w:p>
      <w:r>
        <w:rPr>
          <w:rFonts w:ascii="Arial" w:hAnsi="Arial" w:eastAsia="Arial"/>
          <w:b/>
          <w:sz w:val="24"/>
        </w:rPr>
        <w:t xml:space="preserve">Blog Post Title: </w:t>
      </w:r>
      <w:r>
        <w:rPr>
          <w:rFonts w:ascii="Arial" w:hAnsi="Arial" w:eastAsia="Arial"/>
          <w:sz w:val="24"/>
        </w:rPr>
        <w:t>"Maximizing Campaign Impact: 5 Data-Driven Strategies for Effective B2B Marketing"</w:t>
      </w:r>
    </w:p>
    <w:p>
      <w:r>
        <w:rPr>
          <w:rFonts w:ascii="Arial" w:hAnsi="Arial" w:eastAsia="Arial"/>
          <w:b/>
          <w:sz w:val="24"/>
        </w:rPr>
        <w:t xml:space="preserve">Formal Company Announcement: </w:t>
      </w:r>
      <w:r>
        <w:rPr>
          <w:rFonts w:ascii="Arial" w:hAnsi="Arial" w:eastAsia="Arial"/>
          <w:sz w:val="24"/>
        </w:rPr>
        <w:t>"We are pleased to announce a strategic partnership with [Company Name], a leading industry player. This collaboration aligns with our commitment to delivering innovative solutions that empower B2B marketing professionals to achieve sustainable growth and drive excellence within the industry."</w:t>
      </w:r>
    </w:p>
    <w:p/>
    <w:p>
      <w:pPr>
        <w:pStyle w:val="Heading1"/>
      </w:pPr>
      <w:r>
        <w:rPr>
          <w:rFonts w:ascii="Arial" w:hAnsi="Arial" w:eastAsia="Arial"/>
          <w:b/>
          <w:color w:val="000000"/>
          <w:sz w:val="34"/>
        </w:rPr>
        <w:t>Brand Guidelines</w:t>
      </w:r>
    </w:p>
    <w:p/>
    <w:p>
      <w:r>
        <w:rPr>
          <w:rFonts w:ascii="Arial" w:hAnsi="Arial" w:eastAsia="Arial"/>
          <w:b/>
          <w:sz w:val="24"/>
        </w:rPr>
        <w:t xml:space="preserve">Brand Positioning: </w:t>
      </w:r>
      <w:r>
        <w:rPr>
          <w:rFonts w:ascii="Arial" w:hAnsi="Arial" w:eastAsia="Arial"/>
          <w:sz w:val="24"/>
        </w:rPr>
        <w:t>Impaktiv is strategically positioned as a trailblazer in the B2B marketing landscape, empowering professionals with innovative, data-driven solutions that drive excellence and sustainable growth. The brand embodies a forward-thinking, customer-centric approach, fostering collaboration and tailored support to help marketing teams create highly targeted, impactful campaigns that resonate with their audiences and deliver measurable results.</w:t>
      </w:r>
    </w:p>
    <w:p>
      <w:r>
        <w:rPr>
          <w:rFonts w:ascii="Arial" w:hAnsi="Arial" w:eastAsia="Arial"/>
          <w:b/>
          <w:sz w:val="24"/>
        </w:rPr>
        <w:t xml:space="preserve">Visual Identity System: </w:t>
      </w:r>
      <w:r>
        <w:rPr>
          <w:rFonts w:ascii="Arial" w:hAnsi="Arial" w:eastAsia="Arial"/>
          <w:sz w:val="24"/>
        </w:rPr>
      </w:r>
    </w:p>
    <w:p>
      <w:r>
        <w:rPr>
          <w:rFonts w:ascii="Arial" w:hAnsi="Arial" w:eastAsia="Arial"/>
          <w:b/>
          <w:sz w:val="24"/>
        </w:rPr>
        <w:t xml:space="preserve">Logo: </w:t>
      </w:r>
      <w:r>
        <w:rPr>
          <w:rFonts w:ascii="Arial" w:hAnsi="Arial" w:eastAsia="Arial"/>
          <w:sz w:val="24"/>
        </w:rPr>
        <w:t>The Impaktiv logo features a bold, minimalist design that seamlessly blends geometric shapes with a dynamic, forward-leaning motion. The stylized letter "I" symbolizes innovation and the brand's role as a catalyst for impactful change, while the negative space subtly suggests an upward-pointing arrow, conveying progress and growth.</w:t>
      </w:r>
    </w:p>
    <w:p>
      <w:r>
        <w:rPr>
          <w:rFonts w:ascii="Arial" w:hAnsi="Arial" w:eastAsia="Arial"/>
          <w:b/>
          <w:sz w:val="24"/>
        </w:rPr>
        <w:t xml:space="preserve">Color Palette: </w:t>
      </w:r>
      <w:r>
        <w:rPr>
          <w:rFonts w:ascii="Arial" w:hAnsi="Arial" w:eastAsia="Arial"/>
          <w:sz w:val="24"/>
        </w:rPr>
      </w:r>
    </w:p>
    <w:p>
      <w:pPr>
        <w:pStyle w:val="ListBullet"/>
      </w:pPr>
      <w:r>
        <w:rPr>
          <w:rFonts w:ascii="Arial" w:hAnsi="Arial" w:eastAsia="Arial"/>
          <w:b/>
          <w:sz w:val="24"/>
        </w:rPr>
        <w:t xml:space="preserve">Primary: </w:t>
      </w:r>
      <w:r>
        <w:rPr>
          <w:rFonts w:ascii="Arial" w:hAnsi="Arial" w:eastAsia="Arial"/>
          <w:sz w:val="24"/>
        </w:rPr>
        <w:t>Teal (#00A6A6) and Charcoal Gray (#333333)</w:t>
      </w:r>
    </w:p>
    <w:p>
      <w:pPr>
        <w:pStyle w:val="ListBullet"/>
      </w:pPr>
      <w:r>
        <w:rPr>
          <w:rFonts w:ascii="Arial" w:hAnsi="Arial" w:eastAsia="Arial"/>
          <w:b/>
          <w:sz w:val="24"/>
        </w:rPr>
        <w:t xml:space="preserve">Secondary Accents: </w:t>
      </w:r>
      <w:r>
        <w:rPr>
          <w:rFonts w:ascii="Arial" w:hAnsi="Arial" w:eastAsia="Arial"/>
          <w:sz w:val="24"/>
        </w:rPr>
        <w:t>Amber (#FFC107) and Navy Blue (#003366)</w:t>
      </w:r>
    </w:p>
    <w:p>
      <w:pPr>
        <w:pStyle w:val="ListBullet"/>
      </w:pPr>
      <w:r>
        <w:rPr>
          <w:rFonts w:ascii="Arial" w:hAnsi="Arial" w:eastAsia="Arial"/>
          <w:b/>
          <w:sz w:val="24"/>
        </w:rPr>
        <w:t xml:space="preserve">Neutral Supportive: </w:t>
      </w:r>
      <w:r>
        <w:rPr>
          <w:rFonts w:ascii="Arial" w:hAnsi="Arial" w:eastAsia="Arial"/>
          <w:sz w:val="24"/>
        </w:rPr>
        <w:t>Light Gray (#F2F2F2)</w:t>
      </w:r>
    </w:p>
    <w:p>
      <w:r>
        <w:rPr>
          <w:rFonts w:ascii="Arial" w:hAnsi="Arial" w:eastAsia="Arial"/>
          <w:b/>
          <w:sz w:val="24"/>
        </w:rPr>
        <w:t xml:space="preserve">Typography: </w:t>
      </w:r>
      <w:r>
        <w:rPr>
          <w:rFonts w:ascii="Arial" w:hAnsi="Arial" w:eastAsia="Arial"/>
          <w:sz w:val="24"/>
        </w:rPr>
        <w:t>Clean, modern sans-serif fonts like Proxima Nova or Montserrat, with a range of weights and styles for versatility and consistency across applications.</w:t>
      </w:r>
    </w:p>
    <w:p>
      <w:r>
        <w:rPr>
          <w:rFonts w:ascii="Arial" w:hAnsi="Arial" w:eastAsia="Arial"/>
          <w:b/>
          <w:sz w:val="24"/>
        </w:rPr>
        <w:t xml:space="preserve">Imagery Direction: </w:t>
      </w:r>
      <w:r>
        <w:rPr>
          <w:rFonts w:ascii="Arial" w:hAnsi="Arial" w:eastAsia="Arial"/>
          <w:sz w:val="24"/>
        </w:rPr>
      </w:r>
    </w:p>
    <w:p>
      <w:pPr>
        <w:pStyle w:val="ListBullet"/>
      </w:pPr>
      <w:r>
        <w:rPr>
          <w:rFonts w:ascii="Arial" w:hAnsi="Arial" w:eastAsia="Arial"/>
          <w:sz w:val="24"/>
        </w:rPr>
        <w:t>Minimalist, data-driven aesthetic with clean lines and geometric shapes</w:t>
      </w:r>
    </w:p>
    <w:p>
      <w:pPr>
        <w:pStyle w:val="ListBullet"/>
      </w:pPr>
      <w:r>
        <w:rPr>
          <w:rFonts w:ascii="Arial" w:hAnsi="Arial" w:eastAsia="Arial"/>
          <w:sz w:val="24"/>
        </w:rPr>
        <w:t>Infographic-style illustrations for complex processes and data insights</w:t>
      </w:r>
    </w:p>
    <w:p>
      <w:pPr>
        <w:pStyle w:val="ListBullet"/>
      </w:pPr>
      <w:r>
        <w:rPr>
          <w:rFonts w:ascii="Arial" w:hAnsi="Arial" w:eastAsia="Arial"/>
          <w:sz w:val="24"/>
        </w:rPr>
        <w:t>People-centric imagery featuring diverse professionals in collaborative settings</w:t>
      </w:r>
    </w:p>
    <w:p>
      <w:pPr>
        <w:pStyle w:val="ListBullet"/>
      </w:pPr>
      <w:r>
        <w:rPr>
          <w:rFonts w:ascii="Arial" w:hAnsi="Arial" w:eastAsia="Arial"/>
          <w:sz w:val="24"/>
        </w:rPr>
        <w:t>Abstract visuals and product-focused compositions highlighting innovative solutions</w:t>
      </w:r>
    </w:p>
    <w:p>
      <w:pPr>
        <w:pStyle w:val="ListBullet"/>
      </w:pPr>
      <w:r>
        <w:rPr>
          <w:rFonts w:ascii="Arial" w:hAnsi="Arial" w:eastAsia="Arial"/>
          <w:sz w:val="24"/>
        </w:rPr>
        <w:t>Environmental shots showcasing global reach and industry presence</w:t>
      </w:r>
    </w:p>
    <w:p>
      <w:r>
        <w:rPr>
          <w:rFonts w:ascii="Arial" w:hAnsi="Arial" w:eastAsia="Arial"/>
          <w:b/>
          <w:sz w:val="24"/>
        </w:rPr>
        <w:t xml:space="preserve">Brand Voice and Tone: </w:t>
      </w:r>
      <w:r>
        <w:rPr>
          <w:rFonts w:ascii="Arial" w:hAnsi="Arial" w:eastAsia="Arial"/>
          <w:sz w:val="24"/>
        </w:rPr>
        <w:t>Professional, strategic, insightful, customer-centric, and approachable, reflecting the brand's identity as a dedicated partner committed to empowering B2B marketing professionals with tailored, innovative solutions.</w:t>
      </w:r>
    </w:p>
    <w:p/>
    <w:p>
      <w:pPr>
        <w:pStyle w:val="Heading1"/>
      </w:pPr>
      <w:r>
        <w:rPr>
          <w:rFonts w:ascii="Arial" w:hAnsi="Arial" w:eastAsia="Arial"/>
          <w:b/>
          <w:color w:val="000000"/>
          <w:sz w:val="34"/>
        </w:rPr>
        <w:t>Brand Position</w:t>
      </w:r>
    </w:p>
    <w:p/>
    <w:p>
      <w:r>
        <w:rPr>
          <w:rFonts w:ascii="Arial" w:hAnsi="Arial" w:eastAsia="Arial"/>
          <w:b/>
          <w:sz w:val="24"/>
        </w:rPr>
        <w:t xml:space="preserve">Target Audience Definition: </w:t>
      </w:r>
      <w:r>
        <w:rPr>
          <w:rFonts w:ascii="Arial" w:hAnsi="Arial" w:eastAsia="Arial"/>
          <w:sz w:val="24"/>
        </w:rPr>
        <w:t>Our ideal customers are B2B marketing professionals and teams seeking to streamline their workflow, enhance campaign effectiveness, and drive sustainable growth. Their pain points include feeling overwhelmed by content creation demands, struggling to keep pace with evolving trends, and lacking specialized design skills. They aspire to maximize their potential, achieve professional growth, and deliver exceptional value to their customers.</w:t>
      </w:r>
    </w:p>
    <w:p>
      <w:r>
        <w:rPr>
          <w:rFonts w:ascii="Arial" w:hAnsi="Arial" w:eastAsia="Arial"/>
          <w:b/>
          <w:sz w:val="24"/>
        </w:rPr>
        <w:t xml:space="preserve">Market Definition: </w:t>
      </w:r>
      <w:r>
        <w:rPr>
          <w:rFonts w:ascii="Arial" w:hAnsi="Arial" w:eastAsia="Arial"/>
          <w:sz w:val="24"/>
        </w:rPr>
        <w:t>We operate within the B2B marketing technology market, specifically catering to the growing demand for comprehensive, industry-tailored marketing solutions. Our brand uniquely positions itself as a specialized provider of cutting-edge, high-impact B2B marketing templates tailored to diverse industries and business objectives.</w:t>
      </w:r>
    </w:p>
    <w:p>
      <w:r>
        <w:rPr>
          <w:rFonts w:ascii="Arial" w:hAnsi="Arial" w:eastAsia="Arial"/>
          <w:b/>
          <w:sz w:val="24"/>
        </w:rPr>
        <w:t xml:space="preserve">Brand Promise: </w:t>
      </w:r>
      <w:r>
        <w:rPr>
          <w:rFonts w:ascii="Arial" w:hAnsi="Arial" w:eastAsia="Arial"/>
          <w:sz w:val="24"/>
        </w:rPr>
        <w:t>Our brand promises to empower B2B marketing teams with a comprehensive library of professionally designed, customizable templates spanning various campaign types and objectives. This ensures accessibility, strategic guidance, and measurable impact on marketing effectiveness, enabling our customers to streamline their workflow and create impactful, targeted campaigns with ease.</w:t>
      </w:r>
    </w:p>
    <w:p>
      <w:r>
        <w:rPr>
          <w:rFonts w:ascii="Arial" w:hAnsi="Arial" w:eastAsia="Arial"/>
          <w:b/>
          <w:sz w:val="24"/>
        </w:rPr>
        <w:t xml:space="preserve">Reason to Believe: </w:t>
      </w:r>
      <w:r>
        <w:rPr>
          <w:rFonts w:ascii="Arial" w:hAnsi="Arial" w:eastAsia="Arial"/>
          <w:sz w:val="24"/>
        </w:rPr>
        <w:t>Our platform differentiates itself through its specialized focus on B2B marketing templates, addressing the unique challenges and requirements of this segment. Our templates are meticulously crafted by industry experts, incorporating best practices and strategic insights to enhance campaign planning, execution, and measurement. Additionally, our robust search functionality and user-friendly interface ensure seamless access to the right templates, empowering our customers to operate at their full potential and consistently deliver exceptional results.</w:t>
      </w:r>
    </w:p>
    <w:p/>
    <w:p>
      <w:pPr>
        <w:pStyle w:val="Heading1"/>
      </w:pPr>
      <w:r>
        <w:rPr>
          <w:rFonts w:ascii="Arial" w:hAnsi="Arial" w:eastAsia="Arial"/>
          <w:b/>
          <w:color w:val="000000"/>
          <w:sz w:val="34"/>
        </w:rPr>
        <w:t>Unique Selling Proposition</w:t>
      </w:r>
    </w:p>
    <w:p/>
    <w:p>
      <w:r>
        <w:rPr>
          <w:rFonts w:ascii="Arial" w:hAnsi="Arial" w:eastAsia="Arial"/>
          <w:b/>
          <w:sz w:val="24"/>
        </w:rPr>
        <w:t xml:space="preserve">Target Audience: </w:t>
      </w:r>
      <w:r>
        <w:rPr>
          <w:rFonts w:ascii="Arial" w:hAnsi="Arial" w:eastAsia="Arial"/>
          <w:sz w:val="24"/>
        </w:rPr>
        <w:t>Our product/service is designed for B2B marketing teams across diverse industries, who face challenges in creating consistent, high-impact campaigns while managing time and resource constraints. They seek efficient workflows, brand consistency, and the ability to tailor content to specific objectives and industry needs.</w:t>
      </w:r>
    </w:p>
    <w:p>
      <w:r>
        <w:rPr>
          <w:rFonts w:ascii="Arial" w:hAnsi="Arial" w:eastAsia="Arial"/>
          <w:b/>
          <w:sz w:val="24"/>
        </w:rPr>
        <w:t xml:space="preserve">Value Proposition: </w:t>
      </w:r>
      <w:r>
        <w:rPr>
          <w:rFonts w:ascii="Arial" w:hAnsi="Arial" w:eastAsia="Arial"/>
          <w:sz w:val="24"/>
        </w:rPr>
        <w:t>Our platform offers a comprehensive library of professionally designed B2B marketing templates, empowering marketing teams to streamline their workflow and create impactful, targeted campaigns with ease. By providing industry-specific templates and strategic guidance, we enable data-driven, customer-centric marketing that drives sustainable growth and measurable improvements in effectiveness.</w:t>
      </w:r>
    </w:p>
    <w:p>
      <w:r>
        <w:rPr>
          <w:rFonts w:ascii="Arial" w:hAnsi="Arial" w:eastAsia="Arial"/>
          <w:b/>
          <w:sz w:val="24"/>
        </w:rPr>
        <w:t xml:space="preserve">Benefits and Features: </w:t>
      </w:r>
      <w:r>
        <w:rPr>
          <w:rFonts w:ascii="Arial" w:hAnsi="Arial" w:eastAsia="Arial"/>
          <w:sz w:val="24"/>
        </w:rPr>
      </w:r>
    </w:p>
    <w:p>
      <w:pPr>
        <w:pStyle w:val="ListBullet"/>
      </w:pPr>
      <w:r>
        <w:rPr>
          <w:rFonts w:ascii="Arial" w:hAnsi="Arial" w:eastAsia="Arial"/>
          <w:sz w:val="24"/>
        </w:rPr>
        <w:t>Extensive library of B2B-focused templates tailored to various industries and campaign objectives</w:t>
      </w:r>
    </w:p>
    <w:p>
      <w:pPr>
        <w:pStyle w:val="ListBullet"/>
      </w:pPr>
      <w:r>
        <w:rPr>
          <w:rFonts w:ascii="Arial" w:hAnsi="Arial" w:eastAsia="Arial"/>
          <w:sz w:val="24"/>
        </w:rPr>
        <w:t>User-friendly interface and robust search functionality for efficient template discovery</w:t>
      </w:r>
    </w:p>
    <w:p>
      <w:pPr>
        <w:pStyle w:val="ListBullet"/>
      </w:pPr>
      <w:r>
        <w:rPr>
          <w:rFonts w:ascii="Arial" w:hAnsi="Arial" w:eastAsia="Arial"/>
          <w:sz w:val="24"/>
        </w:rPr>
        <w:t>Customization options to align templates with brand guidelines and specific requirements</w:t>
      </w:r>
    </w:p>
    <w:p>
      <w:pPr>
        <w:pStyle w:val="ListBullet"/>
      </w:pPr>
      <w:r>
        <w:rPr>
          <w:rFonts w:ascii="Arial" w:hAnsi="Arial" w:eastAsia="Arial"/>
          <w:sz w:val="24"/>
        </w:rPr>
        <w:t>Strategic guidance and best practices for campaign planning, execution, and measurement</w:t>
      </w:r>
    </w:p>
    <w:p>
      <w:pPr>
        <w:pStyle w:val="ListBullet"/>
      </w:pPr>
      <w:r>
        <w:rPr>
          <w:rFonts w:ascii="Arial" w:hAnsi="Arial" w:eastAsia="Arial"/>
          <w:sz w:val="24"/>
        </w:rPr>
        <w:t>Time and cost savings through streamlined content creation processes</w:t>
      </w:r>
    </w:p>
    <w:p>
      <w:pPr>
        <w:pStyle w:val="ListBullet"/>
      </w:pPr>
      <w:r>
        <w:rPr>
          <w:rFonts w:ascii="Arial" w:hAnsi="Arial" w:eastAsia="Arial"/>
          <w:sz w:val="24"/>
        </w:rPr>
        <w:t>Consistent branding and messaging across all marketing materials</w:t>
      </w:r>
    </w:p>
    <w:p>
      <w:r>
        <w:rPr>
          <w:rFonts w:ascii="Arial" w:hAnsi="Arial" w:eastAsia="Arial"/>
          <w:b/>
          <w:sz w:val="24"/>
        </w:rPr>
        <w:t xml:space="preserve">Competitor Comparison: </w:t>
      </w:r>
      <w:r>
        <w:rPr>
          <w:rFonts w:ascii="Arial" w:hAnsi="Arial" w:eastAsia="Arial"/>
          <w:sz w:val="24"/>
        </w:rPr>
        <w:t>While competitors like Venngage, Canva, DesignBold, and Lucidpress offer generic template libraries, our platform stands out by specializing in B2B marketing templates. We address the unique challenges and requirements of B2B campaigns, providing industry-specific templates and strategic guidance that our competitors lack. Our data-driven approach and focus on measurable impact set us apart, enabling marketing teams to achieve sustainable growth and exceptional value.</w:t>
      </w:r>
    </w:p>
    <w:p>
      <w:r>
        <w:rPr>
          <w:rFonts w:ascii="Arial" w:hAnsi="Arial" w:eastAsia="Arial"/>
          <w:b/>
          <w:sz w:val="24"/>
        </w:rPr>
        <w:t xml:space="preserve">Emotional Connection: </w:t>
      </w:r>
      <w:r>
        <w:rPr>
          <w:rFonts w:ascii="Arial" w:hAnsi="Arial" w:eastAsia="Arial"/>
          <w:sz w:val="24"/>
        </w:rPr>
        <w:t>Our USP resonates emotionally with our audience by aligning with their aspirations for professional growth, innovation, and measurable achievements. By empowering them with cutting-edge tools and strategic guidance, we foster a sense of trust, confidence, and empowerment, enabling them to operate at their full potential and deliver exceptional value to their customers.</w:t>
      </w:r>
    </w:p>
    <w:p>
      <w:r>
        <w:rPr>
          <w:rFonts w:ascii="Arial" w:hAnsi="Arial" w:eastAsia="Arial"/>
          <w:b/>
          <w:sz w:val="24"/>
        </w:rPr>
        <w:t xml:space="preserve">USP Statement: </w:t>
      </w:r>
      <w:r>
        <w:rPr>
          <w:rFonts w:ascii="Arial" w:hAnsi="Arial" w:eastAsia="Arial"/>
          <w:sz w:val="24"/>
        </w:rPr>
        <w:t>Our platform offers the only comprehensive library of professionally designed B2B marketing templates, tailored to diverse industries and objectives, empowering marketing teams with strategic guidance and data-driven insights to streamline workflows, drive innovation, and create impactful campaigns that deliver measurable improvements in marketing effectiveness.</w:t>
      </w:r>
    </w:p>
    <w:p/>
    <w:p>
      <w:pPr>
        <w:pStyle w:val="Heading1"/>
      </w:pPr>
      <w:r>
        <w:rPr>
          <w:rFonts w:ascii="Arial" w:hAnsi="Arial" w:eastAsia="Arial"/>
          <w:b/>
          <w:color w:val="000000"/>
          <w:sz w:val="34"/>
        </w:rPr>
        <w:t>Features</w:t>
      </w:r>
    </w:p>
    <w:p/>
    <w:p>
      <w:r>
        <w:rPr>
          <w:rFonts w:ascii="Arial" w:hAnsi="Arial" w:eastAsia="Arial"/>
          <w:b/>
          <w:sz w:val="24"/>
        </w:rPr>
        <w:t xml:space="preserve">Feature Name: </w:t>
      </w:r>
      <w:r>
        <w:rPr>
          <w:rFonts w:ascii="Arial" w:hAnsi="Arial" w:eastAsia="Arial"/>
          <w:sz w:val="24"/>
        </w:rPr>
        <w:t>Template Customization and Personalization</w:t>
      </w:r>
    </w:p>
    <w:p>
      <w:r>
        <w:rPr>
          <w:rFonts w:ascii="Arial" w:hAnsi="Arial" w:eastAsia="Arial"/>
          <w:b/>
          <w:sz w:val="24"/>
        </w:rPr>
        <w:t xml:space="preserve">Functionality: </w:t>
      </w:r>
      <w:r>
        <w:rPr>
          <w:rFonts w:ascii="Arial" w:hAnsi="Arial" w:eastAsia="Arial"/>
          <w:sz w:val="24"/>
        </w:rPr>
        <w:t>This feature allows users to easily customize and personalize the pre-designed B2B marketing templates according to their specific campaign requirements, brand guidelines, and target audience preferences. Users can modify text, imagery, color schemes, and layout elements, ensuring a seamless integration of their brand identity and messaging across all marketing collateral.</w:t>
      </w:r>
    </w:p>
    <w:p>
      <w:r>
        <w:rPr>
          <w:rFonts w:ascii="Arial" w:hAnsi="Arial" w:eastAsia="Arial"/>
          <w:b/>
          <w:sz w:val="24"/>
        </w:rPr>
        <w:t xml:space="preserve">Alignment with Mission and USP: </w:t>
      </w:r>
      <w:r>
        <w:rPr>
          <w:rFonts w:ascii="Arial" w:hAnsi="Arial" w:eastAsia="Arial"/>
          <w:sz w:val="24"/>
        </w:rPr>
        <w:t>By enabling customization and personalization, this feature directly supports our mission of providing a comprehensive suite of tailored templates that drive innovation and create impactful campaigns. It reinforces our unique selling proposition by empowering marketing teams to streamline their workflows while delivering targeted, high-impact campaigns that resonate with their specific customer base and business objectives.</w:t>
      </w:r>
    </w:p>
    <w:p>
      <w:r>
        <w:rPr>
          <w:rFonts w:ascii="Arial" w:hAnsi="Arial" w:eastAsia="Arial"/>
          <w:b/>
          <w:sz w:val="24"/>
        </w:rPr>
        <w:t xml:space="preserve">Feature Name: </w:t>
      </w:r>
      <w:r>
        <w:rPr>
          <w:rFonts w:ascii="Arial" w:hAnsi="Arial" w:eastAsia="Arial"/>
          <w:sz w:val="24"/>
        </w:rPr>
        <w:t>AI-Powered Content Optimization</w:t>
      </w:r>
    </w:p>
    <w:p>
      <w:r>
        <w:rPr>
          <w:rFonts w:ascii="Arial" w:hAnsi="Arial" w:eastAsia="Arial"/>
          <w:b/>
          <w:sz w:val="24"/>
        </w:rPr>
        <w:t xml:space="preserve">Functionality: </w:t>
      </w:r>
      <w:r>
        <w:rPr>
          <w:rFonts w:ascii="Arial" w:hAnsi="Arial" w:eastAsia="Arial"/>
          <w:sz w:val="24"/>
        </w:rPr>
        <w:t>Leveraging advanced artificial intelligence and machine learning algorithms, this feature analyzes the user's target audience, industry, and campaign objectives to provide data-driven recommendations for optimizing content, messaging, and design elements. It ensures that the marketing collateral aligns with best practices, resonates with the intended audience, and effectively communicates the desired value proposition.</w:t>
      </w:r>
    </w:p>
    <w:p>
      <w:r>
        <w:rPr>
          <w:rFonts w:ascii="Arial" w:hAnsi="Arial" w:eastAsia="Arial"/>
          <w:b/>
          <w:sz w:val="24"/>
        </w:rPr>
        <w:t xml:space="preserve">Alignment with Mission and USP: </w:t>
      </w:r>
      <w:r>
        <w:rPr>
          <w:rFonts w:ascii="Arial" w:hAnsi="Arial" w:eastAsia="Arial"/>
          <w:sz w:val="24"/>
        </w:rPr>
        <w:t>This feature supports our mission of enabling measurable impact on marketing effectiveness by providing strategic guidance and data-driven insights. It strengthens our unique selling proposition by delivering customer-centric solutions tailored to diverse business objectives, fostering innovation, and driving excellence in B2B marketing campaigns.</w:t>
      </w:r>
    </w:p>
    <w:p>
      <w:r>
        <w:rPr>
          <w:rFonts w:ascii="Arial" w:hAnsi="Arial" w:eastAsia="Arial"/>
          <w:b/>
          <w:sz w:val="24"/>
        </w:rPr>
        <w:t xml:space="preserve">Feature Name: </w:t>
      </w:r>
      <w:r>
        <w:rPr>
          <w:rFonts w:ascii="Arial" w:hAnsi="Arial" w:eastAsia="Arial"/>
          <w:sz w:val="24"/>
        </w:rPr>
        <w:t>Integrated Campaign Analytics</w:t>
      </w:r>
    </w:p>
    <w:p>
      <w:r>
        <w:rPr>
          <w:rFonts w:ascii="Arial" w:hAnsi="Arial" w:eastAsia="Arial"/>
          <w:b/>
          <w:sz w:val="24"/>
        </w:rPr>
        <w:t xml:space="preserve">Functionality: </w:t>
      </w:r>
      <w:r>
        <w:rPr>
          <w:rFonts w:ascii="Arial" w:hAnsi="Arial" w:eastAsia="Arial"/>
          <w:sz w:val="24"/>
        </w:rPr>
        <w:t>This feature offers comprehensive analytics and reporting capabilities, allowing users to track the performance of their marketing campaigns across various channels and metrics. It provides valuable insights into engagement rates, conversion rates, and audience behavior, enabling data-driven decision-making and continuous optimization of marketing strategies.</w:t>
      </w:r>
    </w:p>
    <w:p>
      <w:r>
        <w:rPr>
          <w:rFonts w:ascii="Arial" w:hAnsi="Arial" w:eastAsia="Arial"/>
          <w:b/>
          <w:sz w:val="24"/>
        </w:rPr>
        <w:t xml:space="preserve">Alignment with Mission and USP: </w:t>
      </w:r>
      <w:r>
        <w:rPr>
          <w:rFonts w:ascii="Arial" w:hAnsi="Arial" w:eastAsia="Arial"/>
          <w:sz w:val="24"/>
        </w:rPr>
        <w:t>By facilitating data-driven campaign measurement and optimization, this feature directly aligns with our mission of ensuring measurable impact on marketing effectiveness. It reinforces our unique selling proposition by delivering strategic guidance and best practices for campaign planning, execution, and measurement, empowering marketing teams to drive sustainable growth and deliver exceptional value to their customers.</w:t>
      </w:r>
    </w:p>
    <w:p/>
    <w:p>
      <w:pPr>
        <w:pStyle w:val="Heading1"/>
      </w:pPr>
      <w:r>
        <w:rPr>
          <w:rFonts w:ascii="Arial" w:hAnsi="Arial" w:eastAsia="Arial"/>
          <w:b/>
          <w:color w:val="000000"/>
          <w:sz w:val="34"/>
        </w:rPr>
        <w:t>Benefits</w:t>
      </w:r>
    </w:p>
    <w:p/>
    <w:p>
      <w:r>
        <w:rPr>
          <w:rFonts w:ascii="Arial" w:hAnsi="Arial" w:eastAsia="Arial"/>
          <w:b/>
          <w:sz w:val="24"/>
        </w:rPr>
        <w:t xml:space="preserve">Benefit Title: </w:t>
      </w:r>
      <w:r>
        <w:rPr>
          <w:rFonts w:ascii="Arial" w:hAnsi="Arial" w:eastAsia="Arial"/>
          <w:sz w:val="24"/>
        </w:rPr>
        <w:t>Streamlined Workflow and Efficiency Gains</w:t>
      </w:r>
    </w:p>
    <w:p>
      <w:r>
        <w:rPr>
          <w:rFonts w:ascii="Arial" w:hAnsi="Arial" w:eastAsia="Arial"/>
          <w:b/>
          <w:sz w:val="24"/>
        </w:rPr>
        <w:t xml:space="preserve">Explanation: </w:t>
      </w:r>
      <w:r>
        <w:rPr>
          <w:rFonts w:ascii="Arial" w:hAnsi="Arial" w:eastAsia="Arial"/>
          <w:sz w:val="24"/>
        </w:rPr>
        <w:t>The Template Customization and Personalization feature enables users to tailor pre-designed templates to their specific campaign requirements, brand guidelines, and target audience preferences. This streamlines the workflow by eliminating the need for time-consuming design tasks, allowing marketing teams to focus on strategic planning and execution, ultimately increasing efficiency and productivity.</w:t>
      </w:r>
    </w:p>
    <w:p>
      <w:r>
        <w:rPr>
          <w:rFonts w:ascii="Arial" w:hAnsi="Arial" w:eastAsia="Arial"/>
          <w:b/>
          <w:sz w:val="24"/>
        </w:rPr>
        <w:t xml:space="preserve">Benefit Title: </w:t>
      </w:r>
      <w:r>
        <w:rPr>
          <w:rFonts w:ascii="Arial" w:hAnsi="Arial" w:eastAsia="Arial"/>
          <w:sz w:val="24"/>
        </w:rPr>
        <w:t>Data-Driven Campaign Optimization</w:t>
      </w:r>
    </w:p>
    <w:p>
      <w:r>
        <w:rPr>
          <w:rFonts w:ascii="Arial" w:hAnsi="Arial" w:eastAsia="Arial"/>
          <w:b/>
          <w:sz w:val="24"/>
        </w:rPr>
        <w:t xml:space="preserve">Explanation: </w:t>
      </w:r>
      <w:r>
        <w:rPr>
          <w:rFonts w:ascii="Arial" w:hAnsi="Arial" w:eastAsia="Arial"/>
          <w:sz w:val="24"/>
        </w:rPr>
        <w:t>The AI-Powered Content Optimization feature leverages advanced algorithms to analyze the user's target audience, industry, and campaign objectives, providing data-driven recommendations for optimizing content, messaging, and design elements. This ensures that marketing collateral resonates with the intended audience, effectively communicates the desired value proposition, and aligns with best practices, driving campaign effectiveness and measurable results.</w:t>
      </w:r>
    </w:p>
    <w:p>
      <w:r>
        <w:rPr>
          <w:rFonts w:ascii="Arial" w:hAnsi="Arial" w:eastAsia="Arial"/>
          <w:b/>
          <w:sz w:val="24"/>
        </w:rPr>
        <w:t xml:space="preserve">Benefit Title: </w:t>
      </w:r>
      <w:r>
        <w:rPr>
          <w:rFonts w:ascii="Arial" w:hAnsi="Arial" w:eastAsia="Arial"/>
          <w:sz w:val="24"/>
        </w:rPr>
        <w:t>Actionable Insights for Continuous Improvement</w:t>
      </w:r>
    </w:p>
    <w:p>
      <w:r>
        <w:rPr>
          <w:rFonts w:ascii="Arial" w:hAnsi="Arial" w:eastAsia="Arial"/>
          <w:b/>
          <w:sz w:val="24"/>
        </w:rPr>
        <w:t xml:space="preserve">Explanation: </w:t>
      </w:r>
      <w:r>
        <w:rPr>
          <w:rFonts w:ascii="Arial" w:hAnsi="Arial" w:eastAsia="Arial"/>
          <w:sz w:val="24"/>
        </w:rPr>
        <w:t>The Integrated Campaign Analytics feature offers comprehensive analytics and reporting capabilities, allowing users to track campaign performance across various channels and metrics. This provides valuable insights into engagement rates, conversion rates, and audience behavior, enabling data-driven decision-making and continuous optimization of marketing strategies. By leveraging these insights, marketing teams can refine their approach, maximize impact, and deliver exceptional value to their customers.</w:t>
      </w:r>
    </w:p>
    <w:p/>
    <w:p>
      <w:pPr>
        <w:pStyle w:val="Heading1"/>
      </w:pPr>
      <w:r>
        <w:rPr>
          <w:rFonts w:ascii="Arial" w:hAnsi="Arial" w:eastAsia="Arial"/>
          <w:b/>
          <w:color w:val="000000"/>
          <w:sz w:val="34"/>
        </w:rPr>
        <w:t>Story Telling</w:t>
      </w:r>
    </w:p>
    <w:p/>
    <w:p>
      <w:r>
        <w:rPr>
          <w:rFonts w:ascii="Arial" w:hAnsi="Arial" w:eastAsia="Arial"/>
          <w:b/>
          <w:sz w:val="24"/>
        </w:rPr>
        <w:t xml:space="preserve">The Hero: </w:t>
      </w:r>
      <w:r>
        <w:rPr>
          <w:rFonts w:ascii="Arial" w:hAnsi="Arial" w:eastAsia="Arial"/>
          <w:sz w:val="24"/>
        </w:rPr>
        <w:t>Our target audience, facing inefficiencies, high operational costs, and intense market competition, can transform into empowered decision-makers by leveraging our product/service. They will streamline processes, boost productivity, and achieve measurable business growth through our cutting-edge solutions.</w:t>
      </w:r>
    </w:p>
    <w:p>
      <w:r>
        <w:rPr>
          <w:rFonts w:ascii="Arial" w:hAnsi="Arial" w:eastAsia="Arial"/>
          <w:b/>
          <w:sz w:val="24"/>
        </w:rPr>
        <w:t xml:space="preserve">The Villain or Problem: </w:t>
      </w:r>
      <w:r>
        <w:rPr>
          <w:rFonts w:ascii="Arial" w:hAnsi="Arial" w:eastAsia="Arial"/>
          <w:sz w:val="24"/>
        </w:rPr>
        <w:t>Our audience struggles with outdated systems, fragmented workflows, lack of actionable insights, and missed opportunities, hindering their ability to scale and compete effectively within their industry.</w:t>
      </w:r>
    </w:p>
    <w:p>
      <w:r>
        <w:rPr>
          <w:rFonts w:ascii="Arial" w:hAnsi="Arial" w:eastAsia="Arial"/>
          <w:b/>
          <w:sz w:val="24"/>
        </w:rPr>
        <w:t xml:space="preserve">The Mentor: </w:t>
      </w:r>
      <w:r>
        <w:rPr>
          <w:rFonts w:ascii="Arial" w:hAnsi="Arial" w:eastAsia="Arial"/>
          <w:sz w:val="24"/>
        </w:rPr>
        <w:t>Our brand positions itself as the trusted partner that equips the hero with cutting-edge tools, personalized support, and strategic solutions designed to tackle their unique business challenges. We act as the enabler of their success, not just a service provider.</w:t>
      </w:r>
    </w:p>
    <w:p>
      <w:r>
        <w:rPr>
          <w:rFonts w:ascii="Arial" w:hAnsi="Arial" w:eastAsia="Arial"/>
          <w:b/>
          <w:sz w:val="24"/>
        </w:rPr>
        <w:t xml:space="preserve">The Journey: </w:t>
      </w:r>
      <w:r>
        <w:rPr>
          <w:rFonts w:ascii="Arial" w:hAnsi="Arial" w:eastAsia="Arial"/>
          <w:sz w:val="24"/>
        </w:rPr>
        <w:t>The hero adopts our product/service, gains clarity on critical pain points through data-driven insights, implements efficient workflows, and experiences hands-on guidance at every stage, leading to tangible business improvements.</w:t>
      </w:r>
    </w:p>
    <w:p>
      <w:r>
        <w:rPr>
          <w:rFonts w:ascii="Arial" w:hAnsi="Arial" w:eastAsia="Arial"/>
          <w:b/>
          <w:sz w:val="24"/>
        </w:rPr>
        <w:t xml:space="preserve">The Transformation: </w:t>
      </w:r>
      <w:r>
        <w:rPr>
          <w:rFonts w:ascii="Arial" w:hAnsi="Arial" w:eastAsia="Arial"/>
          <w:sz w:val="24"/>
        </w:rPr>
        <w:t>By the end of their journey, the hero evolves into a confident, agile, and growth-driven leader who has reclaimed control over their operations, achieved significant ROI, and positioned their business ahead of the competition.</w:t>
      </w:r>
    </w:p>
    <w:p/>
    <w:p>
      <w:pPr>
        <w:pStyle w:val="Heading1"/>
      </w:pPr>
      <w:r>
        <w:rPr>
          <w:rFonts w:ascii="Arial" w:hAnsi="Arial" w:eastAsia="Arial"/>
          <w:b/>
          <w:color w:val="000000"/>
          <w:sz w:val="34"/>
        </w:rPr>
        <w:t>Clear Call To Action</w:t>
      </w:r>
    </w:p>
    <w:p/>
    <w:p>
      <w:r>
        <w:rPr>
          <w:rFonts w:ascii="Arial" w:hAnsi="Arial" w:eastAsia="Arial"/>
          <w:b/>
          <w:sz w:val="24"/>
        </w:rPr>
        <w:t xml:space="preserve">Call to Action (CTA): </w:t>
      </w:r>
      <w:r>
        <w:rPr>
          <w:rFonts w:ascii="Arial" w:hAnsi="Arial" w:eastAsia="Arial"/>
          <w:sz w:val="24"/>
        </w:rPr>
        <w:t>Unleash Marketing Excellence</w:t>
      </w:r>
    </w:p>
    <w:p>
      <w:r>
        <w:rPr>
          <w:rFonts w:ascii="Arial" w:hAnsi="Arial" w:eastAsia="Arial"/>
          <w:b/>
          <w:sz w:val="24"/>
        </w:rPr>
        <w:t xml:space="preserve">CTA: </w:t>
      </w:r>
      <w:r>
        <w:rPr>
          <w:rFonts w:ascii="Arial" w:hAnsi="Arial" w:eastAsia="Arial"/>
          <w:sz w:val="24"/>
        </w:rPr>
        <w:t>Elevate Your Brand, Ignite Growth</w:t>
      </w:r>
    </w:p>
    <w:p>
      <w:r>
        <w:rPr>
          <w:rFonts w:ascii="Arial" w:hAnsi="Arial" w:eastAsia="Arial"/>
          <w:b/>
          <w:sz w:val="24"/>
        </w:rPr>
        <w:t xml:space="preserve">CTA: </w:t>
      </w:r>
      <w:r>
        <w:rPr>
          <w:rFonts w:ascii="Arial" w:hAnsi="Arial" w:eastAsia="Arial"/>
          <w:sz w:val="24"/>
        </w:rPr>
        <w:t>Streamline Your Workflow, Amplify Impact</w:t>
      </w:r>
    </w:p>
    <w:p>
      <w:r>
        <w:rPr>
          <w:rFonts w:ascii="Arial" w:hAnsi="Arial" w:eastAsia="Arial"/>
          <w:b/>
          <w:sz w:val="24"/>
        </w:rPr>
        <w:t xml:space="preserve">CTA: </w:t>
      </w:r>
      <w:r>
        <w:rPr>
          <w:rFonts w:ascii="Arial" w:hAnsi="Arial" w:eastAsia="Arial"/>
          <w:sz w:val="24"/>
        </w:rPr>
        <w:t>Unlock Personalized Marketing Mastery</w:t>
      </w:r>
    </w:p>
    <w:p>
      <w:r>
        <w:rPr>
          <w:rFonts w:ascii="Arial" w:hAnsi="Arial" w:eastAsia="Arial"/>
          <w:b/>
          <w:sz w:val="24"/>
        </w:rPr>
        <w:t xml:space="preserve">CTA: </w:t>
      </w:r>
      <w:r>
        <w:rPr>
          <w:rFonts w:ascii="Arial" w:hAnsi="Arial" w:eastAsia="Arial"/>
          <w:sz w:val="24"/>
        </w:rPr>
        <w:t>Harness AI-Powered Optimization</w:t>
      </w:r>
    </w:p>
    <w:p>
      <w:r>
        <w:rPr>
          <w:rFonts w:ascii="Arial" w:hAnsi="Arial" w:eastAsia="Arial"/>
          <w:b/>
          <w:sz w:val="24"/>
        </w:rPr>
        <w:t xml:space="preserve">CTA: </w:t>
      </w:r>
      <w:r>
        <w:rPr>
          <w:rFonts w:ascii="Arial" w:hAnsi="Arial" w:eastAsia="Arial"/>
          <w:sz w:val="24"/>
        </w:rPr>
        <w:t>Gain Actionable Insights, Stay Ahead</w:t>
      </w:r>
    </w:p>
    <w:p>
      <w:r>
        <w:rPr>
          <w:rFonts w:ascii="Arial" w:hAnsi="Arial" w:eastAsia="Arial"/>
          <w:b/>
          <w:sz w:val="24"/>
        </w:rPr>
        <w:t xml:space="preserve">CTA: </w:t>
      </w:r>
      <w:r>
        <w:rPr>
          <w:rFonts w:ascii="Arial" w:hAnsi="Arial" w:eastAsia="Arial"/>
          <w:sz w:val="24"/>
        </w:rPr>
        <w:t>Empower Your Marketing Genius</w:t>
      </w:r>
    </w:p>
    <w:p>
      <w:r>
        <w:rPr>
          <w:rFonts w:ascii="Arial" w:hAnsi="Arial" w:eastAsia="Arial"/>
          <w:b/>
          <w:sz w:val="24"/>
        </w:rPr>
        <w:t xml:space="preserve">CTA: </w:t>
      </w:r>
      <w:r>
        <w:rPr>
          <w:rFonts w:ascii="Arial" w:hAnsi="Arial" w:eastAsia="Arial"/>
          <w:sz w:val="24"/>
        </w:rPr>
        <w:t>Craft Campaigns that Captivate</w:t>
      </w:r>
    </w:p>
    <w:p>
      <w:r>
        <w:rPr>
          <w:rFonts w:ascii="Arial" w:hAnsi="Arial" w:eastAsia="Arial"/>
          <w:b/>
          <w:sz w:val="24"/>
        </w:rPr>
        <w:t xml:space="preserve">CTA: </w:t>
      </w:r>
      <w:r>
        <w:rPr>
          <w:rFonts w:ascii="Arial" w:hAnsi="Arial" w:eastAsia="Arial"/>
          <w:sz w:val="24"/>
        </w:rPr>
        <w:t>Maximize ROI, Minimize Effort</w:t>
      </w:r>
    </w:p>
    <w:p>
      <w:r>
        <w:rPr>
          <w:rFonts w:ascii="Arial" w:hAnsi="Arial" w:eastAsia="Arial"/>
          <w:b/>
          <w:sz w:val="24"/>
        </w:rPr>
        <w:t xml:space="preserve">CTA: </w:t>
      </w:r>
      <w:r>
        <w:rPr>
          <w:rFonts w:ascii="Arial" w:hAnsi="Arial" w:eastAsia="Arial"/>
          <w:sz w:val="24"/>
        </w:rPr>
        <w:t>Embrace Data-Driven Precision</w:t>
      </w:r>
    </w:p>
    <w:p>
      <w:r>
        <w:rPr>
          <w:rFonts w:ascii="Arial" w:hAnsi="Arial" w:eastAsia="Arial"/>
          <w:b/>
          <w:sz w:val="24"/>
        </w:rPr>
        <w:t xml:space="preserve">CTA: </w:t>
      </w:r>
      <w:r>
        <w:rPr>
          <w:rFonts w:ascii="Arial" w:hAnsi="Arial" w:eastAsia="Arial"/>
          <w:sz w:val="24"/>
        </w:rPr>
        <w:t>Revolutionize Your B2B Marketing</w:t>
      </w:r>
    </w:p>
    <w:p>
      <w:r>
        <w:rPr>
          <w:rFonts w:ascii="Arial" w:hAnsi="Arial" w:eastAsia="Arial"/>
          <w:b/>
          <w:sz w:val="24"/>
        </w:rPr>
        <w:t xml:space="preserve">CTA: </w:t>
      </w:r>
      <w:r>
        <w:rPr>
          <w:rFonts w:ascii="Arial" w:hAnsi="Arial" w:eastAsia="Arial"/>
          <w:sz w:val="24"/>
        </w:rPr>
        <w:t>Experience Seamless Customization</w:t>
      </w:r>
    </w:p>
    <w:p>
      <w:r>
        <w:rPr>
          <w:rFonts w:ascii="Arial" w:hAnsi="Arial" w:eastAsia="Arial"/>
          <w:b/>
          <w:sz w:val="24"/>
        </w:rPr>
        <w:t xml:space="preserve">CTA: </w:t>
      </w:r>
      <w:r>
        <w:rPr>
          <w:rFonts w:ascii="Arial" w:hAnsi="Arial" w:eastAsia="Arial"/>
          <w:sz w:val="24"/>
        </w:rPr>
        <w:t>Accelerate Your Marketing Momentum</w:t>
      </w:r>
    </w:p>
    <w:p>
      <w:r>
        <w:rPr>
          <w:rFonts w:ascii="Arial" w:hAnsi="Arial" w:eastAsia="Arial"/>
          <w:b/>
          <w:sz w:val="24"/>
        </w:rPr>
        <w:t xml:space="preserve">CTA: </w:t>
      </w:r>
      <w:r>
        <w:rPr>
          <w:rFonts w:ascii="Arial" w:hAnsi="Arial" w:eastAsia="Arial"/>
          <w:sz w:val="24"/>
        </w:rPr>
        <w:t>Ignite Customer Engagement</w:t>
      </w:r>
    </w:p>
    <w:p>
      <w:r>
        <w:rPr>
          <w:rFonts w:ascii="Arial" w:hAnsi="Arial" w:eastAsia="Arial"/>
          <w:b/>
          <w:sz w:val="24"/>
        </w:rPr>
        <w:t xml:space="preserve">CTA: </w:t>
      </w:r>
      <w:r>
        <w:rPr>
          <w:rFonts w:ascii="Arial" w:hAnsi="Arial" w:eastAsia="Arial"/>
          <w:sz w:val="24"/>
        </w:rPr>
        <w:t>Conquer Marketing Challenges</w:t>
      </w:r>
    </w:p>
    <w:p>
      <w:r>
        <w:rPr>
          <w:rFonts w:ascii="Arial" w:hAnsi="Arial" w:eastAsia="Arial"/>
          <w:b/>
          <w:sz w:val="24"/>
        </w:rPr>
        <w:t xml:space="preserve">CTA: </w:t>
      </w:r>
      <w:r>
        <w:rPr>
          <w:rFonts w:ascii="Arial" w:hAnsi="Arial" w:eastAsia="Arial"/>
          <w:sz w:val="24"/>
        </w:rPr>
        <w:t>Unlock Your Competitive Edge</w:t>
      </w:r>
    </w:p>
    <w:p/>
    <w:p>
      <w:pPr>
        <w:pStyle w:val="Heading1"/>
      </w:pPr>
      <w:r>
        <w:rPr>
          <w:rFonts w:ascii="Arial" w:hAnsi="Arial" w:eastAsia="Arial"/>
          <w:b/>
          <w:color w:val="000000"/>
          <w:sz w:val="34"/>
        </w:rPr>
        <w:t>Irresistible Offer</w:t>
      </w:r>
    </w:p>
    <w:p/>
    <w:p>
      <w:r>
        <w:rPr>
          <w:rFonts w:ascii="Arial" w:hAnsi="Arial" w:eastAsia="Arial"/>
          <w:b/>
          <w:sz w:val="24"/>
        </w:rPr>
        <w:t xml:space="preserve">Unique Value Proposition: </w:t>
      </w:r>
      <w:r>
        <w:rPr>
          <w:rFonts w:ascii="Arial" w:hAnsi="Arial" w:eastAsia="Arial"/>
          <w:sz w:val="24"/>
        </w:rPr>
        <w:t>Our digital platform empowers B2B marketing teams with a comprehensive library of professionally designed, customizable templates spanning diverse industries and objectives. By streamlining workflows and delivering data-driven, customer-centric solutions, we position ourselves as a strategic partner, enabling the creation of highly targeted, impactful campaigns that drive excellence and sustainable growth.</w:t>
      </w:r>
    </w:p>
    <w:p>
      <w:r>
        <w:rPr>
          <w:rFonts w:ascii="Arial" w:hAnsi="Arial" w:eastAsia="Arial"/>
          <w:b/>
          <w:sz w:val="24"/>
        </w:rPr>
        <w:t xml:space="preserve">Bonus Value: </w:t>
      </w:r>
      <w:r>
        <w:rPr>
          <w:rFonts w:ascii="Arial" w:hAnsi="Arial" w:eastAsia="Arial"/>
          <w:sz w:val="24"/>
        </w:rPr>
        <w:t>Exclusive consulting sessions with industry experts to align campaign strategies with business objectives. Priority support and custom integrations tailored to enterprise needs. ROI-driven assessments and actionable insights for continuous optimization.</w:t>
      </w:r>
    </w:p>
    <w:p>
      <w:r>
        <w:rPr>
          <w:rFonts w:ascii="Arial" w:hAnsi="Arial" w:eastAsia="Arial"/>
          <w:b/>
          <w:sz w:val="24"/>
        </w:rPr>
        <w:t xml:space="preserve">Urgency and Scarcity: </w:t>
      </w:r>
      <w:r>
        <w:rPr>
          <w:rFonts w:ascii="Arial" w:hAnsi="Arial" w:eastAsia="Arial"/>
          <w:sz w:val="24"/>
        </w:rPr>
        <w:t>Limited-time onboarding packages with priority access to our cutting-edge template library and AI-powered content optimization tools. Early adopter benefits, including discounted rates and exclusive features for a capped number of clients.</w:t>
      </w:r>
    </w:p>
    <w:p>
      <w:r>
        <w:rPr>
          <w:rFonts w:ascii="Arial" w:hAnsi="Arial" w:eastAsia="Arial"/>
          <w:b/>
          <w:sz w:val="24"/>
        </w:rPr>
        <w:t xml:space="preserve">Risk Reversal: </w:t>
      </w:r>
      <w:r>
        <w:rPr>
          <w:rFonts w:ascii="Arial" w:hAnsi="Arial" w:eastAsia="Arial"/>
          <w:sz w:val="24"/>
        </w:rPr>
        <w:t>Performance-based guarantees, ensuring measurable improvements in campaign effectiveness and ROI. Satisfaction commitments with flexible opt-out options for enterprise clients. Comprehensive training and support to facilitate seamless implementation.</w:t>
      </w:r>
    </w:p>
    <w:p>
      <w:r>
        <w:rPr>
          <w:rFonts w:ascii="Arial" w:hAnsi="Arial" w:eastAsia="Arial"/>
          <w:b/>
          <w:sz w:val="24"/>
        </w:rPr>
        <w:t xml:space="preserve">Clear and Compelling Call-To-Action (CTA): </w:t>
      </w:r>
      <w:r>
        <w:rPr>
          <w:rFonts w:ascii="Arial" w:hAnsi="Arial" w:eastAsia="Arial"/>
          <w:sz w:val="24"/>
        </w:rPr>
        <w:t>Unleash the full potential of your B2B marketing campaigns. Streamline your workflow, drive innovation, and deliver exceptional value to your customers with our comprehensive, data-driven solution. Request a demo today and experience the future of B2B marketing excellence.</w:t>
      </w:r>
    </w:p>
    <w:p/>
    <w:p>
      <w:pPr>
        <w:pStyle w:val="Heading1"/>
      </w:pPr>
      <w:r>
        <w:rPr>
          <w:rFonts w:ascii="Arial" w:hAnsi="Arial" w:eastAsia="Arial"/>
          <w:b/>
          <w:color w:val="000000"/>
          <w:sz w:val="34"/>
        </w:rPr>
        <w:t>Situational Analysis</w:t>
      </w:r>
    </w:p>
    <w:p/>
    <w:p>
      <w:r>
        <w:rPr>
          <w:rFonts w:ascii="Arial" w:hAnsi="Arial" w:eastAsia="Arial"/>
          <w:b/>
          <w:sz w:val="24"/>
        </w:rPr>
        <w:t xml:space="preserve">SWOT Analysis: </w:t>
      </w:r>
      <w:r>
        <w:rPr>
          <w:rFonts w:ascii="Arial" w:hAnsi="Arial" w:eastAsia="Arial"/>
          <w:sz w:val="24"/>
        </w:rPr>
      </w:r>
    </w:p>
    <w:p>
      <w:r>
        <w:rPr>
          <w:rFonts w:ascii="Arial" w:hAnsi="Arial" w:eastAsia="Arial"/>
          <w:b/>
          <w:sz w:val="24"/>
        </w:rPr>
        <w:t xml:space="preserve">Strengths: </w:t>
      </w:r>
      <w:r>
        <w:rPr>
          <w:rFonts w:ascii="Arial" w:hAnsi="Arial" w:eastAsia="Arial"/>
          <w:sz w:val="24"/>
        </w:rPr>
      </w:r>
    </w:p>
    <w:p>
      <w:pPr>
        <w:pStyle w:val="ListBullet"/>
      </w:pPr>
      <w:r>
        <w:rPr>
          <w:rFonts w:ascii="Arial" w:hAnsi="Arial" w:eastAsia="Arial"/>
          <w:sz w:val="24"/>
        </w:rPr>
        <w:t>Specialized B2B marketing templates tailored to diverse industries and objectives.</w:t>
      </w:r>
    </w:p>
    <w:p>
      <w:pPr>
        <w:pStyle w:val="ListBullet"/>
      </w:pPr>
      <w:r>
        <w:rPr>
          <w:rFonts w:ascii="Arial" w:hAnsi="Arial" w:eastAsia="Arial"/>
          <w:sz w:val="24"/>
        </w:rPr>
        <w:t>Strategic guidance and best practices for effective campaign planning and execution.</w:t>
      </w:r>
    </w:p>
    <w:p>
      <w:pPr>
        <w:pStyle w:val="ListBullet"/>
      </w:pPr>
      <w:r>
        <w:rPr>
          <w:rFonts w:ascii="Arial" w:hAnsi="Arial" w:eastAsia="Arial"/>
          <w:sz w:val="24"/>
        </w:rPr>
        <w:t>User-friendly interface and robust search functionality for streamlined workflows.</w:t>
      </w:r>
    </w:p>
    <w:p>
      <w:pPr>
        <w:pStyle w:val="ListBullet"/>
      </w:pPr>
      <w:r>
        <w:rPr>
          <w:rFonts w:ascii="Arial" w:hAnsi="Arial" w:eastAsia="Arial"/>
          <w:sz w:val="24"/>
        </w:rPr>
        <w:t>Collaboration tools and version control for distributed marketing teams.</w:t>
      </w:r>
    </w:p>
    <w:p>
      <w:r>
        <w:rPr>
          <w:rFonts w:ascii="Arial" w:hAnsi="Arial" w:eastAsia="Arial"/>
          <w:b/>
          <w:sz w:val="24"/>
        </w:rPr>
        <w:t xml:space="preserve">Weaknesses: </w:t>
      </w:r>
      <w:r>
        <w:rPr>
          <w:rFonts w:ascii="Arial" w:hAnsi="Arial" w:eastAsia="Arial"/>
          <w:sz w:val="24"/>
        </w:rPr>
      </w:r>
    </w:p>
    <w:p>
      <w:pPr>
        <w:pStyle w:val="ListBullet"/>
      </w:pPr>
      <w:r>
        <w:rPr>
          <w:rFonts w:ascii="Arial" w:hAnsi="Arial" w:eastAsia="Arial"/>
          <w:sz w:val="24"/>
        </w:rPr>
        <w:t>Limited brand recognition and customer base as a new entrant in the market.</w:t>
      </w:r>
    </w:p>
    <w:p>
      <w:pPr>
        <w:pStyle w:val="ListBullet"/>
      </w:pPr>
      <w:r>
        <w:rPr>
          <w:rFonts w:ascii="Arial" w:hAnsi="Arial" w:eastAsia="Arial"/>
          <w:sz w:val="24"/>
        </w:rPr>
        <w:t>Potential scalability challenges in maintaining a comprehensive and up-to-date template library.</w:t>
      </w:r>
    </w:p>
    <w:p>
      <w:pPr>
        <w:pStyle w:val="ListBullet"/>
      </w:pPr>
      <w:r>
        <w:rPr>
          <w:rFonts w:ascii="Arial" w:hAnsi="Arial" w:eastAsia="Arial"/>
          <w:sz w:val="24"/>
        </w:rPr>
        <w:t>Dependence on continuous innovation to stay ahead of competitors.</w:t>
      </w:r>
    </w:p>
    <w:p>
      <w:r>
        <w:rPr>
          <w:rFonts w:ascii="Arial" w:hAnsi="Arial" w:eastAsia="Arial"/>
          <w:b/>
          <w:sz w:val="24"/>
        </w:rPr>
        <w:t xml:space="preserve">Opportunities: </w:t>
      </w:r>
      <w:r>
        <w:rPr>
          <w:rFonts w:ascii="Arial" w:hAnsi="Arial" w:eastAsia="Arial"/>
          <w:sz w:val="24"/>
        </w:rPr>
      </w:r>
    </w:p>
    <w:p>
      <w:pPr>
        <w:pStyle w:val="ListBullet"/>
      </w:pPr>
      <w:r>
        <w:rPr>
          <w:rFonts w:ascii="Arial" w:hAnsi="Arial" w:eastAsia="Arial"/>
          <w:sz w:val="24"/>
        </w:rPr>
        <w:t>Growing demand for B2B marketing solutions that enhance efficiency and campaign impact.</w:t>
      </w:r>
    </w:p>
    <w:p>
      <w:pPr>
        <w:pStyle w:val="ListBullet"/>
      </w:pPr>
      <w:r>
        <w:rPr>
          <w:rFonts w:ascii="Arial" w:hAnsi="Arial" w:eastAsia="Arial"/>
          <w:sz w:val="24"/>
        </w:rPr>
        <w:t>Increasing adoption of digital marketing and automation tools across industries.</w:t>
      </w:r>
    </w:p>
    <w:p>
      <w:pPr>
        <w:pStyle w:val="ListBullet"/>
      </w:pPr>
      <w:r>
        <w:rPr>
          <w:rFonts w:ascii="Arial" w:hAnsi="Arial" w:eastAsia="Arial"/>
          <w:sz w:val="24"/>
        </w:rPr>
        <w:t>Potential for strategic partnerships with industry associations and complementary service providers.</w:t>
      </w:r>
    </w:p>
    <w:p>
      <w:pPr>
        <w:pStyle w:val="ListBullet"/>
      </w:pPr>
      <w:r>
        <w:rPr>
          <w:rFonts w:ascii="Arial" w:hAnsi="Arial" w:eastAsia="Arial"/>
          <w:sz w:val="24"/>
        </w:rPr>
        <w:t>Expansion into new geographic markets and untapped industry verticals.</w:t>
      </w:r>
    </w:p>
    <w:p>
      <w:r>
        <w:rPr>
          <w:rFonts w:ascii="Arial" w:hAnsi="Arial" w:eastAsia="Arial"/>
          <w:b/>
          <w:sz w:val="24"/>
        </w:rPr>
        <w:t xml:space="preserve">Threats: </w:t>
      </w:r>
      <w:r>
        <w:rPr>
          <w:rFonts w:ascii="Arial" w:hAnsi="Arial" w:eastAsia="Arial"/>
          <w:sz w:val="24"/>
        </w:rPr>
      </w:r>
    </w:p>
    <w:p>
      <w:pPr>
        <w:pStyle w:val="ListBullet"/>
      </w:pPr>
      <w:r>
        <w:rPr>
          <w:rFonts w:ascii="Arial" w:hAnsi="Arial" w:eastAsia="Arial"/>
          <w:sz w:val="24"/>
        </w:rPr>
        <w:t>Intense competition from established design platforms and template providers.</w:t>
      </w:r>
    </w:p>
    <w:p>
      <w:pPr>
        <w:pStyle w:val="ListBullet"/>
      </w:pPr>
      <w:r>
        <w:rPr>
          <w:rFonts w:ascii="Arial" w:hAnsi="Arial" w:eastAsia="Arial"/>
          <w:sz w:val="24"/>
        </w:rPr>
        <w:t>Rapid technological advancements and evolving consumer preferences.</w:t>
      </w:r>
    </w:p>
    <w:p>
      <w:pPr>
        <w:pStyle w:val="ListBullet"/>
      </w:pPr>
      <w:r>
        <w:rPr>
          <w:rFonts w:ascii="Arial" w:hAnsi="Arial" w:eastAsia="Arial"/>
          <w:sz w:val="24"/>
        </w:rPr>
        <w:t>Potential market saturation and pricing pressures as more competitors enter the space.</w:t>
      </w:r>
    </w:p>
    <w:p>
      <w:pPr>
        <w:pStyle w:val="ListBullet"/>
      </w:pPr>
      <w:r>
        <w:rPr>
          <w:rFonts w:ascii="Arial" w:hAnsi="Arial" w:eastAsia="Arial"/>
          <w:sz w:val="24"/>
        </w:rPr>
        <w:t>Regulatory changes or data privacy concerns impacting marketing practices.</w:t>
      </w:r>
    </w:p>
    <w:p/>
    <w:p>
      <w:pPr>
        <w:pStyle w:val="Heading1"/>
      </w:pPr>
      <w:r>
        <w:rPr>
          <w:rFonts w:ascii="Arial" w:hAnsi="Arial" w:eastAsia="Arial"/>
          <w:b/>
          <w:color w:val="000000"/>
          <w:sz w:val="34"/>
        </w:rPr>
        <w:t>Marketing Objectives</w:t>
      </w:r>
    </w:p>
    <w:p/>
    <w:p>
      <w:r>
        <w:rPr>
          <w:rFonts w:ascii="Arial" w:hAnsi="Arial" w:eastAsia="Arial"/>
          <w:b/>
          <w:sz w:val="24"/>
        </w:rPr>
        <w:t xml:space="preserve">Marketing Objectives: </w:t>
      </w:r>
      <w:r>
        <w:rPr>
          <w:rFonts w:ascii="Arial" w:hAnsi="Arial" w:eastAsia="Arial"/>
          <w:sz w:val="24"/>
        </w:rPr>
      </w:r>
    </w:p>
    <w:p>
      <w:r>
        <w:rPr>
          <w:rFonts w:ascii="Arial" w:hAnsi="Arial" w:eastAsia="Arial"/>
          <w:b/>
          <w:sz w:val="24"/>
        </w:rPr>
        <w:t xml:space="preserve">Brand Visibility: </w:t>
      </w:r>
      <w:r>
        <w:rPr>
          <w:rFonts w:ascii="Arial" w:hAnsi="Arial" w:eastAsia="Arial"/>
          <w:sz w:val="24"/>
        </w:rPr>
        <w:t>Establish our platform as the premier destination for B2B marketing professionals seeking industry-specific templates and strategic guidance, achieving a 25% increase in brand awareness within our target audience by the end of the first year.</w:t>
      </w:r>
    </w:p>
    <w:p>
      <w:r>
        <w:rPr>
          <w:rFonts w:ascii="Arial" w:hAnsi="Arial" w:eastAsia="Arial"/>
          <w:b/>
          <w:sz w:val="24"/>
        </w:rPr>
        <w:t xml:space="preserve">Rationale: </w:t>
      </w:r>
      <w:r>
        <w:rPr>
          <w:rFonts w:ascii="Arial" w:hAnsi="Arial" w:eastAsia="Arial"/>
          <w:sz w:val="24"/>
        </w:rPr>
        <w:t>Building brand visibility is crucial for establishing our market positioning and attracting potential customers seeking specialized B2B marketing solutions.</w:t>
      </w:r>
    </w:p>
    <w:p>
      <w:r>
        <w:rPr>
          <w:rFonts w:ascii="Arial" w:hAnsi="Arial" w:eastAsia="Arial"/>
          <w:b/>
          <w:sz w:val="24"/>
        </w:rPr>
        <w:t xml:space="preserve">Business Impact: </w:t>
      </w:r>
      <w:r>
        <w:rPr>
          <w:rFonts w:ascii="Arial" w:hAnsi="Arial" w:eastAsia="Arial"/>
          <w:sz w:val="24"/>
        </w:rPr>
        <w:t>Increased brand awareness will drive qualified lead acquisition, facilitate market share growth, and support long-term revenue objectives.</w:t>
      </w:r>
    </w:p>
    <w:p>
      <w:r>
        <w:rPr>
          <w:rFonts w:ascii="Arial" w:hAnsi="Arial" w:eastAsia="Arial"/>
          <w:b/>
          <w:sz w:val="24"/>
        </w:rPr>
        <w:t xml:space="preserve">Lead Generation: </w:t>
      </w:r>
      <w:r>
        <w:rPr>
          <w:rFonts w:ascii="Arial" w:hAnsi="Arial" w:eastAsia="Arial"/>
          <w:sz w:val="24"/>
        </w:rPr>
        <w:t>Implement targeted, multichannel campaigns to acquire 10,000 qualified leads within the first 12 months, while reducing the cost per lead by 20% compared to industry benchmarks.</w:t>
      </w:r>
    </w:p>
    <w:p>
      <w:r>
        <w:rPr>
          <w:rFonts w:ascii="Arial" w:hAnsi="Arial" w:eastAsia="Arial"/>
          <w:b/>
          <w:sz w:val="24"/>
        </w:rPr>
        <w:t xml:space="preserve">Rationale: </w:t>
      </w:r>
      <w:r>
        <w:rPr>
          <w:rFonts w:ascii="Arial" w:hAnsi="Arial" w:eastAsia="Arial"/>
          <w:sz w:val="24"/>
        </w:rPr>
        <w:t>Efficient lead generation is essential for fueling our sales pipeline and driving revenue growth, while optimizing acquisition costs ensures profitability and scalability.</w:t>
      </w:r>
    </w:p>
    <w:p>
      <w:r>
        <w:rPr>
          <w:rFonts w:ascii="Arial" w:hAnsi="Arial" w:eastAsia="Arial"/>
          <w:b/>
          <w:sz w:val="24"/>
        </w:rPr>
        <w:t xml:space="preserve">Business Impact: </w:t>
      </w:r>
      <w:r>
        <w:rPr>
          <w:rFonts w:ascii="Arial" w:hAnsi="Arial" w:eastAsia="Arial"/>
          <w:sz w:val="24"/>
        </w:rPr>
        <w:t>A steady influx of qualified leads will directly contribute to customer acquisition, revenue generation, and market share expansion.</w:t>
      </w:r>
    </w:p>
    <w:p>
      <w:r>
        <w:rPr>
          <w:rFonts w:ascii="Arial" w:hAnsi="Arial" w:eastAsia="Arial"/>
          <w:b/>
          <w:sz w:val="24"/>
        </w:rPr>
        <w:t xml:space="preserve">Customer Retention: </w:t>
      </w:r>
      <w:r>
        <w:rPr>
          <w:rFonts w:ascii="Arial" w:hAnsi="Arial" w:eastAsia="Arial"/>
          <w:sz w:val="24"/>
        </w:rPr>
        <w:t>Foster long-term customer relationships by achieving a customer retention rate of 85% and a net promoter score (NPS) of 60 or higher within the first two years.</w:t>
      </w:r>
    </w:p>
    <w:p>
      <w:r>
        <w:rPr>
          <w:rFonts w:ascii="Arial" w:hAnsi="Arial" w:eastAsia="Arial"/>
          <w:b/>
          <w:sz w:val="24"/>
        </w:rPr>
        <w:t xml:space="preserve">Rationale: </w:t>
      </w:r>
      <w:r>
        <w:rPr>
          <w:rFonts w:ascii="Arial" w:hAnsi="Arial" w:eastAsia="Arial"/>
          <w:sz w:val="24"/>
        </w:rPr>
        <w:t>Retaining existing customers and cultivating brand loyalty is critical for sustainable growth, reduced acquisition costs, and positive word-of-mouth referrals.</w:t>
      </w:r>
    </w:p>
    <w:p>
      <w:r>
        <w:rPr>
          <w:rFonts w:ascii="Arial" w:hAnsi="Arial" w:eastAsia="Arial"/>
          <w:b/>
          <w:sz w:val="24"/>
        </w:rPr>
        <w:t xml:space="preserve">Business Impact: </w:t>
      </w:r>
      <w:r>
        <w:rPr>
          <w:rFonts w:ascii="Arial" w:hAnsi="Arial" w:eastAsia="Arial"/>
          <w:sz w:val="24"/>
        </w:rPr>
        <w:t>High customer retention rates and positive sentiment will drive recurring revenue, increase customer lifetime value, and support organic growth through referrals.</w:t>
      </w:r>
    </w:p>
    <w:p>
      <w:r>
        <w:rPr>
          <w:rFonts w:ascii="Arial" w:hAnsi="Arial" w:eastAsia="Arial"/>
          <w:b/>
          <w:sz w:val="24"/>
        </w:rPr>
        <w:t xml:space="preserve">Market Share Growth: </w:t>
      </w:r>
      <w:r>
        <w:rPr>
          <w:rFonts w:ascii="Arial" w:hAnsi="Arial" w:eastAsia="Arial"/>
          <w:sz w:val="24"/>
        </w:rPr>
        <w:t>Capture 15% of the serviceable obtainable market within the first three years, outpacing key competitors in targeted industries and regions.</w:t>
      </w:r>
    </w:p>
    <w:p>
      <w:r>
        <w:rPr>
          <w:rFonts w:ascii="Arial" w:hAnsi="Arial" w:eastAsia="Arial"/>
          <w:b/>
          <w:sz w:val="24"/>
        </w:rPr>
        <w:t xml:space="preserve">Rationale: </w:t>
      </w:r>
      <w:r>
        <w:rPr>
          <w:rFonts w:ascii="Arial" w:hAnsi="Arial" w:eastAsia="Arial"/>
          <w:sz w:val="24"/>
        </w:rPr>
        <w:t>Aggressive market share growth is vital for establishing our platform as a dominant player in the B2B marketing solutions landscape.</w:t>
      </w:r>
    </w:p>
    <w:p>
      <w:r>
        <w:rPr>
          <w:rFonts w:ascii="Arial" w:hAnsi="Arial" w:eastAsia="Arial"/>
          <w:b/>
          <w:sz w:val="24"/>
        </w:rPr>
        <w:t xml:space="preserve">Business Impact: </w:t>
      </w:r>
      <w:r>
        <w:rPr>
          <w:rFonts w:ascii="Arial" w:hAnsi="Arial" w:eastAsia="Arial"/>
          <w:sz w:val="24"/>
        </w:rPr>
        <w:t>Increased market share will drive revenue growth, enhance negotiating power with partners and suppliers, and solidify our competitive advantage.</w:t>
      </w:r>
    </w:p>
    <w:p>
      <w:r>
        <w:rPr>
          <w:rFonts w:ascii="Arial" w:hAnsi="Arial" w:eastAsia="Arial"/>
          <w:b/>
          <w:sz w:val="24"/>
        </w:rPr>
        <w:t xml:space="preserve">Revenue Generation: </w:t>
      </w:r>
      <w:r>
        <w:rPr>
          <w:rFonts w:ascii="Arial" w:hAnsi="Arial" w:eastAsia="Arial"/>
          <w:sz w:val="24"/>
        </w:rPr>
        <w:t>Generate $25 million in annual recurring revenue by the end of the third year, with a year-over-year growth rate of 30% or higher.</w:t>
      </w:r>
    </w:p>
    <w:p>
      <w:r>
        <w:rPr>
          <w:rFonts w:ascii="Arial" w:hAnsi="Arial" w:eastAsia="Arial"/>
          <w:b/>
          <w:sz w:val="24"/>
        </w:rPr>
        <w:t xml:space="preserve">Rationale: </w:t>
      </w:r>
      <w:r>
        <w:rPr>
          <w:rFonts w:ascii="Arial" w:hAnsi="Arial" w:eastAsia="Arial"/>
          <w:sz w:val="24"/>
        </w:rPr>
        <w:t>Achieving robust revenue growth is essential for long-term profitability, reinvestment in product development, and attracting investor interest.</w:t>
      </w:r>
    </w:p>
    <w:p>
      <w:r>
        <w:rPr>
          <w:rFonts w:ascii="Arial" w:hAnsi="Arial" w:eastAsia="Arial"/>
          <w:b/>
          <w:sz w:val="24"/>
        </w:rPr>
        <w:t xml:space="preserve">Business Impact: </w:t>
      </w:r>
      <w:r>
        <w:rPr>
          <w:rFonts w:ascii="Arial" w:hAnsi="Arial" w:eastAsia="Arial"/>
          <w:sz w:val="24"/>
        </w:rPr>
        <w:t>Consistent revenue growth will fuel business expansion, enable strategic investments, and support our overall mission of empowering B2B marketing professionals.</w:t>
      </w:r>
    </w:p>
    <w:p/>
    <w:p>
      <w:pPr>
        <w:pStyle w:val="Heading1"/>
      </w:pPr>
      <w:r>
        <w:rPr>
          <w:rFonts w:ascii="Arial" w:hAnsi="Arial" w:eastAsia="Arial"/>
          <w:b/>
          <w:color w:val="000000"/>
          <w:sz w:val="34"/>
        </w:rPr>
        <w:t>Marketing Strategies</w:t>
      </w:r>
    </w:p>
    <w:p/>
    <w:p>
      <w:r>
        <w:rPr>
          <w:rFonts w:ascii="Arial" w:hAnsi="Arial" w:eastAsia="Arial"/>
          <w:b/>
          <w:sz w:val="24"/>
        </w:rPr>
        <w:t xml:space="preserve">Product: </w:t>
      </w:r>
      <w:r>
        <w:rPr>
          <w:rFonts w:ascii="Arial" w:hAnsi="Arial" w:eastAsia="Arial"/>
          <w:sz w:val="24"/>
        </w:rPr>
      </w:r>
    </w:p>
    <w:p>
      <w:r>
        <w:rPr>
          <w:rFonts w:ascii="Arial" w:hAnsi="Arial" w:eastAsia="Arial"/>
          <w:b/>
          <w:sz w:val="24"/>
        </w:rPr>
        <w:t xml:space="preserve">Core Features and Benefits: </w:t>
      </w:r>
      <w:r>
        <w:rPr>
          <w:rFonts w:ascii="Arial" w:hAnsi="Arial" w:eastAsia="Arial"/>
          <w:sz w:val="24"/>
        </w:rPr>
        <w:t>Our comprehensive library of professionally designed B2B marketing templates directly addresses the pain points of content creation demands, keeping up with trends, and lacking specialized design skills. The templates span diverse campaign types, industries, and objectives, enabling marketing teams to streamline workflows and deliver impactful, targeted campaigns with ease.</w:t>
      </w:r>
    </w:p>
    <w:p>
      <w:r>
        <w:rPr>
          <w:rFonts w:ascii="Arial" w:hAnsi="Arial" w:eastAsia="Arial"/>
          <w:b/>
          <w:sz w:val="24"/>
        </w:rPr>
        <w:t xml:space="preserve">Suggested Enhancements: </w:t>
      </w:r>
      <w:r>
        <w:rPr>
          <w:rFonts w:ascii="Arial" w:hAnsi="Arial" w:eastAsia="Arial"/>
          <w:sz w:val="24"/>
        </w:rPr>
      </w:r>
    </w:p>
    <w:p>
      <w:pPr>
        <w:pStyle w:val="ListBullet"/>
      </w:pPr>
      <w:r>
        <w:rPr>
          <w:rFonts w:ascii="Arial" w:hAnsi="Arial" w:eastAsia="Arial"/>
          <w:sz w:val="24"/>
        </w:rPr>
        <w:t>AI-powered template customization and personalization capabilities.</w:t>
      </w:r>
    </w:p>
    <w:p>
      <w:pPr>
        <w:pStyle w:val="ListBullet"/>
      </w:pPr>
      <w:r>
        <w:rPr>
          <w:rFonts w:ascii="Arial" w:hAnsi="Arial" w:eastAsia="Arial"/>
          <w:sz w:val="24"/>
        </w:rPr>
        <w:t>Integration with popular marketing automation and CRM platforms.</w:t>
      </w:r>
    </w:p>
    <w:p>
      <w:pPr>
        <w:pStyle w:val="ListBullet"/>
      </w:pPr>
      <w:r>
        <w:rPr>
          <w:rFonts w:ascii="Arial" w:hAnsi="Arial" w:eastAsia="Arial"/>
          <w:sz w:val="24"/>
        </w:rPr>
        <w:t>Interactive design tools and real-time collaboration features.</w:t>
      </w:r>
    </w:p>
    <w:p>
      <w:r>
        <w:rPr>
          <w:rFonts w:ascii="Arial" w:hAnsi="Arial" w:eastAsia="Arial"/>
          <w:b/>
          <w:sz w:val="24"/>
        </w:rPr>
        <w:t xml:space="preserve">Price: </w:t>
      </w:r>
      <w:r>
        <w:rPr>
          <w:rFonts w:ascii="Arial" w:hAnsi="Arial" w:eastAsia="Arial"/>
          <w:sz w:val="24"/>
        </w:rPr>
      </w:r>
    </w:p>
    <w:p>
      <w:r>
        <w:rPr>
          <w:rFonts w:ascii="Arial" w:hAnsi="Arial" w:eastAsia="Arial"/>
          <w:b/>
          <w:sz w:val="24"/>
        </w:rPr>
        <w:t xml:space="preserve">Recommended Pricing Strategy: </w:t>
      </w:r>
      <w:r>
        <w:rPr>
          <w:rFonts w:ascii="Arial" w:hAnsi="Arial" w:eastAsia="Arial"/>
          <w:sz w:val="24"/>
        </w:rPr>
      </w:r>
    </w:p>
    <w:p>
      <w:pPr>
        <w:pStyle w:val="ListBullet"/>
      </w:pPr>
      <w:r>
        <w:rPr>
          <w:rFonts w:ascii="Arial" w:hAnsi="Arial" w:eastAsia="Arial"/>
          <w:sz w:val="24"/>
        </w:rPr>
        <w:t>Tiered subscription model based on team size and feature access.</w:t>
      </w:r>
    </w:p>
    <w:p>
      <w:pPr>
        <w:pStyle w:val="ListBullet"/>
      </w:pPr>
      <w:r>
        <w:rPr>
          <w:rFonts w:ascii="Arial" w:hAnsi="Arial" w:eastAsia="Arial"/>
          <w:sz w:val="24"/>
        </w:rPr>
        <w:t>Usage-based pricing for on-demand template downloads.</w:t>
      </w:r>
    </w:p>
    <w:p>
      <w:pPr>
        <w:pStyle w:val="ListBullet"/>
      </w:pPr>
      <w:r>
        <w:rPr>
          <w:rFonts w:ascii="Arial" w:hAnsi="Arial" w:eastAsia="Arial"/>
          <w:sz w:val="24"/>
        </w:rPr>
        <w:t>Bundled packages for enterprise clients with custom template development services.</w:t>
      </w:r>
    </w:p>
    <w:p>
      <w:r>
        <w:rPr>
          <w:rFonts w:ascii="Arial" w:hAnsi="Arial" w:eastAsia="Arial"/>
          <w:b/>
          <w:sz w:val="24"/>
        </w:rPr>
        <w:t xml:space="preserve">Differentiators: </w:t>
      </w:r>
      <w:r>
        <w:rPr>
          <w:rFonts w:ascii="Arial" w:hAnsi="Arial" w:eastAsia="Arial"/>
          <w:sz w:val="24"/>
        </w:rPr>
      </w:r>
    </w:p>
    <w:p>
      <w:pPr>
        <w:pStyle w:val="ListBullet"/>
      </w:pPr>
      <w:r>
        <w:rPr>
          <w:rFonts w:ascii="Arial" w:hAnsi="Arial" w:eastAsia="Arial"/>
          <w:sz w:val="24"/>
        </w:rPr>
        <w:t>Transparent, value-based pricing aligned with measurable campaign impact.</w:t>
      </w:r>
    </w:p>
    <w:p>
      <w:pPr>
        <w:pStyle w:val="ListBullet"/>
      </w:pPr>
      <w:r>
        <w:rPr>
          <w:rFonts w:ascii="Arial" w:hAnsi="Arial" w:eastAsia="Arial"/>
          <w:sz w:val="24"/>
        </w:rPr>
        <w:t>Flexible pricing options to accommodate diverse business needs and budgets.</w:t>
      </w:r>
    </w:p>
    <w:p>
      <w:pPr>
        <w:pStyle w:val="ListBullet"/>
      </w:pPr>
      <w:r>
        <w:rPr>
          <w:rFonts w:ascii="Arial" w:hAnsi="Arial" w:eastAsia="Arial"/>
          <w:sz w:val="24"/>
        </w:rPr>
        <w:t>Competitive pricing compared to industry benchmarks for similar solutions.</w:t>
      </w:r>
    </w:p>
    <w:p>
      <w:r>
        <w:rPr>
          <w:rFonts w:ascii="Arial" w:hAnsi="Arial" w:eastAsia="Arial"/>
          <w:b/>
          <w:sz w:val="24"/>
        </w:rPr>
        <w:t xml:space="preserve">Place: </w:t>
      </w:r>
      <w:r>
        <w:rPr>
          <w:rFonts w:ascii="Arial" w:hAnsi="Arial" w:eastAsia="Arial"/>
          <w:sz w:val="24"/>
        </w:rPr>
      </w:r>
    </w:p>
    <w:p>
      <w:r>
        <w:rPr>
          <w:rFonts w:ascii="Arial" w:hAnsi="Arial" w:eastAsia="Arial"/>
          <w:b/>
          <w:sz w:val="24"/>
        </w:rPr>
        <w:t xml:space="preserve">Effective Distribution Channels: </w:t>
      </w:r>
      <w:r>
        <w:rPr>
          <w:rFonts w:ascii="Arial" w:hAnsi="Arial" w:eastAsia="Arial"/>
          <w:sz w:val="24"/>
        </w:rPr>
      </w:r>
    </w:p>
    <w:p>
      <w:pPr>
        <w:pStyle w:val="ListBullet"/>
      </w:pPr>
      <w:r>
        <w:rPr>
          <w:rFonts w:ascii="Arial" w:hAnsi="Arial" w:eastAsia="Arial"/>
          <w:sz w:val="24"/>
        </w:rPr>
        <w:t>Direct online sales through our platform's e-commerce functionality.</w:t>
      </w:r>
    </w:p>
    <w:p>
      <w:pPr>
        <w:pStyle w:val="ListBullet"/>
      </w:pPr>
      <w:r>
        <w:rPr>
          <w:rFonts w:ascii="Arial" w:hAnsi="Arial" w:eastAsia="Arial"/>
          <w:sz w:val="24"/>
        </w:rPr>
        <w:t>Strategic partnerships with industry associations and complementary service providers.</w:t>
      </w:r>
    </w:p>
    <w:p>
      <w:pPr>
        <w:pStyle w:val="ListBullet"/>
      </w:pPr>
      <w:r>
        <w:rPr>
          <w:rFonts w:ascii="Arial" w:hAnsi="Arial" w:eastAsia="Arial"/>
          <w:sz w:val="24"/>
        </w:rPr>
        <w:t>Reseller agreements with marketing agencies and consulting firms.</w:t>
      </w:r>
    </w:p>
    <w:p>
      <w:r>
        <w:rPr>
          <w:rFonts w:ascii="Arial" w:hAnsi="Arial" w:eastAsia="Arial"/>
          <w:b/>
          <w:sz w:val="24"/>
        </w:rPr>
        <w:t xml:space="preserve">Untapped Opportunities: </w:t>
      </w:r>
      <w:r>
        <w:rPr>
          <w:rFonts w:ascii="Arial" w:hAnsi="Arial" w:eastAsia="Arial"/>
          <w:sz w:val="24"/>
        </w:rPr>
      </w:r>
    </w:p>
    <w:p>
      <w:pPr>
        <w:pStyle w:val="ListBullet"/>
      </w:pPr>
      <w:r>
        <w:rPr>
          <w:rFonts w:ascii="Arial" w:hAnsi="Arial" w:eastAsia="Arial"/>
          <w:sz w:val="24"/>
        </w:rPr>
        <w:t>Establishing a presence on popular B2B software marketplaces and review platforms.</w:t>
      </w:r>
    </w:p>
    <w:p>
      <w:pPr>
        <w:pStyle w:val="ListBullet"/>
      </w:pPr>
      <w:r>
        <w:rPr>
          <w:rFonts w:ascii="Arial" w:hAnsi="Arial" w:eastAsia="Arial"/>
          <w:sz w:val="24"/>
        </w:rPr>
        <w:t>Developing an affiliate program to leverage influencer networks and industry thought leaders.</w:t>
      </w:r>
    </w:p>
    <w:p>
      <w:pPr>
        <w:pStyle w:val="ListBullet"/>
      </w:pPr>
      <w:r>
        <w:rPr>
          <w:rFonts w:ascii="Arial" w:hAnsi="Arial" w:eastAsia="Arial"/>
          <w:sz w:val="24"/>
        </w:rPr>
        <w:t>Exploring white-label or co-branding opportunities with complementary service providers.</w:t>
      </w:r>
    </w:p>
    <w:p>
      <w:r>
        <w:rPr>
          <w:rFonts w:ascii="Arial" w:hAnsi="Arial" w:eastAsia="Arial"/>
          <w:b/>
          <w:sz w:val="24"/>
        </w:rPr>
        <w:t xml:space="preserve">Promotion: </w:t>
      </w:r>
      <w:r>
        <w:rPr>
          <w:rFonts w:ascii="Arial" w:hAnsi="Arial" w:eastAsia="Arial"/>
          <w:sz w:val="24"/>
        </w:rPr>
      </w:r>
    </w:p>
    <w:p>
      <w:r>
        <w:rPr>
          <w:rFonts w:ascii="Arial" w:hAnsi="Arial" w:eastAsia="Arial"/>
          <w:b/>
          <w:sz w:val="24"/>
        </w:rPr>
        <w:t xml:space="preserve">High-Impact Communication Strategies: </w:t>
      </w:r>
      <w:r>
        <w:rPr>
          <w:rFonts w:ascii="Arial" w:hAnsi="Arial" w:eastAsia="Arial"/>
          <w:sz w:val="24"/>
        </w:rPr>
      </w:r>
    </w:p>
    <w:p>
      <w:pPr>
        <w:pStyle w:val="ListBullet"/>
      </w:pPr>
      <w:r>
        <w:rPr>
          <w:rFonts w:ascii="Arial" w:hAnsi="Arial" w:eastAsia="Arial"/>
          <w:sz w:val="24"/>
        </w:rPr>
        <w:t>Content marketing initiatives (blogs, whitepapers, webinars) showcasing industry expertise and thought leadership.</w:t>
      </w:r>
    </w:p>
    <w:p>
      <w:pPr>
        <w:pStyle w:val="ListBullet"/>
      </w:pPr>
      <w:r>
        <w:rPr>
          <w:rFonts w:ascii="Arial" w:hAnsi="Arial" w:eastAsia="Arial"/>
          <w:sz w:val="24"/>
        </w:rPr>
        <w:t>Targeted paid advertising campaigns across relevant digital channels and industry publications.</w:t>
      </w:r>
    </w:p>
    <w:p>
      <w:pPr>
        <w:pStyle w:val="ListBullet"/>
      </w:pPr>
      <w:r>
        <w:rPr>
          <w:rFonts w:ascii="Arial" w:hAnsi="Arial" w:eastAsia="Arial"/>
          <w:sz w:val="24"/>
        </w:rPr>
        <w:t>Influencer collaborations and co-marketing partnerships with complementary brands.</w:t>
      </w:r>
    </w:p>
    <w:p>
      <w:r>
        <w:rPr>
          <w:rFonts w:ascii="Arial" w:hAnsi="Arial" w:eastAsia="Arial"/>
          <w:b/>
          <w:sz w:val="24"/>
        </w:rPr>
        <w:t xml:space="preserve">Creative Initiatives: </w:t>
      </w:r>
      <w:r>
        <w:rPr>
          <w:rFonts w:ascii="Arial" w:hAnsi="Arial" w:eastAsia="Arial"/>
          <w:sz w:val="24"/>
        </w:rPr>
      </w:r>
    </w:p>
    <w:p>
      <w:pPr>
        <w:pStyle w:val="ListBullet"/>
      </w:pPr>
      <w:r>
        <w:rPr>
          <w:rFonts w:ascii="Arial" w:hAnsi="Arial" w:eastAsia="Arial"/>
          <w:sz w:val="24"/>
        </w:rPr>
        <w:t>Viral marketing campaigns leveraging user-generated content and social media amplification.</w:t>
      </w:r>
    </w:p>
    <w:p>
      <w:pPr>
        <w:pStyle w:val="ListBullet"/>
      </w:pPr>
      <w:r>
        <w:rPr>
          <w:rFonts w:ascii="Arial" w:hAnsi="Arial" w:eastAsia="Arial"/>
          <w:sz w:val="24"/>
        </w:rPr>
        <w:t>Interactive online events and workshops featuring industry experts and customer success stories.</w:t>
      </w:r>
    </w:p>
    <w:p>
      <w:pPr>
        <w:pStyle w:val="ListBullet"/>
      </w:pPr>
      <w:r>
        <w:rPr>
          <w:rFonts w:ascii="Arial" w:hAnsi="Arial" w:eastAsia="Arial"/>
          <w:sz w:val="24"/>
        </w:rPr>
        <w:t>Gamification elements and incentive programs to drive engagement and referrals.</w:t>
      </w:r>
    </w:p>
    <w:p>
      <w:r>
        <w:rPr>
          <w:rFonts w:ascii="Arial" w:hAnsi="Arial" w:eastAsia="Arial"/>
          <w:b/>
          <w:sz w:val="24"/>
        </w:rPr>
        <w:t xml:space="preserve">Alignment with Marketing Objectives: </w:t>
      </w:r>
      <w:r>
        <w:rPr>
          <w:rFonts w:ascii="Arial" w:hAnsi="Arial" w:eastAsia="Arial"/>
          <w:sz w:val="24"/>
        </w:rPr>
      </w:r>
    </w:p>
    <w:p>
      <w:pPr>
        <w:pStyle w:val="ListBullet"/>
      </w:pPr>
      <w:r>
        <w:rPr>
          <w:rFonts w:ascii="Arial" w:hAnsi="Arial" w:eastAsia="Arial"/>
          <w:b/>
          <w:sz w:val="24"/>
        </w:rPr>
        <w:t xml:space="preserve">Brand Visibility: </w:t>
      </w:r>
      <w:r>
        <w:rPr>
          <w:rFonts w:ascii="Arial" w:hAnsi="Arial" w:eastAsia="Arial"/>
          <w:sz w:val="24"/>
        </w:rPr>
        <w:t>Content marketing, thought leadership, and influencer collaborations.</w:t>
      </w:r>
    </w:p>
    <w:p>
      <w:pPr>
        <w:pStyle w:val="ListBullet"/>
      </w:pPr>
      <w:r>
        <w:rPr>
          <w:rFonts w:ascii="Arial" w:hAnsi="Arial" w:eastAsia="Arial"/>
          <w:b/>
          <w:sz w:val="24"/>
        </w:rPr>
        <w:t xml:space="preserve">Lead Generation: </w:t>
      </w:r>
      <w:r>
        <w:rPr>
          <w:rFonts w:ascii="Arial" w:hAnsi="Arial" w:eastAsia="Arial"/>
          <w:sz w:val="24"/>
        </w:rPr>
        <w:t>Paid advertising, co-marketing partnerships, and viral campaigns.</w:t>
      </w:r>
    </w:p>
    <w:p>
      <w:pPr>
        <w:pStyle w:val="ListBullet"/>
      </w:pPr>
      <w:r>
        <w:rPr>
          <w:rFonts w:ascii="Arial" w:hAnsi="Arial" w:eastAsia="Arial"/>
          <w:b/>
          <w:sz w:val="24"/>
        </w:rPr>
        <w:t xml:space="preserve">Customer Retention: </w:t>
      </w:r>
      <w:r>
        <w:rPr>
          <w:rFonts w:ascii="Arial" w:hAnsi="Arial" w:eastAsia="Arial"/>
          <w:sz w:val="24"/>
        </w:rPr>
        <w:t>Interactive events, user-generated content, and incentive programs.</w:t>
      </w:r>
    </w:p>
    <w:p>
      <w:pPr>
        <w:pStyle w:val="ListBullet"/>
      </w:pPr>
      <w:r>
        <w:rPr>
          <w:rFonts w:ascii="Arial" w:hAnsi="Arial" w:eastAsia="Arial"/>
          <w:b/>
          <w:sz w:val="24"/>
        </w:rPr>
        <w:t xml:space="preserve">Market Share Growth: </w:t>
      </w:r>
      <w:r>
        <w:rPr>
          <w:rFonts w:ascii="Arial" w:hAnsi="Arial" w:eastAsia="Arial"/>
          <w:sz w:val="24"/>
        </w:rPr>
        <w:t>Strategic partnerships, reseller agreements, and affiliate programs.</w:t>
      </w:r>
    </w:p>
    <w:p>
      <w:pPr>
        <w:pStyle w:val="ListBullet"/>
      </w:pPr>
      <w:r>
        <w:rPr>
          <w:rFonts w:ascii="Arial" w:hAnsi="Arial" w:eastAsia="Arial"/>
          <w:b/>
          <w:sz w:val="24"/>
        </w:rPr>
        <w:t xml:space="preserve">Revenue Generation: </w:t>
      </w:r>
      <w:r>
        <w:rPr>
          <w:rFonts w:ascii="Arial" w:hAnsi="Arial" w:eastAsia="Arial"/>
          <w:sz w:val="24"/>
        </w:rPr>
        <w:t>Tiered pricing model, bundled packages, and value-based pricing.</w:t>
      </w:r>
    </w:p>
    <w:p/>
    <w:p>
      <w:pPr>
        <w:pStyle w:val="Heading1"/>
      </w:pPr>
      <w:r>
        <w:rPr>
          <w:rFonts w:ascii="Arial" w:hAnsi="Arial" w:eastAsia="Arial"/>
          <w:b/>
          <w:color w:val="000000"/>
          <w:sz w:val="34"/>
        </w:rPr>
        <w:t>Tactics And Action Plans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Objective: </w:t>
      </w:r>
      <w:r>
        <w:rPr>
          <w:rFonts w:ascii="Arial" w:hAnsi="Arial" w:eastAsia="Arial"/>
          <w:sz w:val="24"/>
        </w:rPr>
        <w:t>Amplify brand visibility and establish market positioning through strategic content marketing initiatives.</w:t>
      </w:r>
    </w:p>
    <w:p>
      <w:r>
        <w:rPr>
          <w:rFonts w:ascii="Arial" w:hAnsi="Arial" w:eastAsia="Arial"/>
          <w:b/>
          <w:sz w:val="24"/>
        </w:rPr>
        <w:t xml:space="preserve">Audience: </w:t>
      </w:r>
      <w:r>
        <w:rPr>
          <w:rFonts w:ascii="Arial" w:hAnsi="Arial" w:eastAsia="Arial"/>
          <w:sz w:val="24"/>
        </w:rPr>
        <w:t>B2B marketing professionals across diverse industries seeking industry-specific templates, strategic guidance, and data-driven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a content strategy focused on thought leadership, best practices, and industry trends</w:t>
      </w:r>
    </w:p>
    <w:p>
      <w:pPr>
        <w:pStyle w:val="ListBullet"/>
      </w:pPr>
      <w:r>
        <w:rPr>
          <w:rFonts w:ascii="Arial" w:hAnsi="Arial" w:eastAsia="Arial"/>
          <w:sz w:val="24"/>
        </w:rPr>
        <w:t>Create a content hub on our website featuring blogs, whitepapers, case studies, and webinars</w:t>
      </w:r>
    </w:p>
    <w:p>
      <w:pPr>
        <w:pStyle w:val="ListBullet"/>
      </w:pPr>
      <w:r>
        <w:rPr>
          <w:rFonts w:ascii="Arial" w:hAnsi="Arial" w:eastAsia="Arial"/>
          <w:sz w:val="24"/>
        </w:rPr>
        <w:t>Leverage influencer marketing and guest posting opportunities on industry-leading publications</w:t>
      </w:r>
    </w:p>
    <w:p>
      <w:pPr>
        <w:pStyle w:val="ListBullet"/>
      </w:pPr>
      <w:r>
        <w:rPr>
          <w:rFonts w:ascii="Arial" w:hAnsi="Arial" w:eastAsia="Arial"/>
          <w:sz w:val="24"/>
        </w:rPr>
        <w:t>Optimize content for search engines and distribute through social media channels</w:t>
      </w:r>
    </w:p>
    <w:p>
      <w:r>
        <w:rPr>
          <w:rFonts w:ascii="Arial" w:hAnsi="Arial" w:eastAsia="Arial"/>
          <w:b/>
          <w:sz w:val="24"/>
        </w:rPr>
        <w:t xml:space="preserve">Measurement: </w:t>
      </w:r>
      <w:r>
        <w:rPr>
          <w:rFonts w:ascii="Arial" w:hAnsi="Arial" w:eastAsia="Arial"/>
          <w:sz w:val="24"/>
        </w:rPr>
        <w:t>Track website traffic, content engagement, social media reach, and search engine rankings to gauge brand awareness and content resonance.</w:t>
      </w:r>
    </w:p>
    <w:p>
      <w:r>
        <w:rPr>
          <w:rFonts w:ascii="Arial" w:hAnsi="Arial" w:eastAsia="Arial"/>
          <w:b/>
          <w:sz w:val="24"/>
        </w:rPr>
        <w:t xml:space="preserve">Rank: </w:t>
      </w:r>
      <w:r>
        <w:rPr>
          <w:rFonts w:ascii="Arial" w:hAnsi="Arial" w:eastAsia="Arial"/>
          <w:sz w:val="24"/>
        </w:rPr>
        <w:t>2</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Objective: </w:t>
      </w:r>
      <w:r>
        <w:rPr>
          <w:rFonts w:ascii="Arial" w:hAnsi="Arial" w:eastAsia="Arial"/>
          <w:sz w:val="24"/>
        </w:rPr>
        <w:t>Drive qualified lead generation through targeted, multichannel campaigns.</w:t>
      </w:r>
    </w:p>
    <w:p>
      <w:r>
        <w:rPr>
          <w:rFonts w:ascii="Arial" w:hAnsi="Arial" w:eastAsia="Arial"/>
          <w:b/>
          <w:sz w:val="24"/>
        </w:rPr>
        <w:t xml:space="preserve">Audience: </w:t>
      </w:r>
      <w:r>
        <w:rPr>
          <w:rFonts w:ascii="Arial" w:hAnsi="Arial" w:eastAsia="Arial"/>
          <w:sz w:val="24"/>
        </w:rPr>
        <w:t>B2B marketing decision-makers and influencers actively seeking solutions to streamline workflows and enhance campaign effectiveness.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Develop targeted lead magnets (e.g., templates, guides, tools) for specific industries and pain points</w:t>
      </w:r>
    </w:p>
    <w:p>
      <w:pPr>
        <w:pStyle w:val="ListBullet"/>
      </w:pPr>
      <w:r>
        <w:rPr>
          <w:rFonts w:ascii="Arial" w:hAnsi="Arial" w:eastAsia="Arial"/>
          <w:sz w:val="24"/>
        </w:rPr>
        <w:t>Implement account-based marketing (ABM) strategies for high-value target accounts</w:t>
      </w:r>
    </w:p>
    <w:p>
      <w:pPr>
        <w:pStyle w:val="ListBullet"/>
      </w:pPr>
      <w:r>
        <w:rPr>
          <w:rFonts w:ascii="Arial" w:hAnsi="Arial" w:eastAsia="Arial"/>
          <w:sz w:val="24"/>
        </w:rPr>
        <w:t>Leverage paid advertising channels (e.g., LinkedIn, Google Ads) with precise targeting</w:t>
      </w:r>
    </w:p>
    <w:p>
      <w:pPr>
        <w:pStyle w:val="ListBullet"/>
      </w:pPr>
      <w:r>
        <w:rPr>
          <w:rFonts w:ascii="Arial" w:hAnsi="Arial" w:eastAsia="Arial"/>
          <w:sz w:val="24"/>
        </w:rPr>
        <w:t>Optimize landing pages and lead capture forms for conversion rate optimization (CRO)</w:t>
      </w:r>
    </w:p>
    <w:p>
      <w:r>
        <w:rPr>
          <w:rFonts w:ascii="Arial" w:hAnsi="Arial" w:eastAsia="Arial"/>
          <w:b/>
          <w:sz w:val="24"/>
        </w:rPr>
        <w:t xml:space="preserve">Measurement: </w:t>
      </w:r>
      <w:r>
        <w:rPr>
          <w:rFonts w:ascii="Arial" w:hAnsi="Arial" w:eastAsia="Arial"/>
          <w:sz w:val="24"/>
        </w:rPr>
        <w:t>Monitor lead volume, cost per lead, conversion rates, and sales-qualified lead (SQL) ratios to assess campaign effectiveness.</w:t>
      </w:r>
    </w:p>
    <w:p>
      <w:r>
        <w:rPr>
          <w:rFonts w:ascii="Arial" w:hAnsi="Arial" w:eastAsia="Arial"/>
          <w:b/>
          <w:sz w:val="24"/>
        </w:rPr>
        <w:t xml:space="preserve">Rank: </w:t>
      </w:r>
      <w:r>
        <w:rPr>
          <w:rFonts w:ascii="Arial" w:hAnsi="Arial" w:eastAsia="Arial"/>
          <w:sz w:val="24"/>
        </w:rPr>
        <w:t>1</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Objective: </w:t>
      </w:r>
      <w:r>
        <w:rPr>
          <w:rFonts w:ascii="Arial" w:hAnsi="Arial" w:eastAsia="Arial"/>
          <w:sz w:val="24"/>
        </w:rPr>
        <w:t>Foster long-term customer relationships and cultivate brand loyalty.</w:t>
      </w:r>
    </w:p>
    <w:p>
      <w:r>
        <w:rPr>
          <w:rFonts w:ascii="Arial" w:hAnsi="Arial" w:eastAsia="Arial"/>
          <w:b/>
          <w:sz w:val="24"/>
        </w:rPr>
        <w:t xml:space="preserve">Audience: </w:t>
      </w:r>
      <w:r>
        <w:rPr>
          <w:rFonts w:ascii="Arial" w:hAnsi="Arial" w:eastAsia="Arial"/>
          <w:sz w:val="24"/>
        </w:rPr>
        <w:t>Existing customers seeking ongoing value, support, and strategic guidance to maximize their marketing success.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Implement a customer success program with dedicated account managers</w:t>
      </w:r>
    </w:p>
    <w:p>
      <w:pPr>
        <w:pStyle w:val="ListBullet"/>
      </w:pPr>
      <w:r>
        <w:rPr>
          <w:rFonts w:ascii="Arial" w:hAnsi="Arial" w:eastAsia="Arial"/>
          <w:sz w:val="24"/>
        </w:rPr>
        <w:t>Develop a customer education program (e.g., webinars, workshops, certifications)</w:t>
      </w:r>
    </w:p>
    <w:p>
      <w:pPr>
        <w:pStyle w:val="ListBullet"/>
      </w:pPr>
      <w:r>
        <w:rPr>
          <w:rFonts w:ascii="Arial" w:hAnsi="Arial" w:eastAsia="Arial"/>
          <w:sz w:val="24"/>
        </w:rPr>
        <w:t>Facilitate an online community for customers to share best practices and collaborate</w:t>
      </w:r>
    </w:p>
    <w:p>
      <w:pPr>
        <w:pStyle w:val="ListBullet"/>
      </w:pPr>
      <w:r>
        <w:rPr>
          <w:rFonts w:ascii="Arial" w:hAnsi="Arial" w:eastAsia="Arial"/>
          <w:sz w:val="24"/>
        </w:rPr>
        <w:t>Gather feedback through surveys, interviews, and user testing to drive continuous improvement</w:t>
      </w:r>
    </w:p>
    <w:p>
      <w:r>
        <w:rPr>
          <w:rFonts w:ascii="Arial" w:hAnsi="Arial" w:eastAsia="Arial"/>
          <w:b/>
          <w:sz w:val="24"/>
        </w:rPr>
        <w:t xml:space="preserve">Measurement: </w:t>
      </w:r>
      <w:r>
        <w:rPr>
          <w:rFonts w:ascii="Arial" w:hAnsi="Arial" w:eastAsia="Arial"/>
          <w:sz w:val="24"/>
        </w:rPr>
        <w:t>Track customer retention rates, net promoter scores (NPS), and customer lifetime value (CLV) to gauge loyalty and satisfaction.</w:t>
      </w:r>
    </w:p>
    <w:p>
      <w:r>
        <w:rPr>
          <w:rFonts w:ascii="Arial" w:hAnsi="Arial" w:eastAsia="Arial"/>
          <w:b/>
          <w:sz w:val="24"/>
        </w:rPr>
        <w:t xml:space="preserve">Rank: </w:t>
      </w:r>
      <w:r>
        <w:rPr>
          <w:rFonts w:ascii="Arial" w:hAnsi="Arial" w:eastAsia="Arial"/>
          <w:sz w:val="24"/>
        </w:rPr>
        <w:t>3</w:t>
      </w:r>
    </w:p>
    <w:p>
      <w:r>
        <w:rPr>
          <w:rFonts w:ascii="Arial" w:hAnsi="Arial" w:eastAsia="Arial"/>
          <w:b/>
          <w:sz w:val="24"/>
        </w:rPr>
        <w:t xml:space="preserve">Tactic 4: </w:t>
      </w:r>
      <w:r>
        <w:rPr>
          <w:rFonts w:ascii="Arial" w:hAnsi="Arial" w:eastAsia="Arial"/>
          <w:sz w:val="24"/>
        </w:rPr>
      </w:r>
    </w:p>
    <w:p>
      <w:r>
        <w:rPr>
          <w:rFonts w:ascii="Arial" w:hAnsi="Arial" w:eastAsia="Arial"/>
          <w:b/>
          <w:sz w:val="24"/>
        </w:rPr>
        <w:t xml:space="preserve">Objective: </w:t>
      </w:r>
      <w:r>
        <w:rPr>
          <w:rFonts w:ascii="Arial" w:hAnsi="Arial" w:eastAsia="Arial"/>
          <w:sz w:val="24"/>
        </w:rPr>
        <w:t>Accelerate market share growth and outpace competitors in targeted industries and regions.</w:t>
      </w:r>
    </w:p>
    <w:p>
      <w:r>
        <w:rPr>
          <w:rFonts w:ascii="Arial" w:hAnsi="Arial" w:eastAsia="Arial"/>
          <w:b/>
          <w:sz w:val="24"/>
        </w:rPr>
        <w:t xml:space="preserve">Audience: </w:t>
      </w:r>
      <w:r>
        <w:rPr>
          <w:rFonts w:ascii="Arial" w:hAnsi="Arial" w:eastAsia="Arial"/>
          <w:sz w:val="24"/>
        </w:rPr>
        <w:t>B2B marketing professionals in high-growth industries and regions seeking specialized, industry-tailored solutions.</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Conduct in-depth market research and competitive analysis to identify growth opportunities</w:t>
      </w:r>
    </w:p>
    <w:p>
      <w:pPr>
        <w:pStyle w:val="ListBullet"/>
      </w:pPr>
      <w:r>
        <w:rPr>
          <w:rFonts w:ascii="Arial" w:hAnsi="Arial" w:eastAsia="Arial"/>
          <w:sz w:val="24"/>
        </w:rPr>
        <w:t>Develop industry-specific marketing campaigns highlighting our unique value proposition</w:t>
      </w:r>
    </w:p>
    <w:p>
      <w:pPr>
        <w:pStyle w:val="ListBullet"/>
      </w:pPr>
      <w:r>
        <w:rPr>
          <w:rFonts w:ascii="Arial" w:hAnsi="Arial" w:eastAsia="Arial"/>
          <w:sz w:val="24"/>
        </w:rPr>
        <w:t>Establish strategic partnerships and integrations with complementary platforms and services</w:t>
      </w:r>
    </w:p>
    <w:p>
      <w:pPr>
        <w:pStyle w:val="ListBullet"/>
      </w:pPr>
      <w:r>
        <w:rPr>
          <w:rFonts w:ascii="Arial" w:hAnsi="Arial" w:eastAsia="Arial"/>
          <w:sz w:val="24"/>
        </w:rPr>
        <w:t>Explore expansion into new markets through localization and targeted marketing efforts</w:t>
      </w:r>
    </w:p>
    <w:p>
      <w:r>
        <w:rPr>
          <w:rFonts w:ascii="Arial" w:hAnsi="Arial" w:eastAsia="Arial"/>
          <w:b/>
          <w:sz w:val="24"/>
        </w:rPr>
        <w:t xml:space="preserve">Measurement: </w:t>
      </w:r>
      <w:r>
        <w:rPr>
          <w:rFonts w:ascii="Arial" w:hAnsi="Arial" w:eastAsia="Arial"/>
          <w:sz w:val="24"/>
        </w:rPr>
        <w:t>Monitor market share, revenue growth, and customer acquisition rates in targeted industries and regions.</w:t>
      </w:r>
    </w:p>
    <w:p>
      <w:r>
        <w:rPr>
          <w:rFonts w:ascii="Arial" w:hAnsi="Arial" w:eastAsia="Arial"/>
          <w:b/>
          <w:sz w:val="24"/>
        </w:rPr>
        <w:t xml:space="preserve">Rank: </w:t>
      </w:r>
      <w:r>
        <w:rPr>
          <w:rFonts w:ascii="Arial" w:hAnsi="Arial" w:eastAsia="Arial"/>
          <w:sz w:val="24"/>
        </w:rPr>
        <w:t>4</w:t>
      </w:r>
    </w:p>
    <w:p>
      <w:r>
        <w:rPr>
          <w:rFonts w:ascii="Arial" w:hAnsi="Arial" w:eastAsia="Arial"/>
          <w:b/>
          <w:sz w:val="24"/>
        </w:rPr>
        <w:t xml:space="preserve">Tactic 5: </w:t>
      </w:r>
      <w:r>
        <w:rPr>
          <w:rFonts w:ascii="Arial" w:hAnsi="Arial" w:eastAsia="Arial"/>
          <w:sz w:val="24"/>
        </w:rPr>
      </w:r>
    </w:p>
    <w:p>
      <w:r>
        <w:rPr>
          <w:rFonts w:ascii="Arial" w:hAnsi="Arial" w:eastAsia="Arial"/>
          <w:b/>
          <w:sz w:val="24"/>
        </w:rPr>
        <w:t xml:space="preserve">Objective: </w:t>
      </w:r>
      <w:r>
        <w:rPr>
          <w:rFonts w:ascii="Arial" w:hAnsi="Arial" w:eastAsia="Arial"/>
          <w:sz w:val="24"/>
        </w:rPr>
        <w:t>Maximize revenue generation and achieve consistent, scalable growth.</w:t>
      </w:r>
    </w:p>
    <w:p>
      <w:r>
        <w:rPr>
          <w:rFonts w:ascii="Arial" w:hAnsi="Arial" w:eastAsia="Arial"/>
          <w:b/>
          <w:sz w:val="24"/>
        </w:rPr>
        <w:t xml:space="preserve">Audience: </w:t>
      </w:r>
      <w:r>
        <w:rPr>
          <w:rFonts w:ascii="Arial" w:hAnsi="Arial" w:eastAsia="Arial"/>
          <w:sz w:val="24"/>
        </w:rPr>
        <w:t>B2B marketing teams seeking cost-effective, high-impact solutions to drive measurable results and ROI.</w:t>
      </w:r>
    </w:p>
    <w:p>
      <w:r>
        <w:rPr>
          <w:rFonts w:ascii="Arial" w:hAnsi="Arial" w:eastAsia="Arial"/>
          <w:b/>
          <w:sz w:val="24"/>
        </w:rPr>
        <w:t xml:space="preserve">Action Steps: </w:t>
      </w:r>
      <w:r>
        <w:rPr>
          <w:rFonts w:ascii="Arial" w:hAnsi="Arial" w:eastAsia="Arial"/>
          <w:sz w:val="24"/>
        </w:rPr>
      </w:r>
    </w:p>
    <w:p>
      <w:pPr>
        <w:pStyle w:val="ListBullet"/>
      </w:pPr>
      <w:r>
        <w:rPr>
          <w:rFonts w:ascii="Arial" w:hAnsi="Arial" w:eastAsia="Arial"/>
          <w:sz w:val="24"/>
        </w:rPr>
        <w:t>Optimize pricing strategies and packaging options based on customer segmentation and willingness to pay</w:t>
      </w:r>
    </w:p>
    <w:p>
      <w:pPr>
        <w:pStyle w:val="ListBullet"/>
      </w:pPr>
      <w:r>
        <w:rPr>
          <w:rFonts w:ascii="Arial" w:hAnsi="Arial" w:eastAsia="Arial"/>
          <w:sz w:val="24"/>
        </w:rPr>
        <w:t>Implement upsell and cross-sell strategies for existing customers</w:t>
      </w:r>
    </w:p>
    <w:p>
      <w:pPr>
        <w:pStyle w:val="ListBullet"/>
      </w:pPr>
      <w:r>
        <w:rPr>
          <w:rFonts w:ascii="Arial" w:hAnsi="Arial" w:eastAsia="Arial"/>
          <w:sz w:val="24"/>
        </w:rPr>
        <w:t>Explore revenue diversification through complementary services (e.g., consulting, training)</w:t>
      </w:r>
    </w:p>
    <w:p>
      <w:pPr>
        <w:pStyle w:val="ListBullet"/>
      </w:pPr>
      <w:r>
        <w:rPr>
          <w:rFonts w:ascii="Arial" w:hAnsi="Arial" w:eastAsia="Arial"/>
          <w:sz w:val="24"/>
        </w:rPr>
        <w:t>Continuously refine and enhance the product roadmap based on customer feedback and market trends</w:t>
      </w:r>
    </w:p>
    <w:p>
      <w:r>
        <w:rPr>
          <w:rFonts w:ascii="Arial" w:hAnsi="Arial" w:eastAsia="Arial"/>
          <w:b/>
          <w:sz w:val="24"/>
        </w:rPr>
        <w:t xml:space="preserve">Measurement: </w:t>
      </w:r>
      <w:r>
        <w:rPr>
          <w:rFonts w:ascii="Arial" w:hAnsi="Arial" w:eastAsia="Arial"/>
          <w:sz w:val="24"/>
        </w:rPr>
        <w:t>Track annual recurring revenue (ARR), customer acquisition costs (CAC), and revenue growth rates to assess profitability and scalability.</w:t>
      </w:r>
    </w:p>
    <w:p>
      <w:r>
        <w:rPr>
          <w:rFonts w:ascii="Arial" w:hAnsi="Arial" w:eastAsia="Arial"/>
          <w:b/>
          <w:sz w:val="24"/>
        </w:rPr>
        <w:t xml:space="preserve">Rank: </w:t>
      </w:r>
      <w:r>
        <w:rPr>
          <w:rFonts w:ascii="Arial" w:hAnsi="Arial" w:eastAsia="Arial"/>
          <w:sz w:val="24"/>
        </w:rPr>
        <w:t>5</w:t>
      </w:r>
    </w:p>
    <w:p/>
    <w:p>
      <w:pPr>
        <w:pStyle w:val="Heading1"/>
      </w:pPr>
      <w:r>
        <w:rPr>
          <w:rFonts w:ascii="Arial" w:hAnsi="Arial" w:eastAsia="Arial"/>
          <w:b/>
          <w:color w:val="000000"/>
          <w:sz w:val="34"/>
        </w:rPr>
        <w:t>Performance Metrics And Kpi's</w:t>
      </w:r>
    </w:p>
    <w:p/>
    <w:p>
      <w:r>
        <w:rPr>
          <w:rFonts w:ascii="Arial" w:hAnsi="Arial" w:eastAsia="Arial"/>
          <w:b/>
          <w:sz w:val="24"/>
        </w:rPr>
        <w:t xml:space="preserve">Performance Metrics and Key Performance Indicators (KPIs): </w:t>
      </w:r>
      <w:r>
        <w:rPr>
          <w:rFonts w:ascii="Arial" w:hAnsi="Arial" w:eastAsia="Arial"/>
          <w:sz w:val="24"/>
        </w:rPr>
      </w:r>
    </w:p>
    <w:p>
      <w:r>
        <w:rPr>
          <w:rFonts w:ascii="Arial" w:hAnsi="Arial" w:eastAsia="Arial"/>
          <w:b/>
          <w:sz w:val="24"/>
        </w:rPr>
        <w:t xml:space="preserve">Brand Awareness: </w:t>
      </w:r>
      <w:r>
        <w:rPr>
          <w:rFonts w:ascii="Arial" w:hAnsi="Arial" w:eastAsia="Arial"/>
          <w:sz w:val="24"/>
        </w:rPr>
      </w:r>
    </w:p>
    <w:p>
      <w:r>
        <w:rPr>
          <w:rFonts w:ascii="Arial" w:hAnsi="Arial" w:eastAsia="Arial"/>
          <w:b/>
          <w:sz w:val="24"/>
        </w:rPr>
        <w:t xml:space="preserve">Metric: </w:t>
      </w:r>
      <w:r>
        <w:rPr>
          <w:rFonts w:ascii="Arial" w:hAnsi="Arial" w:eastAsia="Arial"/>
          <w:sz w:val="24"/>
        </w:rPr>
        <w:t>Website Traffic from Organic Search</w:t>
      </w:r>
    </w:p>
    <w:p>
      <w:r>
        <w:rPr>
          <w:rFonts w:ascii="Arial" w:hAnsi="Arial" w:eastAsia="Arial"/>
          <w:b/>
          <w:sz w:val="24"/>
        </w:rPr>
        <w:t xml:space="preserve">Description: </w:t>
      </w:r>
      <w:r>
        <w:rPr>
          <w:rFonts w:ascii="Arial" w:hAnsi="Arial" w:eastAsia="Arial"/>
          <w:sz w:val="24"/>
        </w:rPr>
        <w:t>Measures the volume of visitors arriving at our platform through organic search engine results, indicating brand visibility and online presence.</w:t>
      </w:r>
    </w:p>
    <w:p>
      <w:r>
        <w:rPr>
          <w:rFonts w:ascii="Arial" w:hAnsi="Arial" w:eastAsia="Arial"/>
          <w:b/>
          <w:sz w:val="24"/>
        </w:rPr>
        <w:t xml:space="preserve">Measurement: </w:t>
      </w:r>
      <w:r>
        <w:rPr>
          <w:rFonts w:ascii="Arial" w:hAnsi="Arial" w:eastAsia="Arial"/>
          <w:sz w:val="24"/>
        </w:rPr>
        <w:t>Tracked using web analytics tools, monitoring the number of unique visitors from organic search channels.</w:t>
      </w:r>
    </w:p>
    <w:p>
      <w:r>
        <w:rPr>
          <w:rFonts w:ascii="Arial" w:hAnsi="Arial" w:eastAsia="Arial"/>
          <w:b/>
          <w:sz w:val="24"/>
        </w:rPr>
        <w:t xml:space="preserve">Target: </w:t>
      </w:r>
      <w:r>
        <w:rPr>
          <w:rFonts w:ascii="Arial" w:hAnsi="Arial" w:eastAsia="Arial"/>
          <w:sz w:val="24"/>
        </w:rPr>
        <w:t>Achieve a 30% year-over-year increase in organic search traffic.</w:t>
      </w:r>
    </w:p>
    <w:p>
      <w:r>
        <w:rPr>
          <w:rFonts w:ascii="Arial" w:hAnsi="Arial" w:eastAsia="Arial"/>
          <w:b/>
          <w:sz w:val="24"/>
        </w:rPr>
        <w:t xml:space="preserve">Lead Generation: </w:t>
      </w:r>
      <w:r>
        <w:rPr>
          <w:rFonts w:ascii="Arial" w:hAnsi="Arial" w:eastAsia="Arial"/>
          <w:sz w:val="24"/>
        </w:rPr>
      </w:r>
    </w:p>
    <w:p>
      <w:r>
        <w:rPr>
          <w:rFonts w:ascii="Arial" w:hAnsi="Arial" w:eastAsia="Arial"/>
          <w:b/>
          <w:sz w:val="24"/>
        </w:rPr>
        <w:t xml:space="preserve">Metric: </w:t>
      </w:r>
      <w:r>
        <w:rPr>
          <w:rFonts w:ascii="Arial" w:hAnsi="Arial" w:eastAsia="Arial"/>
          <w:sz w:val="24"/>
        </w:rPr>
        <w:t>Marketing Qualified Leads (MQLs)</w:t>
      </w:r>
    </w:p>
    <w:p>
      <w:r>
        <w:rPr>
          <w:rFonts w:ascii="Arial" w:hAnsi="Arial" w:eastAsia="Arial"/>
          <w:b/>
          <w:sz w:val="24"/>
        </w:rPr>
        <w:t xml:space="preserve">Description: </w:t>
      </w:r>
      <w:r>
        <w:rPr>
          <w:rFonts w:ascii="Arial" w:hAnsi="Arial" w:eastAsia="Arial"/>
          <w:sz w:val="24"/>
        </w:rPr>
        <w:t>Tracks the number of leads that meet specific criteria, indicating genuine interest and potential for conversion.</w:t>
      </w:r>
    </w:p>
    <w:p>
      <w:r>
        <w:rPr>
          <w:rFonts w:ascii="Arial" w:hAnsi="Arial" w:eastAsia="Arial"/>
          <w:b/>
          <w:sz w:val="24"/>
        </w:rPr>
        <w:t xml:space="preserve">Measurement: </w:t>
      </w:r>
      <w:r>
        <w:rPr>
          <w:rFonts w:ascii="Arial" w:hAnsi="Arial" w:eastAsia="Arial"/>
          <w:sz w:val="24"/>
        </w:rPr>
        <w:t>Captured through lead capture forms, tracked in the CRM system, and scored based on predefined qualification criteria.</w:t>
      </w:r>
    </w:p>
    <w:p>
      <w:r>
        <w:rPr>
          <w:rFonts w:ascii="Arial" w:hAnsi="Arial" w:eastAsia="Arial"/>
          <w:b/>
          <w:sz w:val="24"/>
        </w:rPr>
        <w:t xml:space="preserve">Target: </w:t>
      </w:r>
      <w:r>
        <w:rPr>
          <w:rFonts w:ascii="Arial" w:hAnsi="Arial" w:eastAsia="Arial"/>
          <w:sz w:val="24"/>
        </w:rPr>
        <w:t>Generate 10,000 MQLs within the first 12 months, with a 20% reduction in cost per lead compared to industry benchmarks.</w:t>
      </w:r>
    </w:p>
    <w:p>
      <w:r>
        <w:rPr>
          <w:rFonts w:ascii="Arial" w:hAnsi="Arial" w:eastAsia="Arial"/>
          <w:b/>
          <w:sz w:val="24"/>
        </w:rPr>
        <w:t xml:space="preserve">Account Engagement: </w:t>
      </w:r>
      <w:r>
        <w:rPr>
          <w:rFonts w:ascii="Arial" w:hAnsi="Arial" w:eastAsia="Arial"/>
          <w:sz w:val="24"/>
        </w:rPr>
      </w:r>
    </w:p>
    <w:p>
      <w:r>
        <w:rPr>
          <w:rFonts w:ascii="Arial" w:hAnsi="Arial" w:eastAsia="Arial"/>
          <w:b/>
          <w:sz w:val="24"/>
        </w:rPr>
        <w:t xml:space="preserve">Metric: </w:t>
      </w:r>
      <w:r>
        <w:rPr>
          <w:rFonts w:ascii="Arial" w:hAnsi="Arial" w:eastAsia="Arial"/>
          <w:sz w:val="24"/>
        </w:rPr>
        <w:t>Customer Engagement Score</w:t>
      </w:r>
    </w:p>
    <w:p>
      <w:r>
        <w:rPr>
          <w:rFonts w:ascii="Arial" w:hAnsi="Arial" w:eastAsia="Arial"/>
          <w:b/>
          <w:sz w:val="24"/>
        </w:rPr>
        <w:t xml:space="preserve">Description: </w:t>
      </w:r>
      <w:r>
        <w:rPr>
          <w:rFonts w:ascii="Arial" w:hAnsi="Arial" w:eastAsia="Arial"/>
          <w:sz w:val="24"/>
        </w:rPr>
        <w:t>Quantifies the level of interaction and engagement with our platform, indicating customer satisfaction and retention potential.</w:t>
      </w:r>
    </w:p>
    <w:p>
      <w:r>
        <w:rPr>
          <w:rFonts w:ascii="Arial" w:hAnsi="Arial" w:eastAsia="Arial"/>
          <w:b/>
          <w:sz w:val="24"/>
        </w:rPr>
        <w:t xml:space="preserve">Measurement: </w:t>
      </w:r>
      <w:r>
        <w:rPr>
          <w:rFonts w:ascii="Arial" w:hAnsi="Arial" w:eastAsia="Arial"/>
          <w:sz w:val="24"/>
        </w:rPr>
        <w:t>Calculated based on a weighted scoring system that considers factors such as template usage, feature adoption, support interactions, and feedback.</w:t>
      </w:r>
    </w:p>
    <w:p>
      <w:r>
        <w:rPr>
          <w:rFonts w:ascii="Arial" w:hAnsi="Arial" w:eastAsia="Arial"/>
          <w:b/>
          <w:sz w:val="24"/>
        </w:rPr>
        <w:t xml:space="preserve">Target: </w:t>
      </w:r>
      <w:r>
        <w:rPr>
          <w:rFonts w:ascii="Arial" w:hAnsi="Arial" w:eastAsia="Arial"/>
          <w:sz w:val="24"/>
        </w:rPr>
        <w:t>Maintain an average customer engagement score of 75 or higher across all active accounts.</w:t>
      </w:r>
    </w:p>
    <w:p>
      <w:r>
        <w:rPr>
          <w:rFonts w:ascii="Arial" w:hAnsi="Arial" w:eastAsia="Arial"/>
          <w:b/>
          <w:sz w:val="24"/>
        </w:rPr>
        <w:t xml:space="preserve">Customer Acquisition: </w:t>
      </w:r>
      <w:r>
        <w:rPr>
          <w:rFonts w:ascii="Arial" w:hAnsi="Arial" w:eastAsia="Arial"/>
          <w:sz w:val="24"/>
        </w:rPr>
      </w:r>
    </w:p>
    <w:p>
      <w:r>
        <w:rPr>
          <w:rFonts w:ascii="Arial" w:hAnsi="Arial" w:eastAsia="Arial"/>
          <w:b/>
          <w:sz w:val="24"/>
        </w:rPr>
        <w:t xml:space="preserve">Metric: </w:t>
      </w:r>
      <w:r>
        <w:rPr>
          <w:rFonts w:ascii="Arial" w:hAnsi="Arial" w:eastAsia="Arial"/>
          <w:sz w:val="24"/>
        </w:rPr>
        <w:t>Customer Acquisition Cost (CAC)</w:t>
      </w:r>
    </w:p>
    <w:p>
      <w:r>
        <w:rPr>
          <w:rFonts w:ascii="Arial" w:hAnsi="Arial" w:eastAsia="Arial"/>
          <w:b/>
          <w:sz w:val="24"/>
        </w:rPr>
        <w:t xml:space="preserve">Description: </w:t>
      </w:r>
      <w:r>
        <w:rPr>
          <w:rFonts w:ascii="Arial" w:hAnsi="Arial" w:eastAsia="Arial"/>
          <w:sz w:val="24"/>
        </w:rPr>
        <w:t>Measures the total cost associated with acquiring a new paying customer, indicating the efficiency of our sales and marketing efforts.</w:t>
      </w:r>
    </w:p>
    <w:p>
      <w:r>
        <w:rPr>
          <w:rFonts w:ascii="Arial" w:hAnsi="Arial" w:eastAsia="Arial"/>
          <w:b/>
          <w:sz w:val="24"/>
        </w:rPr>
        <w:t xml:space="preserve">Measurement: </w:t>
      </w:r>
      <w:r>
        <w:rPr>
          <w:rFonts w:ascii="Arial" w:hAnsi="Arial" w:eastAsia="Arial"/>
          <w:sz w:val="24"/>
        </w:rPr>
        <w:t>Calculated by dividing the total sales and marketing expenses by the number of new customers acquired within a specific period.</w:t>
      </w:r>
    </w:p>
    <w:p>
      <w:r>
        <w:rPr>
          <w:rFonts w:ascii="Arial" w:hAnsi="Arial" w:eastAsia="Arial"/>
          <w:b/>
          <w:sz w:val="24"/>
        </w:rPr>
        <w:t xml:space="preserve">Target: </w:t>
      </w:r>
      <w:r>
        <w:rPr>
          <w:rFonts w:ascii="Arial" w:hAnsi="Arial" w:eastAsia="Arial"/>
          <w:sz w:val="24"/>
        </w:rPr>
        <w:t>Achieve a CAC ratio of 3:1 or lower, ensuring profitability and sustainable growth.</w:t>
      </w:r>
    </w:p>
    <w:p>
      <w:r>
        <w:rPr>
          <w:rFonts w:ascii="Arial" w:hAnsi="Arial" w:eastAsia="Arial"/>
          <w:b/>
          <w:sz w:val="24"/>
        </w:rPr>
        <w:t xml:space="preserve">Sales Growth: </w:t>
      </w:r>
      <w:r>
        <w:rPr>
          <w:rFonts w:ascii="Arial" w:hAnsi="Arial" w:eastAsia="Arial"/>
          <w:sz w:val="24"/>
        </w:rPr>
      </w:r>
    </w:p>
    <w:p>
      <w:r>
        <w:rPr>
          <w:rFonts w:ascii="Arial" w:hAnsi="Arial" w:eastAsia="Arial"/>
          <w:b/>
          <w:sz w:val="24"/>
        </w:rPr>
        <w:t xml:space="preserve">Metric: </w:t>
      </w:r>
      <w:r>
        <w:rPr>
          <w:rFonts w:ascii="Arial" w:hAnsi="Arial" w:eastAsia="Arial"/>
          <w:sz w:val="24"/>
        </w:rPr>
        <w:t>Annual Recurring Revenue (ARR)</w:t>
      </w:r>
    </w:p>
    <w:p>
      <w:r>
        <w:rPr>
          <w:rFonts w:ascii="Arial" w:hAnsi="Arial" w:eastAsia="Arial"/>
          <w:b/>
          <w:sz w:val="24"/>
        </w:rPr>
        <w:t xml:space="preserve">Description: </w:t>
      </w:r>
      <w:r>
        <w:rPr>
          <w:rFonts w:ascii="Arial" w:hAnsi="Arial" w:eastAsia="Arial"/>
          <w:sz w:val="24"/>
        </w:rPr>
        <w:t>Tracks the recurring revenue generated from subscriptions and recurring billing, indicating long-term revenue stability and growth potential.</w:t>
      </w:r>
    </w:p>
    <w:p>
      <w:r>
        <w:rPr>
          <w:rFonts w:ascii="Arial" w:hAnsi="Arial" w:eastAsia="Arial"/>
          <w:b/>
          <w:sz w:val="24"/>
        </w:rPr>
        <w:t xml:space="preserve">Measurement: </w:t>
      </w:r>
      <w:r>
        <w:rPr>
          <w:rFonts w:ascii="Arial" w:hAnsi="Arial" w:eastAsia="Arial"/>
          <w:sz w:val="24"/>
        </w:rPr>
        <w:t>Calculated by summing the annual recurring revenue from all active customer subscriptions.</w:t>
      </w:r>
    </w:p>
    <w:p>
      <w:r>
        <w:rPr>
          <w:rFonts w:ascii="Arial" w:hAnsi="Arial" w:eastAsia="Arial"/>
          <w:b/>
          <w:sz w:val="24"/>
        </w:rPr>
        <w:t xml:space="preserve">Target: </w:t>
      </w:r>
      <w:r>
        <w:rPr>
          <w:rFonts w:ascii="Arial" w:hAnsi="Arial" w:eastAsia="Arial"/>
          <w:sz w:val="24"/>
        </w:rPr>
        <w:t>Generate $25 million in ARR by the end of the third year, with a year-over-year growth rate of 30% or higher.</w:t>
      </w:r>
    </w:p>
    <w:p>
      <w:r>
        <w:rPr>
          <w:rFonts w:ascii="Arial" w:hAnsi="Arial" w:eastAsia="Arial"/>
          <w:b/>
          <w:sz w:val="24"/>
        </w:rPr>
        <w:t xml:space="preserve">Return on Investment (ROI): </w:t>
      </w:r>
      <w:r>
        <w:rPr>
          <w:rFonts w:ascii="Arial" w:hAnsi="Arial" w:eastAsia="Arial"/>
          <w:sz w:val="24"/>
        </w:rPr>
      </w:r>
    </w:p>
    <w:p>
      <w:r>
        <w:rPr>
          <w:rFonts w:ascii="Arial" w:hAnsi="Arial" w:eastAsia="Arial"/>
          <w:b/>
          <w:sz w:val="24"/>
        </w:rPr>
        <w:t xml:space="preserve">Metric: </w:t>
      </w:r>
      <w:r>
        <w:rPr>
          <w:rFonts w:ascii="Arial" w:hAnsi="Arial" w:eastAsia="Arial"/>
          <w:sz w:val="24"/>
        </w:rPr>
        <w:t>Marketing ROI</w:t>
      </w:r>
    </w:p>
    <w:p>
      <w:r>
        <w:rPr>
          <w:rFonts w:ascii="Arial" w:hAnsi="Arial" w:eastAsia="Arial"/>
          <w:b/>
          <w:sz w:val="24"/>
        </w:rPr>
        <w:t xml:space="preserve">Description: </w:t>
      </w:r>
      <w:r>
        <w:rPr>
          <w:rFonts w:ascii="Arial" w:hAnsi="Arial" w:eastAsia="Arial"/>
          <w:sz w:val="24"/>
        </w:rPr>
        <w:t>Measures the return on investment for our marketing efforts, indicating the effectiveness of our strategies and campaigns.</w:t>
      </w:r>
    </w:p>
    <w:p>
      <w:r>
        <w:rPr>
          <w:rFonts w:ascii="Arial" w:hAnsi="Arial" w:eastAsia="Arial"/>
          <w:b/>
          <w:sz w:val="24"/>
        </w:rPr>
        <w:t xml:space="preserve">Measurement: </w:t>
      </w:r>
      <w:r>
        <w:rPr>
          <w:rFonts w:ascii="Arial" w:hAnsi="Arial" w:eastAsia="Arial"/>
          <w:sz w:val="24"/>
        </w:rPr>
        <w:t>Calculated by dividing the revenue generated from marketing activities by the total marketing expenses incurred.</w:t>
      </w:r>
    </w:p>
    <w:p>
      <w:r>
        <w:rPr>
          <w:rFonts w:ascii="Arial" w:hAnsi="Arial" w:eastAsia="Arial"/>
          <w:b/>
          <w:sz w:val="24"/>
        </w:rPr>
        <w:t xml:space="preserve">Target: </w:t>
      </w:r>
      <w:r>
        <w:rPr>
          <w:rFonts w:ascii="Arial" w:hAnsi="Arial" w:eastAsia="Arial"/>
          <w:sz w:val="24"/>
        </w:rPr>
        <w:t>Achieve a marketing ROI of 5:1 or higher, demonstrating a positive return on our marketing investments.</w:t>
      </w:r>
    </w:p>
    <w:p/>
    <w:p>
      <w:pPr>
        <w:pStyle w:val="Heading1"/>
      </w:pPr>
      <w:r>
        <w:rPr>
          <w:rFonts w:ascii="Arial" w:hAnsi="Arial" w:eastAsia="Arial"/>
          <w:b/>
          <w:color w:val="000000"/>
          <w:sz w:val="34"/>
        </w:rPr>
        <w:t>Influencer Strategy</w:t>
      </w:r>
    </w:p>
    <w:p/>
    <w:p>
      <w:r>
        <w:rPr>
          <w:rFonts w:ascii="Arial" w:hAnsi="Arial" w:eastAsia="Arial"/>
          <w:b/>
          <w:sz w:val="24"/>
        </w:rPr>
        <w:t xml:space="preserve">Ideal Influencer Profile: </w:t>
      </w:r>
      <w:r>
        <w:rPr>
          <w:rFonts w:ascii="Arial" w:hAnsi="Arial" w:eastAsia="Arial"/>
          <w:sz w:val="24"/>
        </w:rPr>
      </w:r>
    </w:p>
    <w:p>
      <w:r>
        <w:rPr>
          <w:rFonts w:ascii="Arial" w:hAnsi="Arial" w:eastAsia="Arial"/>
          <w:b/>
          <w:sz w:val="24"/>
        </w:rPr>
        <w:t xml:space="preserve">Niche: </w:t>
      </w:r>
      <w:r>
        <w:rPr>
          <w:rFonts w:ascii="Arial" w:hAnsi="Arial" w:eastAsia="Arial"/>
          <w:sz w:val="24"/>
        </w:rPr>
        <w:t>B2B marketing, content creation, design, and strategy</w:t>
      </w:r>
    </w:p>
    <w:p>
      <w:r>
        <w:rPr>
          <w:rFonts w:ascii="Arial" w:hAnsi="Arial" w:eastAsia="Arial"/>
          <w:b/>
          <w:sz w:val="24"/>
        </w:rPr>
        <w:t xml:space="preserve">Audience: </w:t>
      </w:r>
      <w:r>
        <w:rPr>
          <w:rFonts w:ascii="Arial" w:hAnsi="Arial" w:eastAsia="Arial"/>
          <w:sz w:val="24"/>
        </w:rPr>
        <w:t>Marketing professionals, entrepreneurs, and business leaders</w:t>
      </w:r>
    </w:p>
    <w:p>
      <w:r>
        <w:rPr>
          <w:rFonts w:ascii="Arial" w:hAnsi="Arial" w:eastAsia="Arial"/>
          <w:b/>
          <w:sz w:val="24"/>
        </w:rPr>
        <w:t xml:space="preserve">Credibility: </w:t>
      </w:r>
      <w:r>
        <w:rPr>
          <w:rFonts w:ascii="Arial" w:hAnsi="Arial" w:eastAsia="Arial"/>
          <w:sz w:val="24"/>
        </w:rPr>
        <w:t>Established thought leaders, industry experts, and respected voices</w:t>
      </w:r>
    </w:p>
    <w:p>
      <w:r>
        <w:rPr>
          <w:rFonts w:ascii="Arial" w:hAnsi="Arial" w:eastAsia="Arial"/>
          <w:b/>
          <w:sz w:val="24"/>
        </w:rPr>
        <w:t xml:space="preserve">Preferred Platforms: </w:t>
      </w:r>
      <w:r>
        <w:rPr>
          <w:rFonts w:ascii="Arial" w:hAnsi="Arial" w:eastAsia="Arial"/>
          <w:sz w:val="24"/>
        </w:rPr>
      </w:r>
    </w:p>
    <w:p>
      <w:r>
        <w:rPr>
          <w:rFonts w:ascii="Arial" w:hAnsi="Arial" w:eastAsia="Arial"/>
          <w:sz w:val="24"/>
        </w:rPr>
        <w:t>LinkedIn, Twitter, YouTube, and industry-specific blogs/forums</w:t>
      </w:r>
    </w:p>
    <w:p>
      <w:r>
        <w:rPr>
          <w:rFonts w:ascii="Arial" w:hAnsi="Arial" w:eastAsia="Arial"/>
          <w:b/>
          <w:sz w:val="24"/>
        </w:rPr>
        <w:t xml:space="preserve">Selection Criteria: </w:t>
      </w:r>
      <w:r>
        <w:rPr>
          <w:rFonts w:ascii="Arial" w:hAnsi="Arial" w:eastAsia="Arial"/>
          <w:sz w:val="24"/>
        </w:rPr>
      </w:r>
    </w:p>
    <w:p>
      <w:r>
        <w:rPr>
          <w:rFonts w:ascii="Arial" w:hAnsi="Arial" w:eastAsia="Arial"/>
          <w:sz w:val="24"/>
        </w:rPr>
        <w:t>Niche relevance and industry expertise Engaged and targeted following within our audience segments Authentic, trustworthy, and data-driven content approach Proven track record of driving meaningful engagement and conversions</w:t>
      </w:r>
    </w:p>
    <w:p>
      <w:r>
        <w:rPr>
          <w:rFonts w:ascii="Arial" w:hAnsi="Arial" w:eastAsia="Arial"/>
          <w:b/>
          <w:sz w:val="24"/>
        </w:rPr>
        <w:t xml:space="preserve">Innovative Tactics: </w:t>
      </w:r>
      <w:r>
        <w:rPr>
          <w:rFonts w:ascii="Arial" w:hAnsi="Arial" w:eastAsia="Arial"/>
          <w:sz w:val="24"/>
        </w:rPr>
      </w:r>
    </w:p>
    <w:p>
      <w:r>
        <w:rPr>
          <w:rFonts w:ascii="Arial" w:hAnsi="Arial" w:eastAsia="Arial"/>
          <w:b/>
          <w:sz w:val="24"/>
        </w:rPr>
        <w:t xml:space="preserve">Collaborative Content Ideas: </w:t>
      </w:r>
      <w:r>
        <w:rPr>
          <w:rFonts w:ascii="Arial" w:hAnsi="Arial" w:eastAsia="Arial"/>
          <w:sz w:val="24"/>
        </w:rPr>
      </w:r>
    </w:p>
    <w:p>
      <w:pPr>
        <w:pStyle w:val="ListBullet"/>
      </w:pPr>
      <w:r>
        <w:rPr>
          <w:rFonts w:ascii="Arial" w:hAnsi="Arial" w:eastAsia="Arial"/>
          <w:sz w:val="24"/>
        </w:rPr>
        <w:t>Co-created webinars, podcasts, or video series on marketing best practices</w:t>
      </w:r>
    </w:p>
    <w:p>
      <w:pPr>
        <w:pStyle w:val="ListBullet"/>
      </w:pPr>
      <w:r>
        <w:rPr>
          <w:rFonts w:ascii="Arial" w:hAnsi="Arial" w:eastAsia="Arial"/>
          <w:sz w:val="24"/>
        </w:rPr>
        <w:t>Guest contributions to our knowledge base or industry publication</w:t>
      </w:r>
    </w:p>
    <w:p>
      <w:pPr>
        <w:pStyle w:val="ListBullet"/>
      </w:pPr>
      <w:r>
        <w:rPr>
          <w:rFonts w:ascii="Arial" w:hAnsi="Arial" w:eastAsia="Arial"/>
          <w:sz w:val="24"/>
        </w:rPr>
        <w:t>Joint case studies or success stories highlighting impactful campaigns</w:t>
      </w:r>
    </w:p>
    <w:p>
      <w:r>
        <w:rPr>
          <w:rFonts w:ascii="Arial" w:hAnsi="Arial" w:eastAsia="Arial"/>
          <w:b/>
          <w:sz w:val="24"/>
        </w:rPr>
        <w:t xml:space="preserve">Partnership Models: </w:t>
      </w:r>
      <w:r>
        <w:rPr>
          <w:rFonts w:ascii="Arial" w:hAnsi="Arial" w:eastAsia="Arial"/>
          <w:sz w:val="24"/>
        </w:rPr>
      </w:r>
    </w:p>
    <w:p>
      <w:pPr>
        <w:pStyle w:val="ListBullet"/>
      </w:pPr>
      <w:r>
        <w:rPr>
          <w:rFonts w:ascii="Arial" w:hAnsi="Arial" w:eastAsia="Arial"/>
          <w:sz w:val="24"/>
        </w:rPr>
        <w:t>Long-term ambassadorships or strategic partnerships</w:t>
      </w:r>
    </w:p>
    <w:p>
      <w:pPr>
        <w:pStyle w:val="ListBullet"/>
      </w:pPr>
      <w:r>
        <w:rPr>
          <w:rFonts w:ascii="Arial" w:hAnsi="Arial" w:eastAsia="Arial"/>
          <w:sz w:val="24"/>
        </w:rPr>
        <w:t>Affiliate or referral programs with performance-based incentives</w:t>
      </w:r>
    </w:p>
    <w:p>
      <w:pPr>
        <w:pStyle w:val="ListBullet"/>
      </w:pPr>
      <w:r>
        <w:rPr>
          <w:rFonts w:ascii="Arial" w:hAnsi="Arial" w:eastAsia="Arial"/>
          <w:sz w:val="24"/>
        </w:rPr>
        <w:t>Sponsored content or product integrations within influencer's content</w:t>
      </w:r>
    </w:p>
    <w:p>
      <w:r>
        <w:rPr>
          <w:rFonts w:ascii="Arial" w:hAnsi="Arial" w:eastAsia="Arial"/>
          <w:b/>
          <w:sz w:val="24"/>
        </w:rPr>
        <w:t xml:space="preserve">Audience Engagement: </w:t>
      </w:r>
      <w:r>
        <w:rPr>
          <w:rFonts w:ascii="Arial" w:hAnsi="Arial" w:eastAsia="Arial"/>
          <w:sz w:val="24"/>
        </w:rPr>
      </w:r>
    </w:p>
    <w:p>
      <w:pPr>
        <w:pStyle w:val="ListBullet"/>
      </w:pPr>
      <w:r>
        <w:rPr>
          <w:rFonts w:ascii="Arial" w:hAnsi="Arial" w:eastAsia="Arial"/>
          <w:sz w:val="24"/>
        </w:rPr>
        <w:t>Live Q&amp;A sessions or AMAs (Ask Me Anything) with influencers</w:t>
      </w:r>
    </w:p>
    <w:p>
      <w:pPr>
        <w:pStyle w:val="ListBullet"/>
      </w:pPr>
      <w:r>
        <w:rPr>
          <w:rFonts w:ascii="Arial" w:hAnsi="Arial" w:eastAsia="Arial"/>
          <w:sz w:val="24"/>
        </w:rPr>
        <w:t>Influencer-led workshops, masterclasses, or mentorship programs</w:t>
      </w:r>
    </w:p>
    <w:p>
      <w:pPr>
        <w:pStyle w:val="ListBullet"/>
      </w:pPr>
      <w:r>
        <w:rPr>
          <w:rFonts w:ascii="Arial" w:hAnsi="Arial" w:eastAsia="Arial"/>
          <w:sz w:val="24"/>
        </w:rPr>
        <w:t>Collaborative contests, challenges, or user-generated content campaigns</w:t>
      </w:r>
    </w:p>
    <w:p>
      <w:r>
        <w:rPr>
          <w:rFonts w:ascii="Arial" w:hAnsi="Arial" w:eastAsia="Arial"/>
          <w:b/>
          <w:sz w:val="24"/>
        </w:rPr>
        <w:t xml:space="preserve">Viral Campaign Ideas: </w:t>
      </w:r>
      <w:r>
        <w:rPr>
          <w:rFonts w:ascii="Arial" w:hAnsi="Arial" w:eastAsia="Arial"/>
          <w:sz w:val="24"/>
        </w:rPr>
      </w:r>
    </w:p>
    <w:p>
      <w:r>
        <w:rPr>
          <w:rFonts w:ascii="Arial" w:hAnsi="Arial" w:eastAsia="Arial"/>
          <w:b/>
          <w:sz w:val="24"/>
        </w:rPr>
        <w:t xml:space="preserve">Campaign Concept 1: </w:t>
      </w:r>
      <w:r>
        <w:rPr>
          <w:rFonts w:ascii="Arial" w:hAnsi="Arial" w:eastAsia="Arial"/>
          <w:sz w:val="24"/>
        </w:rPr>
        <w:t>"Marketing Makeover Challenge"</w:t>
      </w:r>
    </w:p>
    <w:p>
      <w:pPr>
        <w:pStyle w:val="ListBullet"/>
      </w:pPr>
      <w:r>
        <w:rPr>
          <w:rFonts w:ascii="Arial" w:hAnsi="Arial" w:eastAsia="Arial"/>
          <w:sz w:val="24"/>
        </w:rPr>
        <w:t>Influencers showcase their marketing transformation using our templates</w:t>
      </w:r>
    </w:p>
    <w:p>
      <w:pPr>
        <w:pStyle w:val="ListBullet"/>
      </w:pPr>
      <w:r>
        <w:rPr>
          <w:rFonts w:ascii="Arial" w:hAnsi="Arial" w:eastAsia="Arial"/>
          <w:sz w:val="24"/>
        </w:rPr>
        <w:t>Audience submits their campaigns for a chance to win a professional makeover</w:t>
      </w:r>
    </w:p>
    <w:p>
      <w:pPr>
        <w:pStyle w:val="ListBullet"/>
      </w:pPr>
      <w:r>
        <w:rPr>
          <w:rFonts w:ascii="Arial" w:hAnsi="Arial" w:eastAsia="Arial"/>
          <w:sz w:val="24"/>
        </w:rPr>
        <w:t>Encourages user-generated content, social sharing, and product integration</w:t>
      </w:r>
    </w:p>
    <w:p>
      <w:r>
        <w:rPr>
          <w:rFonts w:ascii="Arial" w:hAnsi="Arial" w:eastAsia="Arial"/>
          <w:b/>
          <w:sz w:val="24"/>
        </w:rPr>
        <w:t xml:space="preserve">Campaign Concept 2: </w:t>
      </w:r>
      <w:r>
        <w:rPr>
          <w:rFonts w:ascii="Arial" w:hAnsi="Arial" w:eastAsia="Arial"/>
          <w:sz w:val="24"/>
        </w:rPr>
        <w:t>"Behind the Scenes: Marketing Masterminds"</w:t>
      </w:r>
    </w:p>
    <w:p>
      <w:pPr>
        <w:pStyle w:val="ListBullet"/>
      </w:pPr>
      <w:r>
        <w:rPr>
          <w:rFonts w:ascii="Arial" w:hAnsi="Arial" w:eastAsia="Arial"/>
          <w:sz w:val="24"/>
        </w:rPr>
        <w:t>Influencers share their creative processes, strategies, and campaign journeys</w:t>
      </w:r>
    </w:p>
    <w:p>
      <w:pPr>
        <w:pStyle w:val="ListBullet"/>
      </w:pPr>
      <w:r>
        <w:rPr>
          <w:rFonts w:ascii="Arial" w:hAnsi="Arial" w:eastAsia="Arial"/>
          <w:sz w:val="24"/>
        </w:rPr>
        <w:t>Exclusive behind-the-scenes access and insights for our audience</w:t>
      </w:r>
    </w:p>
    <w:p>
      <w:pPr>
        <w:pStyle w:val="ListBullet"/>
      </w:pPr>
      <w:r>
        <w:rPr>
          <w:rFonts w:ascii="Arial" w:hAnsi="Arial" w:eastAsia="Arial"/>
          <w:sz w:val="24"/>
        </w:rPr>
        <w:t>Fosters community engagement, knowledge-sharing, and brand affinity</w:t>
      </w:r>
    </w:p>
    <w:p>
      <w:r>
        <w:rPr>
          <w:rFonts w:ascii="Arial" w:hAnsi="Arial" w:eastAsia="Arial"/>
          <w:b/>
          <w:sz w:val="24"/>
        </w:rPr>
        <w:t xml:space="preserve">Campaign Concept 3: </w:t>
      </w:r>
      <w:r>
        <w:rPr>
          <w:rFonts w:ascii="Arial" w:hAnsi="Arial" w:eastAsia="Arial"/>
          <w:sz w:val="24"/>
        </w:rPr>
        <w:t>"Template Takeover: Influencer Edition"</w:t>
      </w:r>
    </w:p>
    <w:p>
      <w:pPr>
        <w:pStyle w:val="ListBullet"/>
      </w:pPr>
      <w:r>
        <w:rPr>
          <w:rFonts w:ascii="Arial" w:hAnsi="Arial" w:eastAsia="Arial"/>
          <w:sz w:val="24"/>
        </w:rPr>
        <w:t>Influencers create unique, industry-specific templates using our platform</w:t>
      </w:r>
    </w:p>
    <w:p>
      <w:pPr>
        <w:pStyle w:val="ListBullet"/>
      </w:pPr>
      <w:r>
        <w:rPr>
          <w:rFonts w:ascii="Arial" w:hAnsi="Arial" w:eastAsia="Arial"/>
          <w:sz w:val="24"/>
        </w:rPr>
        <w:t>Audience votes on their favorite designs, with winners featured in our library</w:t>
      </w:r>
    </w:p>
    <w:p>
      <w:pPr>
        <w:pStyle w:val="ListBullet"/>
      </w:pPr>
      <w:r>
        <w:rPr>
          <w:rFonts w:ascii="Arial" w:hAnsi="Arial" w:eastAsia="Arial"/>
          <w:sz w:val="24"/>
        </w:rPr>
        <w:t>Drives product awareness, user participation, and social amplification</w:t>
      </w:r>
    </w:p>
    <w:p/>
    <w:p>
      <w:pPr>
        <w:pStyle w:val="Heading1"/>
      </w:pPr>
      <w:r>
        <w:rPr>
          <w:rFonts w:ascii="Arial" w:hAnsi="Arial" w:eastAsia="Arial"/>
          <w:b/>
          <w:color w:val="000000"/>
          <w:sz w:val="34"/>
        </w:rPr>
        <w:t>Content Pillars</w:t>
      </w:r>
    </w:p>
    <w:p/>
    <w:p>
      <w:r>
        <w:rPr>
          <w:rFonts w:ascii="Arial" w:hAnsi="Arial" w:eastAsia="Arial"/>
          <w:b/>
          <w:sz w:val="24"/>
        </w:rPr>
        <w:t xml:space="preserve">Content Pillar 1: </w:t>
      </w:r>
      <w:r>
        <w:rPr>
          <w:rFonts w:ascii="Arial" w:hAnsi="Arial" w:eastAsia="Arial"/>
          <w:sz w:val="24"/>
        </w:rPr>
        <w:t>Brand Storytelling: Craft compelling narratives that resonate with our audience, highlighting our brand's values, mission, and innovative solutions. Showcase customer success stories, behind-the-scenes glimpses, and thought leadership content that positions us as industry leaders.</w:t>
      </w:r>
    </w:p>
    <w:p>
      <w:pPr>
        <w:pStyle w:val="ListBullet"/>
      </w:pPr>
      <w:r>
        <w:rPr>
          <w:rFonts w:ascii="Arial" w:hAnsi="Arial" w:eastAsia="Arial"/>
          <w:b/>
          <w:sz w:val="24"/>
        </w:rPr>
        <w:t xml:space="preserve">Sample Post Ideas: </w:t>
      </w:r>
      <w:r>
        <w:rPr>
          <w:rFonts w:ascii="Arial" w:hAnsi="Arial" w:eastAsia="Arial"/>
          <w:sz w:val="24"/>
        </w:rPr>
        <w:t>Customer testimonial videos, employee spotlights, industry trend analyses, product feature highlights.</w:t>
      </w:r>
    </w:p>
    <w:p>
      <w:r>
        <w:rPr>
          <w:rFonts w:ascii="Arial" w:hAnsi="Arial" w:eastAsia="Arial"/>
          <w:b/>
          <w:sz w:val="24"/>
        </w:rPr>
        <w:t xml:space="preserve">Content Pillar 2: </w:t>
      </w:r>
      <w:r>
        <w:rPr>
          <w:rFonts w:ascii="Arial" w:hAnsi="Arial" w:eastAsia="Arial"/>
          <w:sz w:val="24"/>
        </w:rPr>
        <w:t>Data-Driven Insights: Leverage data and analytics to provide valuable, actionable insights that empower our audience to make informed decisions and drive measurable results. Share data-backed best practices, industry benchmarks, and strategic recommendations.</w:t>
      </w:r>
    </w:p>
    <w:p>
      <w:pPr>
        <w:pStyle w:val="ListBullet"/>
      </w:pPr>
      <w:r>
        <w:rPr>
          <w:rFonts w:ascii="Arial" w:hAnsi="Arial" w:eastAsia="Arial"/>
          <w:b/>
          <w:sz w:val="24"/>
        </w:rPr>
        <w:t xml:space="preserve">Sample Post Ideas: </w:t>
      </w:r>
      <w:r>
        <w:rPr>
          <w:rFonts w:ascii="Arial" w:hAnsi="Arial" w:eastAsia="Arial"/>
          <w:sz w:val="24"/>
        </w:rPr>
        <w:t>Infographics, data visualizations, expert interviews, case studies with quantifiable results.</w:t>
      </w:r>
    </w:p>
    <w:p>
      <w:r>
        <w:rPr>
          <w:rFonts w:ascii="Arial" w:hAnsi="Arial" w:eastAsia="Arial"/>
          <w:b/>
          <w:sz w:val="24"/>
        </w:rPr>
        <w:t xml:space="preserve">Content Pillar 3: </w:t>
      </w:r>
      <w:r>
        <w:rPr>
          <w:rFonts w:ascii="Arial" w:hAnsi="Arial" w:eastAsia="Arial"/>
          <w:sz w:val="24"/>
        </w:rPr>
        <w:t>Community Engagement: Foster a vibrant community of marketing professionals by encouraging dialogue, collaboration, and knowledge-sharing. Facilitate discussions, solicit feedback, and create opportunities for networking and peer-to-peer learning.</w:t>
      </w:r>
    </w:p>
    <w:p>
      <w:pPr>
        <w:pStyle w:val="ListBullet"/>
      </w:pPr>
      <w:r>
        <w:rPr>
          <w:rFonts w:ascii="Arial" w:hAnsi="Arial" w:eastAsia="Arial"/>
          <w:b/>
          <w:sz w:val="24"/>
        </w:rPr>
        <w:t xml:space="preserve">Sample Post Ideas: </w:t>
      </w:r>
      <w:r>
        <w:rPr>
          <w:rFonts w:ascii="Arial" w:hAnsi="Arial" w:eastAsia="Arial"/>
          <w:sz w:val="24"/>
        </w:rPr>
        <w:t>Q&amp;A sessions, user-generated content campaigns, industry polls, virtual events or webinars.</w:t>
      </w:r>
    </w:p>
    <w:p>
      <w:r>
        <w:rPr>
          <w:rFonts w:ascii="Arial" w:hAnsi="Arial" w:eastAsia="Arial"/>
          <w:b/>
          <w:sz w:val="24"/>
        </w:rPr>
        <w:t xml:space="preserve">Content Pillar 4: </w:t>
      </w:r>
      <w:r>
        <w:rPr>
          <w:rFonts w:ascii="Arial" w:hAnsi="Arial" w:eastAsia="Arial"/>
          <w:sz w:val="24"/>
        </w:rPr>
        <w:t>Thought Leadership: Position our brand as a trusted authority in the B2B marketing space by sharing expert perspectives, innovative ideas, and forward-thinking strategies. Contribute to industry conversations and provide valuable guidance on emerging trends and best practices.</w:t>
      </w:r>
    </w:p>
    <w:p>
      <w:pPr>
        <w:pStyle w:val="ListBullet"/>
      </w:pPr>
      <w:r>
        <w:rPr>
          <w:rFonts w:ascii="Arial" w:hAnsi="Arial" w:eastAsia="Arial"/>
          <w:b/>
          <w:sz w:val="24"/>
        </w:rPr>
        <w:t xml:space="preserve">Sample Post Ideas: </w:t>
      </w:r>
      <w:r>
        <w:rPr>
          <w:rFonts w:ascii="Arial" w:hAnsi="Arial" w:eastAsia="Arial"/>
          <w:sz w:val="24"/>
        </w:rPr>
        <w:t>Expert articles, industry whitepapers, podcast episodes, live Q&amp;A sessions with industry leaders.</w:t>
      </w:r>
    </w:p>
    <w:p>
      <w:r>
        <w:rPr>
          <w:rFonts w:ascii="Arial" w:hAnsi="Arial" w:eastAsia="Arial"/>
          <w:b/>
          <w:sz w:val="24"/>
        </w:rPr>
        <w:t xml:space="preserve">Content Pillar 5: </w:t>
      </w:r>
      <w:r>
        <w:rPr>
          <w:rFonts w:ascii="Arial" w:hAnsi="Arial" w:eastAsia="Arial"/>
          <w:sz w:val="24"/>
        </w:rPr>
        <w:t>Inspiration and Motivation: Inspire and motivate our audience by celebrating their achievements, highlighting success stories, and providing encouragement and support. Foster a positive, growth-oriented mindset and encourage continuous learning and professional development.</w:t>
      </w:r>
    </w:p>
    <w:p>
      <w:pPr>
        <w:pStyle w:val="ListBullet"/>
      </w:pPr>
      <w:r>
        <w:rPr>
          <w:rFonts w:ascii="Arial" w:hAnsi="Arial" w:eastAsia="Arial"/>
          <w:b/>
          <w:sz w:val="24"/>
        </w:rPr>
        <w:t xml:space="preserve">Sample Post Ideas: </w:t>
      </w:r>
      <w:r>
        <w:rPr>
          <w:rFonts w:ascii="Arial" w:hAnsi="Arial" w:eastAsia="Arial"/>
          <w:sz w:val="24"/>
        </w:rPr>
        <w:t>User-generated content showcases, motivational quotes, skill-building resources, career development tips.</w:t>
      </w:r>
    </w:p>
    <w:p/>
    <w:p>
      <w:pPr>
        <w:pStyle w:val="Heading1"/>
      </w:pPr>
      <w:r>
        <w:rPr>
          <w:rFonts w:ascii="Arial" w:hAnsi="Arial" w:eastAsia="Arial"/>
          <w:b/>
          <w:color w:val="000000"/>
          <w:sz w:val="34"/>
        </w:rPr>
        <w:t>Content Pillar 1 (10 Ideas)</w:t>
      </w:r>
    </w:p>
    <w:p/>
    <w:p>
      <w:r>
        <w:rPr>
          <w:rFonts w:ascii="Arial" w:hAnsi="Arial" w:eastAsia="Arial"/>
          <w:b/>
          <w:sz w:val="24"/>
        </w:rPr>
        <w:t xml:space="preserve">Content Idea 1: </w:t>
      </w:r>
      <w:r>
        <w:rPr>
          <w:rFonts w:ascii="Arial" w:hAnsi="Arial" w:eastAsia="Arial"/>
          <w:sz w:val="24"/>
        </w:rPr>
        <w:t>Unveil a captivating video series that takes viewers behind the scenes of our most successful client campaigns, showcasing the strategic thinking, creative execution, and measurable impact achieved through our innovative marketing solutions.</w:t>
      </w:r>
    </w:p>
    <w:p>
      <w:r>
        <w:rPr>
          <w:rFonts w:ascii="Arial" w:hAnsi="Arial" w:eastAsia="Arial"/>
          <w:b/>
          <w:sz w:val="24"/>
        </w:rPr>
        <w:t xml:space="preserve">Content Idea 2: </w:t>
      </w:r>
      <w:r>
        <w:rPr>
          <w:rFonts w:ascii="Arial" w:hAnsi="Arial" w:eastAsia="Arial"/>
          <w:sz w:val="24"/>
        </w:rPr>
        <w:t>Launch an interactive quiz or personality test that playfully assesses participants' marketing personas, offering tailored insights, tips, and template recommendations to resonate with their unique professional identities and goals.</w:t>
      </w:r>
    </w:p>
    <w:p>
      <w:r>
        <w:rPr>
          <w:rFonts w:ascii="Arial" w:hAnsi="Arial" w:eastAsia="Arial"/>
          <w:b/>
          <w:sz w:val="24"/>
        </w:rPr>
        <w:t xml:space="preserve">Content Idea 3: </w:t>
      </w:r>
      <w:r>
        <w:rPr>
          <w:rFonts w:ascii="Arial" w:hAnsi="Arial" w:eastAsia="Arial"/>
          <w:sz w:val="24"/>
        </w:rPr>
        <w:t>Collaborate with industry influencers or thought leaders to co-create a visually stunning infographic that breaks down complex marketing data or trends into easily digestible, shareable content, positioning our brand as a trusted authority.</w:t>
      </w:r>
    </w:p>
    <w:p>
      <w:r>
        <w:rPr>
          <w:rFonts w:ascii="Arial" w:hAnsi="Arial" w:eastAsia="Arial"/>
          <w:b/>
          <w:sz w:val="24"/>
        </w:rPr>
        <w:t xml:space="preserve">Content Idea 4: </w:t>
      </w:r>
      <w:r>
        <w:rPr>
          <w:rFonts w:ascii="Arial" w:hAnsi="Arial" w:eastAsia="Arial"/>
          <w:sz w:val="24"/>
        </w:rPr>
        <w:t>Develop a user-generated content campaign that encourages our audience to share their marketing wins, challenges, or creative processes, fostering a sense of community and providing relatable, inspiring content for peer-to-peer learning.</w:t>
      </w:r>
    </w:p>
    <w:p>
      <w:r>
        <w:rPr>
          <w:rFonts w:ascii="Arial" w:hAnsi="Arial" w:eastAsia="Arial"/>
          <w:b/>
          <w:sz w:val="24"/>
        </w:rPr>
        <w:t xml:space="preserve">Content Idea 5: </w:t>
      </w:r>
      <w:r>
        <w:rPr>
          <w:rFonts w:ascii="Arial" w:hAnsi="Arial" w:eastAsia="Arial"/>
          <w:sz w:val="24"/>
        </w:rPr>
        <w:t>Introduce a weekly or monthly "Template Spotlight" series that highlights innovative use cases, design tips, and best practices for maximizing the impact of our most popular or trending templates, offering valuable insights to our audience.</w:t>
      </w:r>
    </w:p>
    <w:p>
      <w:r>
        <w:rPr>
          <w:rFonts w:ascii="Arial" w:hAnsi="Arial" w:eastAsia="Arial"/>
          <w:b/>
          <w:sz w:val="24"/>
        </w:rPr>
        <w:t xml:space="preserve">Content Idea 6: </w:t>
      </w:r>
      <w:r>
        <w:rPr>
          <w:rFonts w:ascii="Arial" w:hAnsi="Arial" w:eastAsia="Arial"/>
          <w:sz w:val="24"/>
        </w:rPr>
        <w:t>Partner with industry publications or influencers to host a live Q&amp;A session or virtual panel discussion, where marketing experts share their perspectives on emerging trends, challenges, and strategies, positioning our brand as a thought leader.</w:t>
      </w:r>
    </w:p>
    <w:p>
      <w:r>
        <w:rPr>
          <w:rFonts w:ascii="Arial" w:hAnsi="Arial" w:eastAsia="Arial"/>
          <w:b/>
          <w:sz w:val="24"/>
        </w:rPr>
        <w:t xml:space="preserve">Content Idea 7: </w:t>
      </w:r>
      <w:r>
        <w:rPr>
          <w:rFonts w:ascii="Arial" w:hAnsi="Arial" w:eastAsia="Arial"/>
          <w:sz w:val="24"/>
        </w:rPr>
        <w:t>Launch a heartwarming campaign that celebrates the unsung heroes of marketing teams, sharing their stories, achievements, and the impact they've had on their organizations, fostering a sense of community and inspiration.</w:t>
      </w:r>
    </w:p>
    <w:p>
      <w:r>
        <w:rPr>
          <w:rFonts w:ascii="Arial" w:hAnsi="Arial" w:eastAsia="Arial"/>
          <w:b/>
          <w:sz w:val="24"/>
        </w:rPr>
        <w:t xml:space="preserve">Content Idea 8: </w:t>
      </w:r>
      <w:r>
        <w:rPr>
          <w:rFonts w:ascii="Arial" w:hAnsi="Arial" w:eastAsia="Arial"/>
          <w:sz w:val="24"/>
        </w:rPr>
        <w:t>Develop a series of interactive, gamified marketing challenges or simulations that test our audience's strategic thinking and problem-solving skills, offering incentives or rewards for top performers and generating engagement.</w:t>
      </w:r>
    </w:p>
    <w:p>
      <w:r>
        <w:rPr>
          <w:rFonts w:ascii="Arial" w:hAnsi="Arial" w:eastAsia="Arial"/>
          <w:b/>
          <w:sz w:val="24"/>
        </w:rPr>
        <w:t xml:space="preserve">Content Idea 9: </w:t>
      </w:r>
      <w:r>
        <w:rPr>
          <w:rFonts w:ascii="Arial" w:hAnsi="Arial" w:eastAsia="Arial"/>
          <w:sz w:val="24"/>
        </w:rPr>
        <w:t>Collaborate with design experts or industry leaders to create a visually stunning, shareable e-book or whitepaper that explores the psychology of effective marketing design, offering valuable insights and positioning our brand as a design authority.</w:t>
      </w:r>
    </w:p>
    <w:p>
      <w:r>
        <w:rPr>
          <w:rFonts w:ascii="Arial" w:hAnsi="Arial" w:eastAsia="Arial"/>
          <w:b/>
          <w:sz w:val="24"/>
        </w:rPr>
        <w:t xml:space="preserve">Content Idea 10: </w:t>
      </w:r>
      <w:r>
        <w:rPr>
          <w:rFonts w:ascii="Arial" w:hAnsi="Arial" w:eastAsia="Arial"/>
          <w:sz w:val="24"/>
        </w:rPr>
        <w:t>Introduce a lighthearted, relatable content series that humorously highlights common marketing pain points or challenges, offering our solutions as a remedy while fostering a sense of camaraderie and relatability with our audience.</w:t>
      </w:r>
    </w:p>
    <w:p/>
    <w:p>
      <w:pPr>
        <w:pStyle w:val="Heading1"/>
      </w:pPr>
      <w:r>
        <w:rPr>
          <w:rFonts w:ascii="Arial" w:hAnsi="Arial" w:eastAsia="Arial"/>
          <w:b/>
          <w:color w:val="000000"/>
          <w:sz w:val="34"/>
        </w:rPr>
        <w:t>Content Pillar 2 (10 Ideas)</w:t>
      </w:r>
    </w:p>
    <w:p/>
    <w:p>
      <w:r>
        <w:rPr>
          <w:rFonts w:ascii="Arial" w:hAnsi="Arial" w:eastAsia="Arial"/>
          <w:b/>
          <w:sz w:val="24"/>
        </w:rPr>
        <w:t xml:space="preserve">Content Idea 1: </w:t>
      </w:r>
      <w:r>
        <w:rPr>
          <w:rFonts w:ascii="Arial" w:hAnsi="Arial" w:eastAsia="Arial"/>
          <w:sz w:val="24"/>
        </w:rPr>
        <w:t>Unveil a captivating infographic that visualizes surprising industry statistics or trends, sparking curiosity and discussion among marketing professionals.</w:t>
      </w:r>
    </w:p>
    <w:p>
      <w:r>
        <w:rPr>
          <w:rFonts w:ascii="Arial" w:hAnsi="Arial" w:eastAsia="Arial"/>
          <w:b/>
          <w:sz w:val="24"/>
        </w:rPr>
        <w:t xml:space="preserve">Content Idea 2: </w:t>
      </w:r>
      <w:r>
        <w:rPr>
          <w:rFonts w:ascii="Arial" w:hAnsi="Arial" w:eastAsia="Arial"/>
          <w:sz w:val="24"/>
        </w:rPr>
        <w:t>Launch a user-generated content campaign inviting marketers to share their most innovative or unconventional B2B campaign ideas, fostering creativity and peer-to-peer learning.</w:t>
      </w:r>
    </w:p>
    <w:p>
      <w:r>
        <w:rPr>
          <w:rFonts w:ascii="Arial" w:hAnsi="Arial" w:eastAsia="Arial"/>
          <w:b/>
          <w:sz w:val="24"/>
        </w:rPr>
        <w:t xml:space="preserve">Content Idea 3: </w:t>
      </w:r>
      <w:r>
        <w:rPr>
          <w:rFonts w:ascii="Arial" w:hAnsi="Arial" w:eastAsia="Arial"/>
          <w:sz w:val="24"/>
        </w:rPr>
        <w:t>Host a live Q&amp;A session with a renowned industry leader, offering valuable insights and expert perspectives on emerging marketing strategies and best practices.</w:t>
      </w:r>
    </w:p>
    <w:p>
      <w:r>
        <w:rPr>
          <w:rFonts w:ascii="Arial" w:hAnsi="Arial" w:eastAsia="Arial"/>
          <w:b/>
          <w:sz w:val="24"/>
        </w:rPr>
        <w:t xml:space="preserve">Content Idea 4: </w:t>
      </w:r>
      <w:r>
        <w:rPr>
          <w:rFonts w:ascii="Arial" w:hAnsi="Arial" w:eastAsia="Arial"/>
          <w:sz w:val="24"/>
        </w:rPr>
        <w:t>Create a series of humorous memes or GIFs that playfully resonate with the challenges and triumphs of B2B marketing, fostering a sense of community and relatability.</w:t>
      </w:r>
    </w:p>
    <w:p>
      <w:r>
        <w:rPr>
          <w:rFonts w:ascii="Arial" w:hAnsi="Arial" w:eastAsia="Arial"/>
          <w:b/>
          <w:sz w:val="24"/>
        </w:rPr>
        <w:t xml:space="preserve">Content Idea 5: </w:t>
      </w:r>
      <w:r>
        <w:rPr>
          <w:rFonts w:ascii="Arial" w:hAnsi="Arial" w:eastAsia="Arial"/>
          <w:sz w:val="24"/>
        </w:rPr>
        <w:t>Develop an interactive quiz or personality test that assesses participants' marketing styles or preferences, providing personalized recommendations and sparking self-reflection.</w:t>
      </w:r>
    </w:p>
    <w:p>
      <w:r>
        <w:rPr>
          <w:rFonts w:ascii="Arial" w:hAnsi="Arial" w:eastAsia="Arial"/>
          <w:b/>
          <w:sz w:val="24"/>
        </w:rPr>
        <w:t xml:space="preserve">Content Idea 6: </w:t>
      </w:r>
      <w:r>
        <w:rPr>
          <w:rFonts w:ascii="Arial" w:hAnsi="Arial" w:eastAsia="Arial"/>
          <w:sz w:val="24"/>
        </w:rPr>
        <w:t>Curate a collection of inspiring customer success stories, showcasing the transformative impact of data-driven marketing strategies on business growth and customer satisfaction.</w:t>
      </w:r>
    </w:p>
    <w:p>
      <w:r>
        <w:rPr>
          <w:rFonts w:ascii="Arial" w:hAnsi="Arial" w:eastAsia="Arial"/>
          <w:b/>
          <w:sz w:val="24"/>
        </w:rPr>
        <w:t xml:space="preserve">Content Idea 7: </w:t>
      </w:r>
      <w:r>
        <w:rPr>
          <w:rFonts w:ascii="Arial" w:hAnsi="Arial" w:eastAsia="Arial"/>
          <w:sz w:val="24"/>
        </w:rPr>
        <w:t>Collaborate with industry influencers to host a virtual panel discussion on emerging trends, best practices, and the future of B2B marketing, fostering thought-provoking dialogue.</w:t>
      </w:r>
    </w:p>
    <w:p>
      <w:r>
        <w:rPr>
          <w:rFonts w:ascii="Arial" w:hAnsi="Arial" w:eastAsia="Arial"/>
          <w:b/>
          <w:sz w:val="24"/>
        </w:rPr>
        <w:t xml:space="preserve">Content Idea 8: </w:t>
      </w:r>
      <w:r>
        <w:rPr>
          <w:rFonts w:ascii="Arial" w:hAnsi="Arial" w:eastAsia="Arial"/>
          <w:sz w:val="24"/>
        </w:rPr>
        <w:t>Launch a social media challenge encouraging marketers to share their most creative or visually striking campaign materials, celebrating innovation and design excellence.</w:t>
      </w:r>
    </w:p>
    <w:p>
      <w:r>
        <w:rPr>
          <w:rFonts w:ascii="Arial" w:hAnsi="Arial" w:eastAsia="Arial"/>
          <w:b/>
          <w:sz w:val="24"/>
        </w:rPr>
        <w:t xml:space="preserve">Content Idea 9: </w:t>
      </w:r>
      <w:r>
        <w:rPr>
          <w:rFonts w:ascii="Arial" w:hAnsi="Arial" w:eastAsia="Arial"/>
          <w:sz w:val="24"/>
        </w:rPr>
        <w:t>Develop a series of motivational videos or podcasts featuring industry leaders sharing their personal journeys, lessons learned, and advice for overcoming obstacles and achieving success.</w:t>
      </w:r>
    </w:p>
    <w:p>
      <w:r>
        <w:rPr>
          <w:rFonts w:ascii="Arial" w:hAnsi="Arial" w:eastAsia="Arial"/>
          <w:b/>
          <w:sz w:val="24"/>
        </w:rPr>
        <w:t xml:space="preserve">Content Idea 10: </w:t>
      </w:r>
      <w:r>
        <w:rPr>
          <w:rFonts w:ascii="Arial" w:hAnsi="Arial" w:eastAsia="Arial"/>
          <w:sz w:val="24"/>
        </w:rPr>
        <w:t>Unveil a behind-the-scenes look at the development process of a groundbreaking marketing campaign, offering a rare glimpse into the strategic thinking and collaborative efforts involved.</w:t>
      </w:r>
    </w:p>
    <w:p/>
    <w:p>
      <w:pPr>
        <w:pStyle w:val="Heading1"/>
      </w:pPr>
      <w:r>
        <w:rPr>
          <w:rFonts w:ascii="Arial" w:hAnsi="Arial" w:eastAsia="Arial"/>
          <w:b/>
          <w:color w:val="000000"/>
          <w:sz w:val="34"/>
        </w:rPr>
        <w:t>Content Pillar 3 (10 Ideas)</w:t>
      </w:r>
    </w:p>
    <w:p/>
    <w:p>
      <w:r>
        <w:rPr>
          <w:rFonts w:ascii="Arial" w:hAnsi="Arial" w:eastAsia="Arial"/>
          <w:b/>
          <w:sz w:val="24"/>
        </w:rPr>
        <w:t xml:space="preserve">Content Idea 1: </w:t>
      </w:r>
      <w:r>
        <w:rPr>
          <w:rFonts w:ascii="Arial" w:hAnsi="Arial" w:eastAsia="Arial"/>
          <w:sz w:val="24"/>
        </w:rPr>
        <w:t>Host a monthly "Ask Me Anything" session where industry experts share their insights and engage in live Q&amp;A with the community.</w:t>
      </w:r>
    </w:p>
    <w:p>
      <w:r>
        <w:rPr>
          <w:rFonts w:ascii="Arial" w:hAnsi="Arial" w:eastAsia="Arial"/>
          <w:b/>
          <w:sz w:val="24"/>
        </w:rPr>
        <w:t xml:space="preserve">Content Idea 2: </w:t>
      </w:r>
      <w:r>
        <w:rPr>
          <w:rFonts w:ascii="Arial" w:hAnsi="Arial" w:eastAsia="Arial"/>
          <w:sz w:val="24"/>
        </w:rPr>
        <w:t>Launch a user-generated content campaign encouraging participants to share their marketing wins, challenges, and lessons learned.</w:t>
      </w:r>
    </w:p>
    <w:p>
      <w:r>
        <w:rPr>
          <w:rFonts w:ascii="Arial" w:hAnsi="Arial" w:eastAsia="Arial"/>
          <w:b/>
          <w:sz w:val="24"/>
        </w:rPr>
        <w:t xml:space="preserve">Content Idea 3: </w:t>
      </w:r>
      <w:r>
        <w:rPr>
          <w:rFonts w:ascii="Arial" w:hAnsi="Arial" w:eastAsia="Arial"/>
          <w:sz w:val="24"/>
        </w:rPr>
        <w:t>Conduct a poll or survey to gather insights on trending topics, pain points, or areas of interest within the B2B marketing landscape.</w:t>
      </w:r>
    </w:p>
    <w:p>
      <w:r>
        <w:rPr>
          <w:rFonts w:ascii="Arial" w:hAnsi="Arial" w:eastAsia="Arial"/>
          <w:b/>
          <w:sz w:val="24"/>
        </w:rPr>
        <w:t xml:space="preserve">Content Idea 4: </w:t>
      </w:r>
      <w:r>
        <w:rPr>
          <w:rFonts w:ascii="Arial" w:hAnsi="Arial" w:eastAsia="Arial"/>
          <w:sz w:val="24"/>
        </w:rPr>
        <w:t>Organize a virtual networking event or workshop focused on a specific marketing discipline or industry vertical.</w:t>
      </w:r>
    </w:p>
    <w:p>
      <w:r>
        <w:rPr>
          <w:rFonts w:ascii="Arial" w:hAnsi="Arial" w:eastAsia="Arial"/>
          <w:b/>
          <w:sz w:val="24"/>
        </w:rPr>
        <w:t xml:space="preserve">Content Idea 5: </w:t>
      </w:r>
      <w:r>
        <w:rPr>
          <w:rFonts w:ascii="Arial" w:hAnsi="Arial" w:eastAsia="Arial"/>
          <w:sz w:val="24"/>
        </w:rPr>
        <w:t>Curate a series of thought-provoking discussions or debates on controversial or emerging marketing trends.</w:t>
      </w:r>
    </w:p>
    <w:p>
      <w:r>
        <w:rPr>
          <w:rFonts w:ascii="Arial" w:hAnsi="Arial" w:eastAsia="Arial"/>
          <w:b/>
          <w:sz w:val="24"/>
        </w:rPr>
        <w:t xml:space="preserve">Content Idea 6: </w:t>
      </w:r>
      <w:r>
        <w:rPr>
          <w:rFonts w:ascii="Arial" w:hAnsi="Arial" w:eastAsia="Arial"/>
          <w:sz w:val="24"/>
        </w:rPr>
        <w:t>Invite community members to share their favorite marketing tools, resources, or productivity hacks in a collaborative roundup.</w:t>
      </w:r>
    </w:p>
    <w:p>
      <w:r>
        <w:rPr>
          <w:rFonts w:ascii="Arial" w:hAnsi="Arial" w:eastAsia="Arial"/>
          <w:b/>
          <w:sz w:val="24"/>
        </w:rPr>
        <w:t xml:space="preserve">Content Idea 7: </w:t>
      </w:r>
      <w:r>
        <w:rPr>
          <w:rFonts w:ascii="Arial" w:hAnsi="Arial" w:eastAsia="Arial"/>
          <w:sz w:val="24"/>
        </w:rPr>
        <w:t>Highlight exceptional user-generated content through a weekly or monthly showcase, fostering a sense of community and recognition.</w:t>
      </w:r>
    </w:p>
    <w:p>
      <w:r>
        <w:rPr>
          <w:rFonts w:ascii="Arial" w:hAnsi="Arial" w:eastAsia="Arial"/>
          <w:b/>
          <w:sz w:val="24"/>
        </w:rPr>
        <w:t xml:space="preserve">Content Idea 8: </w:t>
      </w:r>
      <w:r>
        <w:rPr>
          <w:rFonts w:ascii="Arial" w:hAnsi="Arial" w:eastAsia="Arial"/>
          <w:sz w:val="24"/>
        </w:rPr>
        <w:t>Encourage community members to share their marketing career journeys, offering inspiration and advice for professional growth.</w:t>
      </w:r>
    </w:p>
    <w:p>
      <w:r>
        <w:rPr>
          <w:rFonts w:ascii="Arial" w:hAnsi="Arial" w:eastAsia="Arial"/>
          <w:b/>
          <w:sz w:val="24"/>
        </w:rPr>
        <w:t xml:space="preserve">Content Idea 9: </w:t>
      </w:r>
      <w:r>
        <w:rPr>
          <w:rFonts w:ascii="Arial" w:hAnsi="Arial" w:eastAsia="Arial"/>
          <w:sz w:val="24"/>
        </w:rPr>
        <w:t>Host a virtual book club or discussion group centered around influential marketing literature or case studies.</w:t>
      </w:r>
    </w:p>
    <w:p>
      <w:r>
        <w:rPr>
          <w:rFonts w:ascii="Arial" w:hAnsi="Arial" w:eastAsia="Arial"/>
          <w:b/>
          <w:sz w:val="24"/>
        </w:rPr>
        <w:t xml:space="preserve">Content Idea 10: </w:t>
      </w:r>
      <w:r>
        <w:rPr>
          <w:rFonts w:ascii="Arial" w:hAnsi="Arial" w:eastAsia="Arial"/>
          <w:sz w:val="24"/>
        </w:rPr>
        <w:t>Facilitate a peer-to-peer mentorship program, connecting experienced professionals with those seeking guidance and support.</w:t>
      </w:r>
    </w:p>
    <w:p/>
    <w:p>
      <w:pPr>
        <w:pStyle w:val="Heading1"/>
      </w:pPr>
      <w:r>
        <w:rPr>
          <w:rFonts w:ascii="Arial" w:hAnsi="Arial" w:eastAsia="Arial"/>
          <w:b/>
          <w:color w:val="000000"/>
          <w:sz w:val="34"/>
        </w:rPr>
        <w:t>Content Pillar 4 (10 Ideas)</w:t>
      </w:r>
    </w:p>
    <w:p/>
    <w:p>
      <w:r>
        <w:rPr>
          <w:rFonts w:ascii="Arial" w:hAnsi="Arial" w:eastAsia="Arial"/>
          <w:b/>
          <w:sz w:val="24"/>
        </w:rPr>
        <w:t xml:space="preserve">Content Idea 1: </w:t>
      </w:r>
      <w:r>
        <w:rPr>
          <w:rFonts w:ascii="Arial" w:hAnsi="Arial" w:eastAsia="Arial"/>
          <w:sz w:val="24"/>
        </w:rPr>
        <w:t>A thought-provoking video series featuring industry leaders sharing their unconventional perspectives on emerging B2B marketing trends and disruptive strategies.</w:t>
      </w:r>
    </w:p>
    <w:p>
      <w:r>
        <w:rPr>
          <w:rFonts w:ascii="Arial" w:hAnsi="Arial" w:eastAsia="Arial"/>
          <w:b/>
          <w:sz w:val="24"/>
        </w:rPr>
        <w:t xml:space="preserve">Content Idea 2: </w:t>
      </w:r>
      <w:r>
        <w:rPr>
          <w:rFonts w:ascii="Arial" w:hAnsi="Arial" w:eastAsia="Arial"/>
          <w:sz w:val="24"/>
        </w:rPr>
        <w:t>An interactive quiz or assessment tool that evaluates participants' marketing knowledge and provides personalized recommendations for skill development and growth opportunities.</w:t>
      </w:r>
    </w:p>
    <w:p>
      <w:r>
        <w:rPr>
          <w:rFonts w:ascii="Arial" w:hAnsi="Arial" w:eastAsia="Arial"/>
          <w:b/>
          <w:sz w:val="24"/>
        </w:rPr>
        <w:t xml:space="preserve">Content Idea 3: </w:t>
      </w:r>
      <w:r>
        <w:rPr>
          <w:rFonts w:ascii="Arial" w:hAnsi="Arial" w:eastAsia="Arial"/>
          <w:sz w:val="24"/>
        </w:rPr>
        <w:t>A visually striking infographic that breaks down complex data and industry benchmarks into digestible, shareable insights for data-driven decision-making.</w:t>
      </w:r>
    </w:p>
    <w:p>
      <w:r>
        <w:rPr>
          <w:rFonts w:ascii="Arial" w:hAnsi="Arial" w:eastAsia="Arial"/>
          <w:b/>
          <w:sz w:val="24"/>
        </w:rPr>
        <w:t xml:space="preserve">Content Idea 4: </w:t>
      </w:r>
      <w:r>
        <w:rPr>
          <w:rFonts w:ascii="Arial" w:hAnsi="Arial" w:eastAsia="Arial"/>
          <w:sz w:val="24"/>
        </w:rPr>
        <w:t>A podcast series featuring candid conversations with successful B2B marketers, exploring their journeys, challenges, and lessons learned along the way.</w:t>
      </w:r>
    </w:p>
    <w:p>
      <w:r>
        <w:rPr>
          <w:rFonts w:ascii="Arial" w:hAnsi="Arial" w:eastAsia="Arial"/>
          <w:b/>
          <w:sz w:val="24"/>
        </w:rPr>
        <w:t xml:space="preserve">Content Idea 5: </w:t>
      </w:r>
      <w:r>
        <w:rPr>
          <w:rFonts w:ascii="Arial" w:hAnsi="Arial" w:eastAsia="Arial"/>
          <w:sz w:val="24"/>
        </w:rPr>
        <w:t>A virtual roundtable discussion or webinar inviting industry experts to debate and dissect controversial or polarizing topics in the B2B marketing landscape.</w:t>
      </w:r>
    </w:p>
    <w:p>
      <w:r>
        <w:rPr>
          <w:rFonts w:ascii="Arial" w:hAnsi="Arial" w:eastAsia="Arial"/>
          <w:b/>
          <w:sz w:val="24"/>
        </w:rPr>
        <w:t xml:space="preserve">Content Idea 6: </w:t>
      </w:r>
      <w:r>
        <w:rPr>
          <w:rFonts w:ascii="Arial" w:hAnsi="Arial" w:eastAsia="Arial"/>
          <w:sz w:val="24"/>
        </w:rPr>
        <w:t>A user-generated content campaign encouraging marketing professionals to share their innovative campaign ideas, creative solutions, or unique approaches to common challenges.</w:t>
      </w:r>
    </w:p>
    <w:p>
      <w:r>
        <w:rPr>
          <w:rFonts w:ascii="Arial" w:hAnsi="Arial" w:eastAsia="Arial"/>
          <w:b/>
          <w:sz w:val="24"/>
        </w:rPr>
        <w:t xml:space="preserve">Content Idea 7: </w:t>
      </w:r>
      <w:r>
        <w:rPr>
          <w:rFonts w:ascii="Arial" w:hAnsi="Arial" w:eastAsia="Arial"/>
          <w:sz w:val="24"/>
        </w:rPr>
        <w:t>An in-depth whitepaper or research report analyzing the future of B2B marketing, exploring emerging technologies, shifting consumer behaviors, and data-driven strategies for success.</w:t>
      </w:r>
    </w:p>
    <w:p>
      <w:r>
        <w:rPr>
          <w:rFonts w:ascii="Arial" w:hAnsi="Arial" w:eastAsia="Arial"/>
          <w:b/>
          <w:sz w:val="24"/>
        </w:rPr>
        <w:t xml:space="preserve">Content Idea 8: </w:t>
      </w:r>
      <w:r>
        <w:rPr>
          <w:rFonts w:ascii="Arial" w:hAnsi="Arial" w:eastAsia="Arial"/>
          <w:sz w:val="24"/>
        </w:rPr>
        <w:t>A series of thought-provoking social media polls or surveys that spark discussions and gather valuable insights from the B2B marketing community.</w:t>
      </w:r>
    </w:p>
    <w:p>
      <w:r>
        <w:rPr>
          <w:rFonts w:ascii="Arial" w:hAnsi="Arial" w:eastAsia="Arial"/>
          <w:b/>
          <w:sz w:val="24"/>
        </w:rPr>
        <w:t xml:space="preserve">Content Idea 9: </w:t>
      </w:r>
      <w:r>
        <w:rPr>
          <w:rFonts w:ascii="Arial" w:hAnsi="Arial" w:eastAsia="Arial"/>
          <w:sz w:val="24"/>
        </w:rPr>
        <w:t>A live Q&amp;A session with a renowned industry influencer or thought leader, providing an opportunity for audience members to ask questions and gain expert guidance.</w:t>
      </w:r>
    </w:p>
    <w:p>
      <w:r>
        <w:rPr>
          <w:rFonts w:ascii="Arial" w:hAnsi="Arial" w:eastAsia="Arial"/>
          <w:b/>
          <w:sz w:val="24"/>
        </w:rPr>
        <w:t xml:space="preserve">Content Idea 10: </w:t>
      </w:r>
      <w:r>
        <w:rPr>
          <w:rFonts w:ascii="Arial" w:hAnsi="Arial" w:eastAsia="Arial"/>
          <w:sz w:val="24"/>
        </w:rPr>
        <w:t>A curated collection of motivational success stories and case studies showcasing exceptional B2B marketing campaigns that achieved remarkable results and industry recognition.</w:t>
      </w:r>
    </w:p>
    <w:p/>
    <w:p>
      <w:pPr>
        <w:pStyle w:val="Heading1"/>
      </w:pPr>
      <w:r>
        <w:rPr>
          <w:rFonts w:ascii="Arial" w:hAnsi="Arial" w:eastAsia="Arial"/>
          <w:b/>
          <w:color w:val="000000"/>
          <w:sz w:val="34"/>
        </w:rPr>
        <w:t>Content Pillar 5 (10 Ideas)</w:t>
      </w:r>
    </w:p>
    <w:p/>
    <w:p>
      <w:r>
        <w:rPr>
          <w:rFonts w:ascii="Arial" w:hAnsi="Arial" w:eastAsia="Arial"/>
          <w:b/>
          <w:sz w:val="24"/>
        </w:rPr>
        <w:t xml:space="preserve">Content Idea 1: </w:t>
      </w:r>
      <w:r>
        <w:rPr>
          <w:rFonts w:ascii="Arial" w:hAnsi="Arial" w:eastAsia="Arial"/>
          <w:sz w:val="24"/>
        </w:rPr>
        <w:t>Inspiring success stories of B2B marketers who overcame challenges and achieved remarkable results, highlighting their resilience, creativity, and strategic thinking.</w:t>
      </w:r>
    </w:p>
    <w:p>
      <w:r>
        <w:rPr>
          <w:rFonts w:ascii="Arial" w:hAnsi="Arial" w:eastAsia="Arial"/>
          <w:b/>
          <w:sz w:val="24"/>
        </w:rPr>
        <w:t xml:space="preserve">Content Idea 2: </w:t>
      </w:r>
      <w:r>
        <w:rPr>
          <w:rFonts w:ascii="Arial" w:hAnsi="Arial" w:eastAsia="Arial"/>
          <w:sz w:val="24"/>
        </w:rPr>
        <w:t>A lighthearted video series featuring industry experts sharing their most cringe-worthy marketing mishaps, turning them into valuable lessons and fostering a sense of camaraderie.</w:t>
      </w:r>
    </w:p>
    <w:p>
      <w:r>
        <w:rPr>
          <w:rFonts w:ascii="Arial" w:hAnsi="Arial" w:eastAsia="Arial"/>
          <w:b/>
          <w:sz w:val="24"/>
        </w:rPr>
        <w:t xml:space="preserve">Content Idea 3: </w:t>
      </w:r>
      <w:r>
        <w:rPr>
          <w:rFonts w:ascii="Arial" w:hAnsi="Arial" w:eastAsia="Arial"/>
          <w:sz w:val="24"/>
        </w:rPr>
        <w:t>An interactive quiz or personality test that helps marketers identify their unique strengths and areas for growth, providing personalized recommendations for professional development.</w:t>
      </w:r>
    </w:p>
    <w:p>
      <w:r>
        <w:rPr>
          <w:rFonts w:ascii="Arial" w:hAnsi="Arial" w:eastAsia="Arial"/>
          <w:b/>
          <w:sz w:val="24"/>
        </w:rPr>
        <w:t xml:space="preserve">Content Idea 4: </w:t>
      </w:r>
      <w:r>
        <w:rPr>
          <w:rFonts w:ascii="Arial" w:hAnsi="Arial" w:eastAsia="Arial"/>
          <w:sz w:val="24"/>
        </w:rPr>
        <w:t>A user-generated content campaign encouraging B2B marketers to share their workspaces, offering a glimpse into their creative environments and productivity hacks.</w:t>
      </w:r>
    </w:p>
    <w:p>
      <w:r>
        <w:rPr>
          <w:rFonts w:ascii="Arial" w:hAnsi="Arial" w:eastAsia="Arial"/>
          <w:b/>
          <w:sz w:val="24"/>
        </w:rPr>
        <w:t xml:space="preserve">Content Idea 5: </w:t>
      </w:r>
      <w:r>
        <w:rPr>
          <w:rFonts w:ascii="Arial" w:hAnsi="Arial" w:eastAsia="Arial"/>
          <w:sz w:val="24"/>
        </w:rPr>
        <w:t>A thought-provoking podcast episode exploring the intersection of marketing and emerging technologies, featuring visionary leaders and futurists discussing the industry's evolution.</w:t>
      </w:r>
    </w:p>
    <w:p>
      <w:r>
        <w:rPr>
          <w:rFonts w:ascii="Arial" w:hAnsi="Arial" w:eastAsia="Arial"/>
          <w:b/>
          <w:sz w:val="24"/>
        </w:rPr>
        <w:t xml:space="preserve">Content Idea 6: </w:t>
      </w:r>
      <w:r>
        <w:rPr>
          <w:rFonts w:ascii="Arial" w:hAnsi="Arial" w:eastAsia="Arial"/>
          <w:sz w:val="24"/>
        </w:rPr>
        <w:t>A motivational social media campaign showcasing B2B marketers' achievements, celebrating their hard work, and inspiring others to pursue their professional goals relentlessly.</w:t>
      </w:r>
    </w:p>
    <w:p>
      <w:r>
        <w:rPr>
          <w:rFonts w:ascii="Arial" w:hAnsi="Arial" w:eastAsia="Arial"/>
          <w:b/>
          <w:sz w:val="24"/>
        </w:rPr>
        <w:t xml:space="preserve">Content Idea 7: </w:t>
      </w:r>
      <w:r>
        <w:rPr>
          <w:rFonts w:ascii="Arial" w:hAnsi="Arial" w:eastAsia="Arial"/>
          <w:sz w:val="24"/>
        </w:rPr>
        <w:t>A series of engaging infographics that break down complex marketing concepts or industry trends into easily digestible, visually appealing formats, fostering learning and knowledge-sharing.</w:t>
      </w:r>
    </w:p>
    <w:p>
      <w:r>
        <w:rPr>
          <w:rFonts w:ascii="Arial" w:hAnsi="Arial" w:eastAsia="Arial"/>
          <w:b/>
          <w:sz w:val="24"/>
        </w:rPr>
        <w:t xml:space="preserve">Content Idea 8: </w:t>
      </w:r>
      <w:r>
        <w:rPr>
          <w:rFonts w:ascii="Arial" w:hAnsi="Arial" w:eastAsia="Arial"/>
          <w:sz w:val="24"/>
        </w:rPr>
        <w:t>A virtual networking event or online forum where B2B marketers can connect, collaborate, and exchange ideas, fostering a sense of community and peer-to-peer support.</w:t>
      </w:r>
    </w:p>
    <w:p>
      <w:r>
        <w:rPr>
          <w:rFonts w:ascii="Arial" w:hAnsi="Arial" w:eastAsia="Arial"/>
          <w:b/>
          <w:sz w:val="24"/>
        </w:rPr>
        <w:t xml:space="preserve">Content Idea 9: </w:t>
      </w:r>
      <w:r>
        <w:rPr>
          <w:rFonts w:ascii="Arial" w:hAnsi="Arial" w:eastAsia="Arial"/>
          <w:sz w:val="24"/>
        </w:rPr>
        <w:t>A heartwarming video montage highlighting the positive impact of B2B marketing campaigns on businesses, communities, and individuals, showcasing the industry's power to drive meaningful change.</w:t>
      </w:r>
    </w:p>
    <w:p>
      <w:r>
        <w:rPr>
          <w:rFonts w:ascii="Arial" w:hAnsi="Arial" w:eastAsia="Arial"/>
          <w:b/>
          <w:sz w:val="24"/>
        </w:rPr>
        <w:t xml:space="preserve">Content Idea 10: </w:t>
      </w:r>
      <w:r>
        <w:rPr>
          <w:rFonts w:ascii="Arial" w:hAnsi="Arial" w:eastAsia="Arial"/>
          <w:sz w:val="24"/>
        </w:rPr>
        <w:t>A thought-provoking social media campaign that challenges B2B marketers to share their personal mantras or sources of inspiration, fostering a culture of positivity and growth mindset.</w:t>
      </w:r>
    </w:p>
    <w:p/>
    <w:p>
      <w:pPr>
        <w:pStyle w:val="Heading1"/>
      </w:pPr>
      <w:r>
        <w:rPr>
          <w:rFonts w:ascii="Arial" w:hAnsi="Arial" w:eastAsia="Arial"/>
          <w:b/>
          <w:color w:val="000000"/>
          <w:sz w:val="34"/>
        </w:rPr>
        <w:t>Sales Channels</w:t>
      </w:r>
    </w:p>
    <w:p/>
    <w:p>
      <w:r>
        <w:rPr>
          <w:rFonts w:ascii="Arial" w:hAnsi="Arial" w:eastAsia="Arial"/>
          <w:b/>
          <w:sz w:val="24"/>
        </w:rPr>
        <w:t xml:space="preserve">Recommended Sales Channel 1: </w:t>
      </w:r>
      <w:r>
        <w:rPr>
          <w:rFonts w:ascii="Arial" w:hAnsi="Arial" w:eastAsia="Arial"/>
          <w:sz w:val="24"/>
        </w:rPr>
        <w:t>Direct Sales (Self-Service Online Platform)</w:t>
      </w:r>
    </w:p>
    <w:p>
      <w:r>
        <w:rPr>
          <w:rFonts w:ascii="Arial" w:hAnsi="Arial" w:eastAsia="Arial"/>
          <w:b/>
          <w:sz w:val="24"/>
        </w:rPr>
        <w:t xml:space="preserve">Rationale: </w:t>
      </w:r>
      <w:r>
        <w:rPr>
          <w:rFonts w:ascii="Arial" w:hAnsi="Arial" w:eastAsia="Arial"/>
          <w:sz w:val="24"/>
        </w:rPr>
        <w:t>A self-service online platform aligns perfectly with the digital nature of the business, enabling efficient and scalable distribution of the marketing template library. It offers convenience, accessibility, and cost-effectiveness for both the business and customers.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a user-friendly, intuitive platform with robust search and customization capabilities.</w:t>
      </w:r>
    </w:p>
    <w:p>
      <w:pPr>
        <w:pStyle w:val="ListBullet"/>
      </w:pPr>
      <w:r>
        <w:rPr>
          <w:rFonts w:ascii="Arial" w:hAnsi="Arial" w:eastAsia="Arial"/>
          <w:sz w:val="24"/>
        </w:rPr>
        <w:t>Implement a freemium model, offering a limited selection of templates for free to attract users and encourage paid subscriptions.</w:t>
      </w:r>
    </w:p>
    <w:p>
      <w:pPr>
        <w:pStyle w:val="ListBullet"/>
      </w:pPr>
      <w:r>
        <w:rPr>
          <w:rFonts w:ascii="Arial" w:hAnsi="Arial" w:eastAsia="Arial"/>
          <w:sz w:val="24"/>
        </w:rPr>
        <w:t>Leverage content marketing and SEO to drive organic traffic and increase platform visibility.</w:t>
      </w:r>
    </w:p>
    <w:p>
      <w:pPr>
        <w:pStyle w:val="ListBullet"/>
      </w:pPr>
      <w:r>
        <w:rPr>
          <w:rFonts w:ascii="Arial" w:hAnsi="Arial" w:eastAsia="Arial"/>
          <w:sz w:val="24"/>
        </w:rPr>
        <w:t>Integrate seamless payment gateways and subscription management tools for a smooth user experience.</w:t>
      </w:r>
    </w:p>
    <w:p>
      <w:r>
        <w:rPr>
          <w:rFonts w:ascii="Arial" w:hAnsi="Arial" w:eastAsia="Arial"/>
          <w:b/>
          <w:sz w:val="24"/>
        </w:rPr>
        <w:t xml:space="preserve">Recommended Sales Channel 2: </w:t>
      </w:r>
      <w:r>
        <w:rPr>
          <w:rFonts w:ascii="Arial" w:hAnsi="Arial" w:eastAsia="Arial"/>
          <w:sz w:val="24"/>
        </w:rPr>
        <w:t>Strategic Partnerships and Resellers</w:t>
      </w:r>
    </w:p>
    <w:p>
      <w:r>
        <w:rPr>
          <w:rFonts w:ascii="Arial" w:hAnsi="Arial" w:eastAsia="Arial"/>
          <w:b/>
          <w:sz w:val="24"/>
        </w:rPr>
        <w:t xml:space="preserve">Rationale: </w:t>
      </w:r>
      <w:r>
        <w:rPr>
          <w:rFonts w:ascii="Arial" w:hAnsi="Arial" w:eastAsia="Arial"/>
          <w:sz w:val="24"/>
        </w:rPr>
        <w:t>Partnering with complementary service providers, such as marketing agencies, consultancies, or software vendors, can expand reach and credibility. Resellers can further amplify distribution and tap into new market segments.</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Identify and collaborate with industry-leading partners that share a similar target audience.</w:t>
      </w:r>
    </w:p>
    <w:p>
      <w:pPr>
        <w:pStyle w:val="ListBullet"/>
      </w:pPr>
      <w:r>
        <w:rPr>
          <w:rFonts w:ascii="Arial" w:hAnsi="Arial" w:eastAsia="Arial"/>
          <w:sz w:val="24"/>
        </w:rPr>
        <w:t>Offer attractive revenue-sharing models or white-label solutions to incentivize partners and resellers.</w:t>
      </w:r>
    </w:p>
    <w:p>
      <w:pPr>
        <w:pStyle w:val="ListBullet"/>
      </w:pPr>
      <w:r>
        <w:rPr>
          <w:rFonts w:ascii="Arial" w:hAnsi="Arial" w:eastAsia="Arial"/>
          <w:sz w:val="24"/>
        </w:rPr>
        <w:t>Leverage partners' existing customer bases and marketing channels for cross-promotion and co-marketing initiatives.</w:t>
      </w:r>
    </w:p>
    <w:p>
      <w:pPr>
        <w:pStyle w:val="ListBullet"/>
      </w:pPr>
      <w:r>
        <w:rPr>
          <w:rFonts w:ascii="Arial" w:hAnsi="Arial" w:eastAsia="Arial"/>
          <w:sz w:val="24"/>
        </w:rPr>
        <w:t>Provide comprehensive training and support to ensure partners can effectively position and sell the platform.</w:t>
      </w:r>
    </w:p>
    <w:p>
      <w:r>
        <w:rPr>
          <w:rFonts w:ascii="Arial" w:hAnsi="Arial" w:eastAsia="Arial"/>
          <w:b/>
          <w:sz w:val="24"/>
        </w:rPr>
        <w:t xml:space="preserve">Recommended Sales Channel 3: </w:t>
      </w:r>
      <w:r>
        <w:rPr>
          <w:rFonts w:ascii="Arial" w:hAnsi="Arial" w:eastAsia="Arial"/>
          <w:sz w:val="24"/>
        </w:rPr>
        <w:t>Account-Based Marketing (ABM) and Direct Outreach</w:t>
      </w:r>
    </w:p>
    <w:p>
      <w:r>
        <w:rPr>
          <w:rFonts w:ascii="Arial" w:hAnsi="Arial" w:eastAsia="Arial"/>
          <w:b/>
          <w:sz w:val="24"/>
        </w:rPr>
        <w:t xml:space="preserve">Rationale: </w:t>
      </w:r>
      <w:r>
        <w:rPr>
          <w:rFonts w:ascii="Arial" w:hAnsi="Arial" w:eastAsia="Arial"/>
          <w:sz w:val="24"/>
        </w:rPr>
        <w:t>Implementing an ABM strategy allows for targeted outreach to high-value accounts and decision-makers within specific industries or companies. Direct outreach complements ABM by engaging potential customers through personalized communication.</w:t>
      </w:r>
    </w:p>
    <w:p>
      <w:r>
        <w:rPr>
          <w:rFonts w:ascii="Arial" w:hAnsi="Arial" w:eastAsia="Arial"/>
          <w:b/>
          <w:sz w:val="24"/>
        </w:rPr>
        <w:t xml:space="preserve">Potential Strategies: </w:t>
      </w:r>
      <w:r>
        <w:rPr>
          <w:rFonts w:ascii="Arial" w:hAnsi="Arial" w:eastAsia="Arial"/>
          <w:sz w:val="24"/>
        </w:rPr>
      </w:r>
    </w:p>
    <w:p>
      <w:pPr>
        <w:pStyle w:val="ListBullet"/>
      </w:pPr>
      <w:r>
        <w:rPr>
          <w:rFonts w:ascii="Arial" w:hAnsi="Arial" w:eastAsia="Arial"/>
          <w:sz w:val="24"/>
        </w:rPr>
        <w:t>Develop tailored content and messaging that resonates with specific industries or account profiles.</w:t>
      </w:r>
    </w:p>
    <w:p>
      <w:pPr>
        <w:pStyle w:val="ListBullet"/>
      </w:pPr>
      <w:r>
        <w:rPr>
          <w:rFonts w:ascii="Arial" w:hAnsi="Arial" w:eastAsia="Arial"/>
          <w:sz w:val="24"/>
        </w:rPr>
        <w:t>Leverage account-based advertising and personalized email campaigns to nurture and convert target accounts.</w:t>
      </w:r>
    </w:p>
    <w:p>
      <w:pPr>
        <w:pStyle w:val="ListBullet"/>
      </w:pPr>
      <w:r>
        <w:rPr>
          <w:rFonts w:ascii="Arial" w:hAnsi="Arial" w:eastAsia="Arial"/>
          <w:sz w:val="24"/>
        </w:rPr>
        <w:t>Establish a dedicated sales team for high-touch outreach and consultative selling to enterprise-level clients.</w:t>
      </w:r>
    </w:p>
    <w:p>
      <w:pPr>
        <w:pStyle w:val="ListBullet"/>
      </w:pPr>
      <w:r>
        <w:rPr>
          <w:rFonts w:ascii="Arial" w:hAnsi="Arial" w:eastAsia="Arial"/>
          <w:sz w:val="24"/>
        </w:rPr>
        <w:t>Participate in industry events, conferences, and webinars to showcase the platform's value proposition and generate leads.</w:t>
      </w:r>
    </w:p>
    <w:p/>
    <w:p>
      <w:pPr>
        <w:pStyle w:val="Heading1"/>
      </w:pPr>
      <w:r>
        <w:rPr>
          <w:rFonts w:ascii="Arial" w:hAnsi="Arial" w:eastAsia="Arial"/>
          <w:b/>
          <w:color w:val="000000"/>
          <w:sz w:val="34"/>
        </w:rPr>
        <w:t>Go To Market Strategy</w:t>
      </w:r>
    </w:p>
    <w:p/>
    <w:p>
      <w:r>
        <w:rPr>
          <w:rFonts w:ascii="Arial" w:hAnsi="Arial" w:eastAsia="Arial"/>
          <w:b/>
          <w:sz w:val="24"/>
        </w:rPr>
        <w:t xml:space="preserve">Detailed Plan: </w:t>
      </w:r>
      <w:r>
        <w:rPr>
          <w:rFonts w:ascii="Arial" w:hAnsi="Arial" w:eastAsia="Arial"/>
          <w:sz w:val="24"/>
        </w:rPr>
        <w:t>Conduct a comprehensive market analysis to identify key industry verticals and target segments with high demand for B2B marketing templates. Develop a robust content strategy focused on creating a diverse library of customizable templates tailored to specific industries, campaign types, and marketing objectives. Implement an intuitive user interface and powerful search functionality to ensure seamless template discovery and personalization. Establish strategic partnerships with industry influencers, marketing agencies, and complementary service providers to expand reach and enhance value proposition.</w:t>
      </w:r>
    </w:p>
    <w:p>
      <w:r>
        <w:rPr>
          <w:rFonts w:ascii="Arial" w:hAnsi="Arial" w:eastAsia="Arial"/>
          <w:b/>
          <w:sz w:val="24"/>
        </w:rPr>
        <w:t xml:space="preserve">Expected Outcome: </w:t>
      </w:r>
      <w:r>
        <w:rPr>
          <w:rFonts w:ascii="Arial" w:hAnsi="Arial" w:eastAsia="Arial"/>
          <w:sz w:val="24"/>
        </w:rPr>
        <w:t>Rapid adoption and engagement from B2B marketing professionals seeking efficient, high-impact campaign creation tools. Increased brand recognition and industry authority as a leading provider of innovative B2B marketing solutions. Sustainable revenue growth through subscription-based and template sales models.</w:t>
      </w:r>
    </w:p>
    <w:p>
      <w:r>
        <w:rPr>
          <w:rFonts w:ascii="Arial" w:hAnsi="Arial" w:eastAsia="Arial"/>
          <w:b/>
          <w:sz w:val="24"/>
        </w:rPr>
        <w:t xml:space="preserve">Growth Strategy: </w:t>
      </w:r>
      <w:r>
        <w:rPr>
          <w:rFonts w:ascii="Arial" w:hAnsi="Arial" w:eastAsia="Arial"/>
          <w:sz w:val="24"/>
        </w:rPr>
        <w:t>Continuously expand the template library based on user feedback, industry trends, and data-driven insights. Leverage user data and analytics to optimize template design, content, and search functionality. Implement targeted marketing campaigns and content marketing initiatives to drive awareness and acquisition. Explore opportunities for strategic acquisitions or partnerships to enhance service offerings and market penetration.</w:t>
      </w:r>
    </w:p>
    <w:p>
      <w:r>
        <w:rPr>
          <w:rFonts w:ascii="Arial" w:hAnsi="Arial" w:eastAsia="Arial"/>
          <w:b/>
          <w:sz w:val="24"/>
        </w:rPr>
        <w:t xml:space="preserve">Potential Challenges and Solutions: </w:t>
      </w:r>
      <w:r>
        <w:rPr>
          <w:rFonts w:ascii="Arial" w:hAnsi="Arial" w:eastAsia="Arial"/>
          <w:sz w:val="24"/>
        </w:rPr>
      </w:r>
    </w:p>
    <w:p>
      <w:r>
        <w:rPr>
          <w:rFonts w:ascii="Arial" w:hAnsi="Arial" w:eastAsia="Arial"/>
          <w:b/>
          <w:sz w:val="24"/>
        </w:rPr>
        <w:t xml:space="preserve">Challenge: </w:t>
      </w:r>
      <w:r>
        <w:rPr>
          <w:rFonts w:ascii="Arial" w:hAnsi="Arial" w:eastAsia="Arial"/>
          <w:sz w:val="24"/>
        </w:rPr>
        <w:t>Differentiating from competitors and establishing a unique value proposition.</w:t>
      </w:r>
    </w:p>
    <w:p>
      <w:r>
        <w:rPr>
          <w:rFonts w:ascii="Arial" w:hAnsi="Arial" w:eastAsia="Arial"/>
          <w:b/>
          <w:sz w:val="24"/>
        </w:rPr>
        <w:t xml:space="preserve">Solution: </w:t>
      </w:r>
      <w:r>
        <w:rPr>
          <w:rFonts w:ascii="Arial" w:hAnsi="Arial" w:eastAsia="Arial"/>
          <w:sz w:val="24"/>
        </w:rPr>
        <w:t>Emphasize industry-specific customization, robust template variety, and strategic guidance for effective campaign execution. Leverage data-driven insights and user feedback to continuously refine and enhance the platform's capabilities.</w:t>
      </w:r>
    </w:p>
    <w:p>
      <w:r>
        <w:rPr>
          <w:rFonts w:ascii="Arial" w:hAnsi="Arial" w:eastAsia="Arial"/>
          <w:b/>
          <w:sz w:val="24"/>
        </w:rPr>
        <w:t xml:space="preserve">Challenge: </w:t>
      </w:r>
      <w:r>
        <w:rPr>
          <w:rFonts w:ascii="Arial" w:hAnsi="Arial" w:eastAsia="Arial"/>
          <w:sz w:val="24"/>
        </w:rPr>
        <w:t>Ensuring template quality and relevance across diverse industries and marketing objectives.</w:t>
      </w:r>
    </w:p>
    <w:p>
      <w:r>
        <w:rPr>
          <w:rFonts w:ascii="Arial" w:hAnsi="Arial" w:eastAsia="Arial"/>
          <w:b/>
          <w:sz w:val="24"/>
        </w:rPr>
        <w:t xml:space="preserve">Solution: </w:t>
      </w:r>
      <w:r>
        <w:rPr>
          <w:rFonts w:ascii="Arial" w:hAnsi="Arial" w:eastAsia="Arial"/>
          <w:sz w:val="24"/>
        </w:rPr>
        <w:t>Collaborate with industry experts, marketing professionals, and subject matter experts to develop high-quality, targeted templates. Implement rigorous quality assurance processes and gather continuous user feedback for iterative improvements.</w:t>
      </w:r>
    </w:p>
    <w:p>
      <w:r>
        <w:rPr>
          <w:rFonts w:ascii="Arial" w:hAnsi="Arial" w:eastAsia="Arial"/>
          <w:b/>
          <w:sz w:val="24"/>
        </w:rPr>
        <w:t xml:space="preserve">Challenge: </w:t>
      </w:r>
      <w:r>
        <w:rPr>
          <w:rFonts w:ascii="Arial" w:hAnsi="Arial" w:eastAsia="Arial"/>
          <w:sz w:val="24"/>
        </w:rPr>
        <w:t>Maintaining a competitive pricing model while delivering value and ensuring profitability.</w:t>
      </w:r>
    </w:p>
    <w:p>
      <w:r>
        <w:rPr>
          <w:rFonts w:ascii="Arial" w:hAnsi="Arial" w:eastAsia="Arial"/>
          <w:b/>
          <w:sz w:val="24"/>
        </w:rPr>
        <w:t xml:space="preserve">Solution: </w:t>
      </w:r>
      <w:r>
        <w:rPr>
          <w:rFonts w:ascii="Arial" w:hAnsi="Arial" w:eastAsia="Arial"/>
          <w:sz w:val="24"/>
        </w:rPr>
        <w:t>Conduct thorough market research and competitive analysis to establish a balanced pricing strategy. Explore flexible pricing models, such as tiered subscriptions or bundled offerings, to cater to varying user needs and budgets. Continuously optimize operational efficiency to maintain profitability.</w:t>
      </w:r>
    </w:p>
    <w:p/>
    <w:p>
      <w:pPr>
        <w:pStyle w:val="Heading1"/>
      </w:pPr>
      <w:r>
        <w:rPr>
          <w:rFonts w:ascii="Arial" w:hAnsi="Arial" w:eastAsia="Arial"/>
          <w:b/>
          <w:color w:val="000000"/>
          <w:sz w:val="34"/>
        </w:rPr>
        <w:t>Pr Strategy</w:t>
      </w:r>
    </w:p>
    <w:p/>
    <w:p>
      <w:r>
        <w:rPr>
          <w:rFonts w:ascii="Arial" w:hAnsi="Arial" w:eastAsia="Arial"/>
          <w:b/>
          <w:sz w:val="24"/>
        </w:rPr>
        <w:t xml:space="preserve">Brand Positioning Strategy: </w:t>
      </w:r>
      <w:r>
        <w:rPr>
          <w:rFonts w:ascii="Arial" w:hAnsi="Arial" w:eastAsia="Arial"/>
          <w:sz w:val="24"/>
        </w:rPr>
      </w:r>
    </w:p>
    <w:p>
      <w:r>
        <w:rPr>
          <w:rFonts w:ascii="Arial" w:hAnsi="Arial" w:eastAsia="Arial"/>
          <w:b/>
          <w:sz w:val="24"/>
        </w:rPr>
        <w:t xml:space="preserve">Target Audience Segmentation: </w:t>
      </w:r>
      <w:r>
        <w:rPr>
          <w:rFonts w:ascii="Arial" w:hAnsi="Arial" w:eastAsia="Arial"/>
          <w:sz w:val="24"/>
        </w:rPr>
        <w:t>Segment the target audience based on company size, industry verticals, and marketing maturity levels to tailor messaging and outreach strategies effectively.</w:t>
      </w:r>
    </w:p>
    <w:p>
      <w:r>
        <w:rPr>
          <w:rFonts w:ascii="Arial" w:hAnsi="Arial" w:eastAsia="Arial"/>
          <w:b/>
          <w:sz w:val="24"/>
        </w:rPr>
        <w:t xml:space="preserve">Positioning Statement: </w:t>
      </w:r>
      <w:r>
        <w:rPr>
          <w:rFonts w:ascii="Arial" w:hAnsi="Arial" w:eastAsia="Arial"/>
          <w:sz w:val="24"/>
        </w:rPr>
        <w:t>"Empowering B2B marketing teams with a comprehensive, industry-tailored library of professionally designed templates to streamline workflows, enhance campaign effectiveness, and drive sustainable growth."</w:t>
      </w:r>
    </w:p>
    <w:p>
      <w:r>
        <w:rPr>
          <w:rFonts w:ascii="Arial" w:hAnsi="Arial" w:eastAsia="Arial"/>
          <w:b/>
          <w:sz w:val="24"/>
        </w:rPr>
        <w:t xml:space="preserve">Key Messaging Pillars: </w:t>
      </w:r>
      <w:r>
        <w:rPr>
          <w:rFonts w:ascii="Arial" w:hAnsi="Arial" w:eastAsia="Arial"/>
          <w:sz w:val="24"/>
        </w:rPr>
      </w:r>
    </w:p>
    <w:p>
      <w:pPr>
        <w:pStyle w:val="ListBullet"/>
      </w:pPr>
      <w:r>
        <w:rPr>
          <w:rFonts w:ascii="Arial" w:hAnsi="Arial" w:eastAsia="Arial"/>
          <w:b/>
          <w:sz w:val="24"/>
        </w:rPr>
        <w:t xml:space="preserve">Comprehensive Template Library: </w:t>
      </w:r>
      <w:r>
        <w:rPr>
          <w:rFonts w:ascii="Arial" w:hAnsi="Arial" w:eastAsia="Arial"/>
          <w:sz w:val="24"/>
        </w:rPr>
        <w:t>Highlight the breadth and depth of our template offerings, spanning various campaign types and marketing objectives.</w:t>
      </w:r>
    </w:p>
    <w:p>
      <w:pPr>
        <w:pStyle w:val="ListBullet"/>
      </w:pPr>
      <w:r>
        <w:rPr>
          <w:rFonts w:ascii="Arial" w:hAnsi="Arial" w:eastAsia="Arial"/>
          <w:b/>
          <w:sz w:val="24"/>
        </w:rPr>
        <w:t xml:space="preserve">Industry Specialization: </w:t>
      </w:r>
      <w:r>
        <w:rPr>
          <w:rFonts w:ascii="Arial" w:hAnsi="Arial" w:eastAsia="Arial"/>
          <w:sz w:val="24"/>
        </w:rPr>
        <w:t>Emphasize our templates' tailored design and strategic insights for diverse B2B industries.</w:t>
      </w:r>
    </w:p>
    <w:p>
      <w:pPr>
        <w:pStyle w:val="ListBullet"/>
      </w:pPr>
      <w:r>
        <w:rPr>
          <w:rFonts w:ascii="Arial" w:hAnsi="Arial" w:eastAsia="Arial"/>
          <w:b/>
          <w:sz w:val="24"/>
        </w:rPr>
        <w:t xml:space="preserve">Workflow Optimization: </w:t>
      </w:r>
      <w:r>
        <w:rPr>
          <w:rFonts w:ascii="Arial" w:hAnsi="Arial" w:eastAsia="Arial"/>
          <w:sz w:val="24"/>
        </w:rPr>
        <w:t>Promote the platform's ability to streamline marketing processes, increase efficiency, and foster collaboration.</w:t>
      </w:r>
    </w:p>
    <w:p>
      <w:pPr>
        <w:pStyle w:val="ListBullet"/>
      </w:pPr>
      <w:r>
        <w:rPr>
          <w:rFonts w:ascii="Arial" w:hAnsi="Arial" w:eastAsia="Arial"/>
          <w:b/>
          <w:sz w:val="24"/>
        </w:rPr>
        <w:t xml:space="preserve">Measurable Impact: </w:t>
      </w:r>
      <w:r>
        <w:rPr>
          <w:rFonts w:ascii="Arial" w:hAnsi="Arial" w:eastAsia="Arial"/>
          <w:sz w:val="24"/>
        </w:rPr>
        <w:t>Underscore the platform's potential to deliver quantifiable improvements in campaign performance and ROI.</w:t>
      </w:r>
    </w:p>
    <w:p>
      <w:r>
        <w:rPr>
          <w:rFonts w:ascii="Arial" w:hAnsi="Arial" w:eastAsia="Arial"/>
          <w:b/>
          <w:sz w:val="24"/>
        </w:rPr>
        <w:t xml:space="preserve">PR Strategy: </w:t>
      </w:r>
      <w:r>
        <w:rPr>
          <w:rFonts w:ascii="Arial" w:hAnsi="Arial" w:eastAsia="Arial"/>
          <w:sz w:val="24"/>
        </w:rPr>
      </w:r>
    </w:p>
    <w:p>
      <w:r>
        <w:rPr>
          <w:rFonts w:ascii="Arial" w:hAnsi="Arial" w:eastAsia="Arial"/>
          <w:b/>
          <w:sz w:val="24"/>
        </w:rPr>
        <w:t xml:space="preserve">Traditional PR Tactics: </w:t>
      </w:r>
      <w:r>
        <w:rPr>
          <w:rFonts w:ascii="Arial" w:hAnsi="Arial" w:eastAsia="Arial"/>
          <w:sz w:val="24"/>
        </w:rPr>
      </w:r>
    </w:p>
    <w:p>
      <w:pPr>
        <w:pStyle w:val="ListBullet"/>
      </w:pPr>
      <w:r>
        <w:rPr>
          <w:rFonts w:ascii="Arial" w:hAnsi="Arial" w:eastAsia="Arial"/>
          <w:b/>
          <w:sz w:val="24"/>
        </w:rPr>
        <w:t xml:space="preserve">Press Releases: </w:t>
      </w:r>
      <w:r>
        <w:rPr>
          <w:rFonts w:ascii="Arial" w:hAnsi="Arial" w:eastAsia="Arial"/>
          <w:sz w:val="24"/>
        </w:rPr>
        <w:t>Distribute press releases announcing major platform updates, partnerships, and industry recognition through reputable newswires.</w:t>
      </w:r>
    </w:p>
    <w:p>
      <w:pPr>
        <w:pStyle w:val="ListBullet"/>
      </w:pPr>
      <w:r>
        <w:rPr>
          <w:rFonts w:ascii="Arial" w:hAnsi="Arial" w:eastAsia="Arial"/>
          <w:b/>
          <w:sz w:val="24"/>
        </w:rPr>
        <w:t xml:space="preserve">Media Outreach: </w:t>
      </w:r>
      <w:r>
        <w:rPr>
          <w:rFonts w:ascii="Arial" w:hAnsi="Arial" w:eastAsia="Arial"/>
          <w:sz w:val="24"/>
        </w:rPr>
        <w:t>Identify and cultivate relationships with relevant trade publications, industry journalists, and influencers for feature stories, interviews, and product reviews.</w:t>
      </w:r>
    </w:p>
    <w:p>
      <w:pPr>
        <w:pStyle w:val="ListBullet"/>
      </w:pPr>
      <w:r>
        <w:rPr>
          <w:rFonts w:ascii="Arial" w:hAnsi="Arial" w:eastAsia="Arial"/>
          <w:b/>
          <w:sz w:val="24"/>
        </w:rPr>
        <w:t xml:space="preserve">Industry Events: </w:t>
      </w:r>
      <w:r>
        <w:rPr>
          <w:rFonts w:ascii="Arial" w:hAnsi="Arial" w:eastAsia="Arial"/>
          <w:sz w:val="24"/>
        </w:rPr>
        <w:t>Participate in prominent B2B marketing conferences and trade shows as exhibitors, speakers, or sponsors to increase brand visibility and thought leadership.</w:t>
      </w:r>
    </w:p>
    <w:p>
      <w:r>
        <w:rPr>
          <w:rFonts w:ascii="Arial" w:hAnsi="Arial" w:eastAsia="Arial"/>
          <w:b/>
          <w:sz w:val="24"/>
        </w:rPr>
        <w:t xml:space="preserve">Digital PR Strategies: </w:t>
      </w:r>
      <w:r>
        <w:rPr>
          <w:rFonts w:ascii="Arial" w:hAnsi="Arial" w:eastAsia="Arial"/>
          <w:sz w:val="24"/>
        </w:rPr>
      </w:r>
    </w:p>
    <w:p>
      <w:pPr>
        <w:pStyle w:val="ListBullet"/>
      </w:pPr>
      <w:r>
        <w:rPr>
          <w:rFonts w:ascii="Arial" w:hAnsi="Arial" w:eastAsia="Arial"/>
          <w:b/>
          <w:sz w:val="24"/>
        </w:rPr>
        <w:t xml:space="preserve">Content Marketing: </w:t>
      </w:r>
      <w:r>
        <w:rPr>
          <w:rFonts w:ascii="Arial" w:hAnsi="Arial" w:eastAsia="Arial"/>
          <w:sz w:val="24"/>
        </w:rPr>
        <w:t>Develop a robust content strategy, including whitepapers, case studies, and thought leadership articles, to establish industry authority and drive inbound traffic.</w:t>
      </w:r>
    </w:p>
    <w:p>
      <w:pPr>
        <w:pStyle w:val="ListBullet"/>
      </w:pPr>
      <w:r>
        <w:rPr>
          <w:rFonts w:ascii="Arial" w:hAnsi="Arial" w:eastAsia="Arial"/>
          <w:b/>
          <w:sz w:val="24"/>
        </w:rPr>
        <w:t xml:space="preserve">Influencer Collaborations: </w:t>
      </w:r>
      <w:r>
        <w:rPr>
          <w:rFonts w:ascii="Arial" w:hAnsi="Arial" w:eastAsia="Arial"/>
          <w:sz w:val="24"/>
        </w:rPr>
        <w:t>Partner with respected B2B marketing influencers for co-created content, product endorsements, and social media amplification.</w:t>
      </w:r>
    </w:p>
    <w:p>
      <w:pPr>
        <w:pStyle w:val="ListBullet"/>
      </w:pPr>
      <w:r>
        <w:rPr>
          <w:rFonts w:ascii="Arial" w:hAnsi="Arial" w:eastAsia="Arial"/>
          <w:b/>
          <w:sz w:val="24"/>
        </w:rPr>
        <w:t xml:space="preserve">Social Media Engagement: </w:t>
      </w:r>
      <w:r>
        <w:rPr>
          <w:rFonts w:ascii="Arial" w:hAnsi="Arial" w:eastAsia="Arial"/>
          <w:sz w:val="24"/>
        </w:rPr>
        <w:t>Maintain an active presence on relevant social media platforms, engaging with industry conversations, sharing valuable insights, and promoting user-generated content.</w:t>
      </w:r>
    </w:p>
    <w:p>
      <w:r>
        <w:rPr>
          <w:rFonts w:ascii="Arial" w:hAnsi="Arial" w:eastAsia="Arial"/>
          <w:b/>
          <w:sz w:val="24"/>
        </w:rPr>
        <w:t xml:space="preserve">Crisis Management Plan: </w:t>
      </w:r>
      <w:r>
        <w:rPr>
          <w:rFonts w:ascii="Arial" w:hAnsi="Arial" w:eastAsia="Arial"/>
          <w:sz w:val="24"/>
        </w:rPr>
      </w:r>
    </w:p>
    <w:p>
      <w:pPr>
        <w:pStyle w:val="ListBullet"/>
      </w:pPr>
      <w:r>
        <w:rPr>
          <w:rFonts w:ascii="Arial" w:hAnsi="Arial" w:eastAsia="Arial"/>
          <w:sz w:val="24"/>
        </w:rPr>
        <w:t>Establish a dedicated crisis response team and clear communication protocols.</w:t>
      </w:r>
    </w:p>
    <w:p>
      <w:pPr>
        <w:pStyle w:val="ListBullet"/>
      </w:pPr>
      <w:r>
        <w:rPr>
          <w:rFonts w:ascii="Arial" w:hAnsi="Arial" w:eastAsia="Arial"/>
          <w:sz w:val="24"/>
        </w:rPr>
        <w:t>Monitor social media and online forums for potential issues or negative sentiment.</w:t>
      </w:r>
    </w:p>
    <w:p>
      <w:pPr>
        <w:pStyle w:val="ListBullet"/>
      </w:pPr>
      <w:r>
        <w:rPr>
          <w:rFonts w:ascii="Arial" w:hAnsi="Arial" w:eastAsia="Arial"/>
          <w:sz w:val="24"/>
        </w:rPr>
        <w:t>Develop pre-approved messaging templates and response strategies for various crisis scenarios.</w:t>
      </w:r>
    </w:p>
    <w:p>
      <w:pPr>
        <w:pStyle w:val="ListBullet"/>
      </w:pPr>
      <w:r>
        <w:rPr>
          <w:rFonts w:ascii="Arial" w:hAnsi="Arial" w:eastAsia="Arial"/>
          <w:sz w:val="24"/>
        </w:rPr>
        <w:t>Maintain transparency and proactively address concerns through official channels and trusted media outlets.</w:t>
      </w:r>
    </w:p>
    <w:p>
      <w:r>
        <w:rPr>
          <w:rFonts w:ascii="Arial" w:hAnsi="Arial" w:eastAsia="Arial"/>
          <w:b/>
          <w:sz w:val="24"/>
        </w:rPr>
        <w:t xml:space="preserve">Recommended Media Outlets and Industry Publications: </w:t>
      </w:r>
      <w:r>
        <w:rPr>
          <w:rFonts w:ascii="Arial" w:hAnsi="Arial" w:eastAsia="Arial"/>
          <w:sz w:val="24"/>
        </w:rPr>
      </w:r>
    </w:p>
    <w:p>
      <w:pPr>
        <w:pStyle w:val="ListBullet"/>
      </w:pPr>
      <w:r>
        <w:rPr>
          <w:rFonts w:ascii="Arial" w:hAnsi="Arial" w:eastAsia="Arial"/>
          <w:sz w:val="24"/>
        </w:rPr>
        <w:t>MarketingProfs (www.marketingprofs.com) - Press Page, Contact Page</w:t>
      </w:r>
    </w:p>
    <w:p>
      <w:pPr>
        <w:pStyle w:val="ListBullet"/>
      </w:pPr>
      <w:r>
        <w:rPr>
          <w:rFonts w:ascii="Arial" w:hAnsi="Arial" w:eastAsia="Arial"/>
          <w:sz w:val="24"/>
        </w:rPr>
        <w:t>Chief Marketer (www.chiefmarketer.com) - Press Room, Contact Us</w:t>
      </w:r>
    </w:p>
    <w:p>
      <w:pPr>
        <w:pStyle w:val="ListBullet"/>
      </w:pPr>
      <w:r>
        <w:rPr>
          <w:rFonts w:ascii="Arial" w:hAnsi="Arial" w:eastAsia="Arial"/>
          <w:sz w:val="24"/>
        </w:rPr>
        <w:t>Demand Gen Report (www.demandgenreport.com) - Press Room, Contact Us</w:t>
      </w:r>
    </w:p>
    <w:p>
      <w:pPr>
        <w:pStyle w:val="ListBullet"/>
      </w:pPr>
      <w:r>
        <w:rPr>
          <w:rFonts w:ascii="Arial" w:hAnsi="Arial" w:eastAsia="Arial"/>
          <w:sz w:val="24"/>
        </w:rPr>
        <w:t>B2B Marketing (www.b2bmarketing.net) - Press Office, Contact Us</w:t>
      </w:r>
    </w:p>
    <w:p>
      <w:pPr>
        <w:pStyle w:val="ListBullet"/>
      </w:pPr>
      <w:r>
        <w:rPr>
          <w:rFonts w:ascii="Arial" w:hAnsi="Arial" w:eastAsia="Arial"/>
          <w:sz w:val="24"/>
        </w:rPr>
        <w:t>Marketo (www.marketo.com) - Newsroom, Contact Us</w:t>
      </w:r>
    </w:p>
    <w:p>
      <w:r>
        <w:rPr>
          <w:rFonts w:ascii="Arial" w:hAnsi="Arial" w:eastAsia="Arial"/>
          <w:b/>
          <w:sz w:val="24"/>
        </w:rPr>
        <w:t xml:space="preserve">Recommended Influencers and Journalists: </w:t>
      </w:r>
      <w:r>
        <w:rPr>
          <w:rFonts w:ascii="Arial" w:hAnsi="Arial" w:eastAsia="Arial"/>
          <w:sz w:val="24"/>
        </w:rPr>
      </w:r>
    </w:p>
    <w:p>
      <w:pPr>
        <w:pStyle w:val="ListBullet"/>
      </w:pPr>
      <w:r>
        <w:rPr>
          <w:rFonts w:ascii="Arial" w:hAnsi="Arial" w:eastAsia="Arial"/>
          <w:sz w:val="24"/>
        </w:rPr>
        <w:t>Ann Handley (www.annhandley.com) - Contact Page</w:t>
      </w:r>
    </w:p>
    <w:p>
      <w:pPr>
        <w:pStyle w:val="ListBullet"/>
      </w:pPr>
      <w:r>
        <w:rPr>
          <w:rFonts w:ascii="Arial" w:hAnsi="Arial" w:eastAsia="Arial"/>
          <w:sz w:val="24"/>
        </w:rPr>
        <w:t>Lee Odden (www.leeodden.com) - Contact Page</w:t>
      </w:r>
    </w:p>
    <w:p>
      <w:pPr>
        <w:pStyle w:val="ListBullet"/>
      </w:pPr>
      <w:r>
        <w:rPr>
          <w:rFonts w:ascii="Arial" w:hAnsi="Arial" w:eastAsia="Arial"/>
          <w:sz w:val="24"/>
        </w:rPr>
        <w:t>Ardath Albee (www.marketinginteractions.com) - Contact Page</w:t>
      </w:r>
    </w:p>
    <w:p>
      <w:pPr>
        <w:pStyle w:val="ListBullet"/>
      </w:pPr>
      <w:r>
        <w:rPr>
          <w:rFonts w:ascii="Arial" w:hAnsi="Arial" w:eastAsia="Arial"/>
          <w:sz w:val="24"/>
        </w:rPr>
        <w:t>Samantha Stone (www.marketingadvisorynetwork.com) - Contact Page</w:t>
      </w:r>
    </w:p>
    <w:p>
      <w:pPr>
        <w:pStyle w:val="ListBullet"/>
      </w:pPr>
      <w:r>
        <w:rPr>
          <w:rFonts w:ascii="Arial" w:hAnsi="Arial" w:eastAsia="Arial"/>
          <w:sz w:val="24"/>
        </w:rPr>
        <w:t>Kipp Bodnar (www.kippbodnar.com) - Contact Page</w:t>
      </w:r>
    </w:p>
    <w:p/>
    <w:p>
      <w:pPr>
        <w:pStyle w:val="Heading1"/>
      </w:pPr>
      <w:r>
        <w:rPr>
          <w:rFonts w:ascii="Arial" w:hAnsi="Arial" w:eastAsia="Arial"/>
          <w:b/>
          <w:color w:val="000000"/>
          <w:sz w:val="34"/>
        </w:rPr>
        <w:t>Strategic Partner Strategy</w:t>
      </w:r>
    </w:p>
    <w:p/>
    <w:p>
      <w:r>
        <w:rPr>
          <w:rFonts w:ascii="Arial" w:hAnsi="Arial" w:eastAsia="Arial"/>
          <w:b/>
          <w:sz w:val="24"/>
        </w:rPr>
        <w:t xml:space="preserve">Partner Type 1: </w:t>
      </w:r>
      <w:r>
        <w:rPr>
          <w:rFonts w:ascii="Arial" w:hAnsi="Arial" w:eastAsia="Arial"/>
          <w:sz w:val="24"/>
        </w:rPr>
        <w:t>Industry Associations and Trade Organizations</w:t>
      </w:r>
    </w:p>
    <w:p>
      <w:r>
        <w:rPr>
          <w:rFonts w:ascii="Arial" w:hAnsi="Arial" w:eastAsia="Arial"/>
          <w:b/>
          <w:sz w:val="24"/>
        </w:rPr>
        <w:t xml:space="preserve">Why This Partner: </w:t>
      </w:r>
      <w:r>
        <w:rPr>
          <w:rFonts w:ascii="Arial" w:hAnsi="Arial" w:eastAsia="Arial"/>
          <w:sz w:val="24"/>
        </w:rPr>
        <w:t>Industry associations and trade organizations have a deep understanding of the specific challenges, trends, and best practices within their respective sectors. Partnering with these organizations allows us to gain valuable insights and access to their extensive networks of B2B professionals.</w:t>
      </w:r>
    </w:p>
    <w:p>
      <w:r>
        <w:rPr>
          <w:rFonts w:ascii="Arial" w:hAnsi="Arial" w:eastAsia="Arial"/>
          <w:b/>
          <w:sz w:val="24"/>
        </w:rPr>
        <w:t xml:space="preserve">Benefits for Our Business: </w:t>
      </w:r>
      <w:r>
        <w:rPr>
          <w:rFonts w:ascii="Arial" w:hAnsi="Arial" w:eastAsia="Arial"/>
          <w:sz w:val="24"/>
        </w:rPr>
        <w:t>Access to industry-specific knowledge and expertise, increased credibility and trust among target audiences, and opportunities for co-marketing and cross-promotional activities.</w:t>
      </w:r>
    </w:p>
    <w:p>
      <w:r>
        <w:rPr>
          <w:rFonts w:ascii="Arial" w:hAnsi="Arial" w:eastAsia="Arial"/>
          <w:b/>
          <w:sz w:val="24"/>
        </w:rPr>
        <w:t xml:space="preserve">Value Proposition for Partner: </w:t>
      </w:r>
      <w:r>
        <w:rPr>
          <w:rFonts w:ascii="Arial" w:hAnsi="Arial" w:eastAsia="Arial"/>
          <w:sz w:val="24"/>
        </w:rPr>
        <w:t>Provide their members with exclusive access to our cutting-edge B2B marketing templates, empowering them to create impactful campaigns tailored to their industry's unique requirements.</w:t>
      </w:r>
    </w:p>
    <w:p>
      <w:r>
        <w:rPr>
          <w:rFonts w:ascii="Arial" w:hAnsi="Arial" w:eastAsia="Arial"/>
          <w:b/>
          <w:sz w:val="24"/>
        </w:rPr>
        <w:t xml:space="preserve">Partner Type 2: </w:t>
      </w:r>
      <w:r>
        <w:rPr>
          <w:rFonts w:ascii="Arial" w:hAnsi="Arial" w:eastAsia="Arial"/>
          <w:sz w:val="24"/>
        </w:rPr>
        <w:t>Marketing Agencies and Consultancies</w:t>
      </w:r>
    </w:p>
    <w:p>
      <w:r>
        <w:rPr>
          <w:rFonts w:ascii="Arial" w:hAnsi="Arial" w:eastAsia="Arial"/>
          <w:b/>
          <w:sz w:val="24"/>
        </w:rPr>
        <w:t xml:space="preserve">Why This Partner: </w:t>
      </w:r>
      <w:r>
        <w:rPr>
          <w:rFonts w:ascii="Arial" w:hAnsi="Arial" w:eastAsia="Arial"/>
          <w:sz w:val="24"/>
        </w:rPr>
        <w:t>Marketing agencies and consultancies have established relationships with B2B clients across various industries, offering complementary services such as strategy development, content creation, and campaign execution.</w:t>
      </w:r>
    </w:p>
    <w:p>
      <w:r>
        <w:rPr>
          <w:rFonts w:ascii="Arial" w:hAnsi="Arial" w:eastAsia="Arial"/>
          <w:b/>
          <w:sz w:val="24"/>
        </w:rPr>
        <w:t xml:space="preserve">Benefits for Our Business: </w:t>
      </w:r>
      <w:r>
        <w:rPr>
          <w:rFonts w:ascii="Arial" w:hAnsi="Arial" w:eastAsia="Arial"/>
          <w:sz w:val="24"/>
        </w:rPr>
        <w:t>Expanded reach to potential customers, cross-selling opportunities, and the ability to offer a more comprehensive suite of marketing solutions through bundled offerings.</w:t>
      </w:r>
    </w:p>
    <w:p>
      <w:r>
        <w:rPr>
          <w:rFonts w:ascii="Arial" w:hAnsi="Arial" w:eastAsia="Arial"/>
          <w:b/>
          <w:sz w:val="24"/>
        </w:rPr>
        <w:t xml:space="preserve">Value Proposition for Partner: </w:t>
      </w:r>
      <w:r>
        <w:rPr>
          <w:rFonts w:ascii="Arial" w:hAnsi="Arial" w:eastAsia="Arial"/>
          <w:sz w:val="24"/>
        </w:rPr>
        <w:t>Enhance their service offerings by integrating our platform's extensive library of professionally designed B2B marketing templates, enabling them to deliver more efficient and effective campaigns for their clients.</w:t>
      </w:r>
    </w:p>
    <w:p>
      <w:r>
        <w:rPr>
          <w:rFonts w:ascii="Arial" w:hAnsi="Arial" w:eastAsia="Arial"/>
          <w:b/>
          <w:sz w:val="24"/>
        </w:rPr>
        <w:t xml:space="preserve">Partner Type 3: </w:t>
      </w:r>
      <w:r>
        <w:rPr>
          <w:rFonts w:ascii="Arial" w:hAnsi="Arial" w:eastAsia="Arial"/>
          <w:sz w:val="24"/>
        </w:rPr>
        <w:t>Marketing Technology Providers</w:t>
      </w:r>
    </w:p>
    <w:p>
      <w:r>
        <w:rPr>
          <w:rFonts w:ascii="Arial" w:hAnsi="Arial" w:eastAsia="Arial"/>
          <w:b/>
          <w:sz w:val="24"/>
        </w:rPr>
        <w:t xml:space="preserve">Why This Partner: </w:t>
      </w:r>
      <w:r>
        <w:rPr>
          <w:rFonts w:ascii="Arial" w:hAnsi="Arial" w:eastAsia="Arial"/>
          <w:sz w:val="24"/>
        </w:rPr>
        <w:t>Marketing technology providers offer complementary solutions such as marketing automation, CRM, and analytics platforms, which are essential components of an effective B2B marketing strategy.</w:t>
      </w:r>
    </w:p>
    <w:p>
      <w:r>
        <w:rPr>
          <w:rFonts w:ascii="Arial" w:hAnsi="Arial" w:eastAsia="Arial"/>
          <w:b/>
          <w:sz w:val="24"/>
        </w:rPr>
        <w:t xml:space="preserve">Benefits for Our Business: </w:t>
      </w:r>
      <w:r>
        <w:rPr>
          <w:rFonts w:ascii="Arial" w:hAnsi="Arial" w:eastAsia="Arial"/>
          <w:sz w:val="24"/>
        </w:rPr>
        <w:t>Seamless integration with existing marketing technology stacks, enabling efficient workflow and data sharing, and the potential for co-marketing and cross-selling opportunities.</w:t>
      </w:r>
    </w:p>
    <w:p>
      <w:r>
        <w:rPr>
          <w:rFonts w:ascii="Arial" w:hAnsi="Arial" w:eastAsia="Arial"/>
          <w:b/>
          <w:sz w:val="24"/>
        </w:rPr>
        <w:t xml:space="preserve">Value Proposition for Partner: </w:t>
      </w:r>
      <w:r>
        <w:rPr>
          <w:rFonts w:ascii="Arial" w:hAnsi="Arial" w:eastAsia="Arial"/>
          <w:sz w:val="24"/>
        </w:rPr>
        <w:t>Enhance their platform's capabilities by integrating our library of customizable B2B marketing templates, providing their customers with a comprehensive solution for creating and executing impactful campaigns.</w:t>
      </w:r>
    </w:p>
    <w:p/>
    <w:p>
      <w:pPr>
        <w:pStyle w:val="Heading1"/>
      </w:pPr>
      <w:r>
        <w:rPr>
          <w:rFonts w:ascii="Arial" w:hAnsi="Arial" w:eastAsia="Arial"/>
          <w:b/>
          <w:color w:val="000000"/>
          <w:sz w:val="34"/>
        </w:rPr>
        <w:t>Pr Boiler Plate</w:t>
      </w:r>
    </w:p>
    <w:p/>
    <w:p>
      <w:r>
        <w:rPr>
          <w:rFonts w:ascii="Arial" w:hAnsi="Arial" w:eastAsia="Arial"/>
          <w:b/>
          <w:sz w:val="24"/>
        </w:rPr>
        <w:t xml:space="preserve">Company Boilerplate: </w:t>
      </w:r>
      <w:r>
        <w:rPr>
          <w:rFonts w:ascii="Arial" w:hAnsi="Arial" w:eastAsia="Arial"/>
          <w:sz w:val="24"/>
        </w:rPr>
        <w:t>Empowering B2B marketing teams with a comprehensive library of professionally designed, customizable templates spanning various campaign types and objectives. Our cutting-edge platform ensures accessibility, strategic guidance, and measurable impact on marketing effectiveness, enabling customers to streamline their workflow and create impactful, targeted campaigns with ease. Meticulously crafted by industry experts, our templates incorporate best practices and strategic insights, addressing the unique challenges and requirements of the B2B landscape. With a robust search functionality and user-friendly interface, we empower marketing professionals to operate at their full potential and consistently deliver exceptional results, driving sustainable growth within their organizations.</w:t>
      </w:r>
    </w:p>
    <w:p/>
    <w:p>
      <w:pPr>
        <w:pStyle w:val="Heading1"/>
      </w:pPr>
      <w:r>
        <w:rPr>
          <w:rFonts w:ascii="Arial" w:hAnsi="Arial" w:eastAsia="Arial"/>
          <w:b/>
          <w:color w:val="000000"/>
          <w:sz w:val="34"/>
        </w:rPr>
        <w:t>Fastest Way To First 100 Customers</w:t>
      </w:r>
    </w:p>
    <w:p/>
    <w:p>
      <w:r>
        <w:rPr>
          <w:rFonts w:ascii="Arial" w:hAnsi="Arial" w:eastAsia="Arial"/>
          <w:b/>
          <w:sz w:val="24"/>
        </w:rPr>
        <w:t xml:space="preserve">Tactic 1: </w:t>
      </w:r>
      <w:r>
        <w:rPr>
          <w:rFonts w:ascii="Arial" w:hAnsi="Arial" w:eastAsia="Arial"/>
          <w:sz w:val="24"/>
        </w:rPr>
      </w:r>
    </w:p>
    <w:p>
      <w:r>
        <w:rPr>
          <w:rFonts w:ascii="Arial" w:hAnsi="Arial" w:eastAsia="Arial"/>
          <w:b/>
          <w:sz w:val="24"/>
        </w:rPr>
        <w:t xml:space="preserve">Detailed Strategy: </w:t>
      </w:r>
      <w:r>
        <w:rPr>
          <w:rFonts w:ascii="Arial" w:hAnsi="Arial" w:eastAsia="Arial"/>
          <w:sz w:val="24"/>
        </w:rPr>
        <w:t>Leverage strategic partnerships with industry associations, influencers, and complementary service providers to gain credibility and expand reach. Offer exclusive discounts, co-branded content, and joint webinars to tap into their existing audiences and establish our platform as the go-to solution for B2B marketing professionals.</w:t>
      </w:r>
    </w:p>
    <w:p>
      <w:r>
        <w:rPr>
          <w:rFonts w:ascii="Arial" w:hAnsi="Arial" w:eastAsia="Arial"/>
          <w:b/>
          <w:sz w:val="24"/>
        </w:rPr>
        <w:t xml:space="preserve">Expected Outcome: </w:t>
      </w:r>
      <w:r>
        <w:rPr>
          <w:rFonts w:ascii="Arial" w:hAnsi="Arial" w:eastAsia="Arial"/>
          <w:sz w:val="24"/>
        </w:rPr>
        <w:t>Rapid customer acquisition through targeted exposure and endorsements from trusted sources, driving increased brand awareness, lead generation, and conversions.</w:t>
      </w:r>
    </w:p>
    <w:p>
      <w:r>
        <w:rPr>
          <w:rFonts w:ascii="Arial" w:hAnsi="Arial" w:eastAsia="Arial"/>
          <w:b/>
          <w:sz w:val="24"/>
        </w:rPr>
        <w:t xml:space="preserve">Tactic 2: </w:t>
      </w:r>
      <w:r>
        <w:rPr>
          <w:rFonts w:ascii="Arial" w:hAnsi="Arial" w:eastAsia="Arial"/>
          <w:sz w:val="24"/>
        </w:rPr>
      </w:r>
    </w:p>
    <w:p>
      <w:r>
        <w:rPr>
          <w:rFonts w:ascii="Arial" w:hAnsi="Arial" w:eastAsia="Arial"/>
          <w:b/>
          <w:sz w:val="24"/>
        </w:rPr>
        <w:t xml:space="preserve">Detailed Strategy: </w:t>
      </w:r>
      <w:r>
        <w:rPr>
          <w:rFonts w:ascii="Arial" w:hAnsi="Arial" w:eastAsia="Arial"/>
          <w:sz w:val="24"/>
        </w:rPr>
        <w:t>Implement a freemium model, allowing users to access a limited set of templates and features for free. Integrate seamless upsell prompts and premium upgrade options within the platform, showcasing the value of advanced features and customization capabilities.</w:t>
      </w:r>
    </w:p>
    <w:p>
      <w:r>
        <w:rPr>
          <w:rFonts w:ascii="Arial" w:hAnsi="Arial" w:eastAsia="Arial"/>
          <w:b/>
          <w:sz w:val="24"/>
        </w:rPr>
        <w:t xml:space="preserve">Expected Outcome: </w:t>
      </w:r>
      <w:r>
        <w:rPr>
          <w:rFonts w:ascii="Arial" w:hAnsi="Arial" w:eastAsia="Arial"/>
          <w:sz w:val="24"/>
        </w:rPr>
        <w:t>Attract a large user base through the free offering, fostering product familiarity and trust. Strategically convert a portion of free users into paid subscribers, generating recurring revenue and facilitating long-term customer relationships.</w:t>
      </w:r>
    </w:p>
    <w:p>
      <w:r>
        <w:rPr>
          <w:rFonts w:ascii="Arial" w:hAnsi="Arial" w:eastAsia="Arial"/>
          <w:b/>
          <w:sz w:val="24"/>
        </w:rPr>
        <w:t xml:space="preserve">Tactic 3: </w:t>
      </w:r>
      <w:r>
        <w:rPr>
          <w:rFonts w:ascii="Arial" w:hAnsi="Arial" w:eastAsia="Arial"/>
          <w:sz w:val="24"/>
        </w:rPr>
      </w:r>
    </w:p>
    <w:p>
      <w:r>
        <w:rPr>
          <w:rFonts w:ascii="Arial" w:hAnsi="Arial" w:eastAsia="Arial"/>
          <w:b/>
          <w:sz w:val="24"/>
        </w:rPr>
        <w:t xml:space="preserve">Detailed Strategy: </w:t>
      </w:r>
      <w:r>
        <w:rPr>
          <w:rFonts w:ascii="Arial" w:hAnsi="Arial" w:eastAsia="Arial"/>
          <w:sz w:val="24"/>
        </w:rPr>
        <w:t>Conduct targeted outreach campaigns to marketing decision-makers at mid-sized and enterprise B2B organizations, highlighting the platform's ability to streamline workflows, ensure brand consistency, and drive measurable results. Offer free trials, personalized demos, and case studies showcasing successful client outcomes.</w:t>
      </w:r>
    </w:p>
    <w:p>
      <w:r>
        <w:rPr>
          <w:rFonts w:ascii="Arial" w:hAnsi="Arial" w:eastAsia="Arial"/>
          <w:b/>
          <w:sz w:val="24"/>
        </w:rPr>
        <w:t xml:space="preserve">Expected Outcome: </w:t>
      </w:r>
      <w:r>
        <w:rPr>
          <w:rFonts w:ascii="Arial" w:hAnsi="Arial" w:eastAsia="Arial"/>
          <w:sz w:val="24"/>
        </w:rPr>
        <w:t>Direct engagement with key decision-makers, enabling personalized value propositions and addressing specific pain points. Secure high-value enterprise customers, establishing a strong foothold in the target market and generating substantial revenue.</w:t>
      </w:r>
    </w:p>
    <w:p/>
    <w:p>
      <w:pPr>
        <w:pStyle w:val="Heading1"/>
      </w:pPr>
      <w:r>
        <w:rPr>
          <w:rFonts w:ascii="Arial" w:hAnsi="Arial" w:eastAsia="Arial"/>
          <w:b/>
          <w:color w:val="000000"/>
          <w:sz w:val="34"/>
        </w:rPr>
        <w:t>Business Model Risks</w:t>
      </w:r>
    </w:p>
    <w:p/>
    <w:p>
      <w:r>
        <w:rPr>
          <w:rFonts w:ascii="Arial" w:hAnsi="Arial" w:eastAsia="Arial"/>
          <w:b/>
          <w:sz w:val="24"/>
        </w:rPr>
        <w:t xml:space="preserve">Risk 1: </w:t>
      </w:r>
      <w:r>
        <w:rPr>
          <w:rFonts w:ascii="Arial" w:hAnsi="Arial" w:eastAsia="Arial"/>
          <w:sz w:val="24"/>
        </w:rPr>
        <w:t>Market Saturation and Competition: With existing players in the template design space and potential new entrants, the market could become oversaturated, leading to intense competition, pricing pressures, and difficulty in acquiring and retaining customers. This could impact revenue streams and profitability.</w:t>
      </w:r>
    </w:p>
    <w:p>
      <w:r>
        <w:rPr>
          <w:rFonts w:ascii="Arial" w:hAnsi="Arial" w:eastAsia="Arial"/>
          <w:b/>
          <w:sz w:val="24"/>
        </w:rPr>
        <w:t xml:space="preserve">Risk 2: </w:t>
      </w:r>
      <w:r>
        <w:rPr>
          <w:rFonts w:ascii="Arial" w:hAnsi="Arial" w:eastAsia="Arial"/>
          <w:sz w:val="24"/>
        </w:rPr>
        <w:t>Intellectual Property and Copyright Infringement: As a platform offering design templates, there is a risk of inadvertent copyright infringement or intellectual property disputes, which could result in legal liabilities, reputational damage, and financial consequences.</w:t>
      </w:r>
    </w:p>
    <w:p>
      <w:r>
        <w:rPr>
          <w:rFonts w:ascii="Arial" w:hAnsi="Arial" w:eastAsia="Arial"/>
          <w:b/>
          <w:sz w:val="24"/>
        </w:rPr>
        <w:t xml:space="preserve">Risk 3: </w:t>
      </w:r>
      <w:r>
        <w:rPr>
          <w:rFonts w:ascii="Arial" w:hAnsi="Arial" w:eastAsia="Arial"/>
          <w:sz w:val="24"/>
        </w:rPr>
        <w:t>Technological Obsolescence: The rapid pace of technological advancements and changing consumer preferences could render the platform's technology or template designs obsolete, requiring significant investments in upgrades and innovation to remain competitive.</w:t>
      </w:r>
    </w:p>
    <w:p>
      <w:r>
        <w:rPr>
          <w:rFonts w:ascii="Arial" w:hAnsi="Arial" w:eastAsia="Arial"/>
          <w:b/>
          <w:sz w:val="24"/>
        </w:rPr>
        <w:t xml:space="preserve">Risk 4: </w:t>
      </w:r>
      <w:r>
        <w:rPr>
          <w:rFonts w:ascii="Arial" w:hAnsi="Arial" w:eastAsia="Arial"/>
          <w:sz w:val="24"/>
        </w:rPr>
        <w:t>Data Security and Privacy Concerns: As a digital platform handling potentially sensitive client data and marketing materials, there is a risk of data breaches, cyber attacks, or privacy violations, which could lead to legal repercussions, loss of customer trust, and reputational damage.</w:t>
      </w:r>
    </w:p>
    <w:p>
      <w:r>
        <w:rPr>
          <w:rFonts w:ascii="Arial" w:hAnsi="Arial" w:eastAsia="Arial"/>
          <w:b/>
          <w:sz w:val="24"/>
        </w:rPr>
        <w:t xml:space="preserve">Risk 5: </w:t>
      </w:r>
      <w:r>
        <w:rPr>
          <w:rFonts w:ascii="Arial" w:hAnsi="Arial" w:eastAsia="Arial"/>
          <w:sz w:val="24"/>
        </w:rPr>
        <w:t>Dependence on Key Personnel and Talent Acquisition: The success of the platform heavily relies on the expertise and creativity of the design team and subject matter experts. Losing key personnel or facing challenges in attracting and retaining top talent could hinder the platform's ability to deliver high-quality templates and strategic guidance.</w:t>
      </w:r>
    </w:p>
    <w:p>
      <w:r>
        <w:rPr>
          <w:rFonts w:ascii="Arial" w:hAnsi="Arial" w:eastAsia="Arial"/>
          <w:b/>
          <w:sz w:val="24"/>
        </w:rPr>
        <w:t xml:space="preserve">Risk 6: </w:t>
      </w:r>
      <w:r>
        <w:rPr>
          <w:rFonts w:ascii="Arial" w:hAnsi="Arial" w:eastAsia="Arial"/>
          <w:sz w:val="24"/>
        </w:rPr>
        <w:t>Scalability and Infrastructure Limitations: As the platform grows and user traffic increases, there is a risk of infrastructure limitations or scalability issues, which could lead to performance problems, customer dissatisfaction, and potential revenue loss.</w:t>
      </w:r>
    </w:p>
    <w:p>
      <w:r>
        <w:rPr>
          <w:rFonts w:ascii="Arial" w:hAnsi="Arial" w:eastAsia="Arial"/>
          <w:b/>
          <w:sz w:val="24"/>
        </w:rPr>
        <w:t xml:space="preserve">Risk 7: </w:t>
      </w:r>
      <w:r>
        <w:rPr>
          <w:rFonts w:ascii="Arial" w:hAnsi="Arial" w:eastAsia="Arial"/>
          <w:sz w:val="24"/>
        </w:rPr>
        <w:t>Regulatory Compliance and Legal Risks: Operating in multiple jurisdictions may require compliance with various data privacy, consumer protection, and industry-specific regulations, which could increase operational costs and legal risks if not properly addressed.</w:t>
      </w:r>
    </w:p>
    <w:p>
      <w:r>
        <w:rPr>
          <w:rFonts w:ascii="Arial" w:hAnsi="Arial" w:eastAsia="Arial"/>
          <w:b/>
          <w:sz w:val="24"/>
        </w:rPr>
        <w:t xml:space="preserve">Risk 8: </w:t>
      </w:r>
      <w:r>
        <w:rPr>
          <w:rFonts w:ascii="Arial" w:hAnsi="Arial" w:eastAsia="Arial"/>
          <w:sz w:val="24"/>
        </w:rPr>
        <w:t>Economic Downturns and Market Volatility: During periods of economic uncertainty or recession, businesses may reduce their marketing budgets, leading to a decline in demand for the platform's services and impacting revenue streams.</w:t>
      </w:r>
    </w:p>
    <w:p>
      <w:r>
        <w:rPr>
          <w:rFonts w:ascii="Arial" w:hAnsi="Arial" w:eastAsia="Arial"/>
          <w:b/>
          <w:sz w:val="24"/>
        </w:rPr>
        <w:t xml:space="preserve">Risk 9: </w:t>
      </w:r>
      <w:r>
        <w:rPr>
          <w:rFonts w:ascii="Arial" w:hAnsi="Arial" w:eastAsia="Arial"/>
          <w:sz w:val="24"/>
        </w:rPr>
        <w:t>Customer Acquisition and Retention Challenges: Acquiring new customers and retaining existing ones in a competitive market could be challenging, requiring significant marketing and sales efforts, as well as ongoing product enhancements and customer support initiatives.</w:t>
      </w:r>
    </w:p>
    <w:p>
      <w:r>
        <w:rPr>
          <w:rFonts w:ascii="Arial" w:hAnsi="Arial" w:eastAsia="Arial"/>
          <w:b/>
          <w:sz w:val="24"/>
        </w:rPr>
        <w:t xml:space="preserve">Risk 10: </w:t>
      </w:r>
      <w:r>
        <w:rPr>
          <w:rFonts w:ascii="Arial" w:hAnsi="Arial" w:eastAsia="Arial"/>
          <w:sz w:val="24"/>
        </w:rPr>
        <w:t>Dependence on Strategic Partnerships and Integrations: The platform's success may rely on strategic partnerships and integrations with complementary services or platforms. Changes in these partnerships or technical incompatibilities could disrupt the platform's functionality and value proposition.</w:t>
      </w:r>
    </w:p>
    <w:p/>
    <w:p>
      <w:pPr>
        <w:pStyle w:val="Heading1"/>
      </w:pPr>
      <w:r>
        <w:rPr>
          <w:rFonts w:ascii="Arial" w:hAnsi="Arial" w:eastAsia="Arial"/>
          <w:b/>
          <w:color w:val="000000"/>
          <w:sz w:val="34"/>
        </w:rPr>
        <w:t>Advice From Steve Jobs</w:t>
      </w:r>
    </w:p>
    <w:p/>
    <w:p>
      <w:r>
        <w:rPr>
          <w:rFonts w:ascii="Arial" w:hAnsi="Arial" w:eastAsia="Arial"/>
          <w:b/>
          <w:sz w:val="24"/>
        </w:rPr>
        <w:t xml:space="preserve">Vision: </w:t>
      </w:r>
      <w:r>
        <w:rPr>
          <w:rFonts w:ascii="Arial" w:hAnsi="Arial" w:eastAsia="Arial"/>
          <w:sz w:val="24"/>
        </w:rPr>
        <w:t>Our vision is to revolutionize the B2B marketing landscape by providing a cutting-edge digital platform that empowers marketing professionals with a comprehensive suite of customizable, industry-specific templates. We aim to foster innovation, drive excellence, and enable sustainable growth for businesses by streamlining workflows, amplifying campaign impact, and delivering exceptional value to customers through strategic, data-driven, and customer-centric marketing solutions.</w:t>
      </w:r>
    </w:p>
    <w:p>
      <w:r>
        <w:rPr>
          <w:rFonts w:ascii="Arial" w:hAnsi="Arial" w:eastAsia="Arial"/>
          <w:b/>
          <w:sz w:val="24"/>
        </w:rPr>
        <w:t xml:space="preserve">Mission: </w:t>
      </w:r>
      <w:r>
        <w:rPr>
          <w:rFonts w:ascii="Arial" w:hAnsi="Arial" w:eastAsia="Arial"/>
          <w:sz w:val="24"/>
        </w:rPr>
        <w:t>To empower B2B marketing professionals with a comprehensive suite of customizable templates, enabling them to streamline workflows, drive innovation, and create impactful campaigns that resonate with customers, foster meaningful connections, and contribute to sustainable growth within the industry.</w:t>
      </w:r>
    </w:p>
    <w:p>
      <w:r>
        <w:rPr>
          <w:rFonts w:ascii="Arial" w:hAnsi="Arial" w:eastAsia="Arial"/>
          <w:b/>
          <w:sz w:val="24"/>
        </w:rPr>
        <w:t xml:space="preserve">Value Proposition: </w:t>
      </w:r>
      <w:r>
        <w:rPr>
          <w:rFonts w:ascii="Arial" w:hAnsi="Arial" w:eastAsia="Arial"/>
          <w:sz w:val="24"/>
        </w:rPr>
        <w:t>Our digital platform offers a comprehensive library of professionally designed, industry-specific B2B marketing templates that empower marketing teams to streamline their workflows, drive innovation, and create impactful campaigns tailored to their unique business objectives. By providing a user-friendly interface, robust search functionality, and strategic guidance, we enable marketing professionals to operate at their full potential, fostering sustainable growth and delivering exceptional value to customers through data-driven, customer-centric solutions.</w:t>
      </w:r>
    </w:p>
    <w:p>
      <w:r>
        <w:rPr>
          <w:rFonts w:ascii="Arial" w:hAnsi="Arial" w:eastAsia="Arial"/>
          <w:b/>
          <w:sz w:val="24"/>
        </w:rPr>
        <w:t xml:space="preserve">Business Description: </w:t>
      </w:r>
      <w:r>
        <w:rPr>
          <w:rFonts w:ascii="Arial" w:hAnsi="Arial" w:eastAsia="Arial"/>
          <w:sz w:val="24"/>
        </w:rPr>
        <w:t>Introducing a groundbreaking digital platform that revolutionizes the B2B marketing landscape. Our comprehensive library of professionally designed, industry-specific templates empowers marketing teams to streamline their workflows, drive innovation, and create impactful campaigns tailored to their unique business objectives. With a user-friendly interface, robust search functionality, and strategic guidance, we enable marketing professionals to operate at their full potential, fostering sustainable growth and delivering exceptional value to customers through data-driven, customer-centric solutions.</w:t>
      </w:r>
    </w:p>
    <w:p>
      <w:r>
        <w:rPr>
          <w:rFonts w:ascii="Arial" w:hAnsi="Arial" w:eastAsia="Arial"/>
          <w:b/>
          <w:sz w:val="24"/>
        </w:rPr>
        <w:t xml:space="preserve">Definition of Success: </w:t>
      </w:r>
      <w:r>
        <w:rPr>
          <w:rFonts w:ascii="Arial" w:hAnsi="Arial" w:eastAsia="Arial"/>
          <w:sz w:val="24"/>
        </w:rPr>
      </w:r>
    </w:p>
    <w:p>
      <w:pPr>
        <w:pStyle w:val="ListBullet"/>
      </w:pPr>
      <w:r>
        <w:rPr>
          <w:rFonts w:ascii="Arial" w:hAnsi="Arial" w:eastAsia="Arial"/>
          <w:b/>
          <w:sz w:val="24"/>
        </w:rPr>
        <w:t xml:space="preserve">Revenue Metrics: </w:t>
      </w:r>
      <w:r>
        <w:rPr>
          <w:rFonts w:ascii="Arial" w:hAnsi="Arial" w:eastAsia="Arial"/>
          <w:sz w:val="24"/>
        </w:rPr>
        <w:t>Achieve steady subscription revenue growth, substantial template sales, and additional revenue from upselling/cross-selling.</w:t>
      </w:r>
    </w:p>
    <w:p>
      <w:pPr>
        <w:pStyle w:val="ListBullet"/>
      </w:pPr>
      <w:r>
        <w:rPr>
          <w:rFonts w:ascii="Arial" w:hAnsi="Arial" w:eastAsia="Arial"/>
          <w:b/>
          <w:sz w:val="24"/>
        </w:rPr>
        <w:t xml:space="preserve">User Engagement: </w:t>
      </w:r>
      <w:r>
        <w:rPr>
          <w:rFonts w:ascii="Arial" w:hAnsi="Arial" w:eastAsia="Arial"/>
          <w:sz w:val="24"/>
        </w:rPr>
        <w:t>Maintain a growing active user base, high user retention rates, and track diverse template usage.</w:t>
      </w:r>
    </w:p>
    <w:p>
      <w:pPr>
        <w:pStyle w:val="ListBullet"/>
      </w:pPr>
      <w:r>
        <w:rPr>
          <w:rFonts w:ascii="Arial" w:hAnsi="Arial" w:eastAsia="Arial"/>
          <w:b/>
          <w:sz w:val="24"/>
        </w:rPr>
        <w:t xml:space="preserve">Marketing Effectiveness: </w:t>
      </w:r>
      <w:r>
        <w:rPr>
          <w:rFonts w:ascii="Arial" w:hAnsi="Arial" w:eastAsia="Arial"/>
          <w:sz w:val="24"/>
        </w:rPr>
        <w:t>Increase lead generation, conversion rates, and customer acquisition through effective campaigns.</w:t>
      </w:r>
    </w:p>
    <w:p>
      <w:pPr>
        <w:pStyle w:val="ListBullet"/>
      </w:pPr>
      <w:r>
        <w:rPr>
          <w:rFonts w:ascii="Arial" w:hAnsi="Arial" w:eastAsia="Arial"/>
          <w:b/>
          <w:sz w:val="24"/>
        </w:rPr>
        <w:t xml:space="preserve">Operational Excellence: </w:t>
      </w:r>
      <w:r>
        <w:rPr>
          <w:rFonts w:ascii="Arial" w:hAnsi="Arial" w:eastAsia="Arial"/>
          <w:sz w:val="24"/>
        </w:rPr>
        <w:t>Optimize cost efficiency, ensure scalability, and achieve high customer satisfaction ratings.</w:t>
      </w:r>
    </w:p>
    <w:p>
      <w:pPr>
        <w:pStyle w:val="ListBullet"/>
      </w:pPr>
      <w:r>
        <w:rPr>
          <w:rFonts w:ascii="Arial" w:hAnsi="Arial" w:eastAsia="Arial"/>
          <w:b/>
          <w:sz w:val="24"/>
        </w:rPr>
        <w:t xml:space="preserve">Strategic Alignment: </w:t>
      </w:r>
      <w:r>
        <w:rPr>
          <w:rFonts w:ascii="Arial" w:hAnsi="Arial" w:eastAsia="Arial"/>
          <w:sz w:val="24"/>
        </w:rPr>
        <w:t>Establish industry leadership, build a strong brand, and cultivate strategic partnerships.</w:t>
      </w:r>
    </w:p>
    <w:p/>
    <w:p>
      <w:pPr>
        <w:pStyle w:val="Heading1"/>
      </w:pPr>
      <w:r>
        <w:rPr>
          <w:rFonts w:ascii="Arial" w:hAnsi="Arial" w:eastAsia="Arial"/>
          <w:b/>
          <w:color w:val="000000"/>
          <w:sz w:val="34"/>
        </w:rPr>
        <w:t>Advice From Elon Musk</w:t>
      </w:r>
    </w:p>
    <w:p/>
    <w:p>
      <w:r>
        <w:rPr>
          <w:rFonts w:ascii="Arial" w:hAnsi="Arial" w:eastAsia="Arial"/>
          <w:b/>
          <w:sz w:val="24"/>
        </w:rPr>
        <w:t xml:space="preserve">Target Market: </w:t>
      </w:r>
      <w:r>
        <w:rPr>
          <w:rFonts w:ascii="Arial" w:hAnsi="Arial" w:eastAsia="Arial"/>
          <w:sz w:val="24"/>
        </w:rPr>
        <w:t>Our target market encompasses B2B marketing professionals across diverse industries who are responsible for developing and executing impactful marketing campaigns. This includes marketing managers, directors, and executives within organizations of varying sizes, from small businesses to large enterprises.</w:t>
      </w:r>
    </w:p>
    <w:p>
      <w:r>
        <w:rPr>
          <w:rFonts w:ascii="Arial" w:hAnsi="Arial" w:eastAsia="Arial"/>
          <w:b/>
          <w:sz w:val="24"/>
        </w:rPr>
        <w:t xml:space="preserve">Growth Strategies: </w:t>
      </w:r>
      <w:r>
        <w:rPr>
          <w:rFonts w:ascii="Arial" w:hAnsi="Arial" w:eastAsia="Arial"/>
          <w:sz w:val="24"/>
        </w:rPr>
      </w:r>
    </w:p>
    <w:p>
      <w:r>
        <w:rPr>
          <w:rFonts w:ascii="Arial" w:hAnsi="Arial" w:eastAsia="Arial"/>
          <w:b/>
          <w:sz w:val="24"/>
        </w:rPr>
        <w:t xml:space="preserve">Customer Acquisition: </w:t>
      </w:r>
      <w:r>
        <w:rPr>
          <w:rFonts w:ascii="Arial" w:hAnsi="Arial" w:eastAsia="Arial"/>
          <w:sz w:val="24"/>
        </w:rPr>
      </w:r>
    </w:p>
    <w:p>
      <w:pPr>
        <w:pStyle w:val="ListBullet"/>
      </w:pPr>
      <w:r>
        <w:rPr>
          <w:rFonts w:ascii="Arial" w:hAnsi="Arial" w:eastAsia="Arial"/>
          <w:sz w:val="24"/>
        </w:rPr>
        <w:t>Leverage targeted digital advertising campaigns to reach marketing professionals on relevant platforms and industry forums.</w:t>
      </w:r>
    </w:p>
    <w:p>
      <w:pPr>
        <w:pStyle w:val="ListBullet"/>
      </w:pPr>
      <w:r>
        <w:rPr>
          <w:rFonts w:ascii="Arial" w:hAnsi="Arial" w:eastAsia="Arial"/>
          <w:sz w:val="24"/>
        </w:rPr>
        <w:t>Implement a robust content marketing strategy, providing valuable resources, case studies, and thought leadership to establish authority and attract potential customers.</w:t>
      </w:r>
    </w:p>
    <w:p>
      <w:pPr>
        <w:pStyle w:val="ListBullet"/>
      </w:pPr>
      <w:r>
        <w:rPr>
          <w:rFonts w:ascii="Arial" w:hAnsi="Arial" w:eastAsia="Arial"/>
          <w:sz w:val="24"/>
        </w:rPr>
        <w:t>Foster strategic partnerships with complementary service providers, agencies, and industry associations to expand reach and cross-promote offerings.</w:t>
      </w:r>
    </w:p>
    <w:p>
      <w:r>
        <w:rPr>
          <w:rFonts w:ascii="Arial" w:hAnsi="Arial" w:eastAsia="Arial"/>
          <w:b/>
          <w:sz w:val="24"/>
        </w:rPr>
        <w:t xml:space="preserve">Product Positioning: </w:t>
      </w:r>
      <w:r>
        <w:rPr>
          <w:rFonts w:ascii="Arial" w:hAnsi="Arial" w:eastAsia="Arial"/>
          <w:sz w:val="24"/>
        </w:rPr>
      </w:r>
    </w:p>
    <w:p>
      <w:pPr>
        <w:pStyle w:val="ListBullet"/>
      </w:pPr>
      <w:r>
        <w:rPr>
          <w:rFonts w:ascii="Arial" w:hAnsi="Arial" w:eastAsia="Arial"/>
          <w:sz w:val="24"/>
        </w:rPr>
        <w:t>Position our platform as a comprehensive, industry-agnostic solution that streamlines workflows, drives innovation, and delivers measurable results.</w:t>
      </w:r>
    </w:p>
    <w:p>
      <w:pPr>
        <w:pStyle w:val="ListBullet"/>
      </w:pPr>
      <w:r>
        <w:rPr>
          <w:rFonts w:ascii="Arial" w:hAnsi="Arial" w:eastAsia="Arial"/>
          <w:sz w:val="24"/>
        </w:rPr>
        <w:t>Emphasize the platform's ability to empower marketing professionals with data-driven, customer-centric campaigns tailored to their specific business objectives.</w:t>
      </w:r>
    </w:p>
    <w:p>
      <w:pPr>
        <w:pStyle w:val="ListBullet"/>
      </w:pPr>
      <w:r>
        <w:rPr>
          <w:rFonts w:ascii="Arial" w:hAnsi="Arial" w:eastAsia="Arial"/>
          <w:sz w:val="24"/>
        </w:rPr>
        <w:t>Highlight the platform's user-friendly interface, robust search functionality, and strategic guidance as key differentiators.</w:t>
      </w:r>
    </w:p>
    <w:p>
      <w:r>
        <w:rPr>
          <w:rFonts w:ascii="Arial" w:hAnsi="Arial" w:eastAsia="Arial"/>
          <w:b/>
          <w:sz w:val="24"/>
        </w:rPr>
        <w:t xml:space="preserve">Market Disruption: </w:t>
      </w:r>
      <w:r>
        <w:rPr>
          <w:rFonts w:ascii="Arial" w:hAnsi="Arial" w:eastAsia="Arial"/>
          <w:sz w:val="24"/>
        </w:rPr>
      </w:r>
    </w:p>
    <w:p>
      <w:pPr>
        <w:pStyle w:val="ListBullet"/>
      </w:pPr>
      <w:r>
        <w:rPr>
          <w:rFonts w:ascii="Arial" w:hAnsi="Arial" w:eastAsia="Arial"/>
          <w:sz w:val="24"/>
        </w:rPr>
        <w:t>Challenge traditional marketing agency models by offering a self-service, scalable solution that empowers in-house teams.</w:t>
      </w:r>
    </w:p>
    <w:p>
      <w:pPr>
        <w:pStyle w:val="ListBullet"/>
      </w:pPr>
      <w:r>
        <w:rPr>
          <w:rFonts w:ascii="Arial" w:hAnsi="Arial" w:eastAsia="Arial"/>
          <w:sz w:val="24"/>
        </w:rPr>
        <w:t>Continuously iterate and expand the template library to stay ahead of emerging trends and industry-specific requirements.</w:t>
      </w:r>
    </w:p>
    <w:p>
      <w:pPr>
        <w:pStyle w:val="ListBullet"/>
      </w:pPr>
      <w:r>
        <w:rPr>
          <w:rFonts w:ascii="Arial" w:hAnsi="Arial" w:eastAsia="Arial"/>
          <w:sz w:val="24"/>
        </w:rPr>
        <w:t>Explore the integration of advanced technologies, such as AI and machine learning, to enhance template customization and campaign optimization.</w:t>
      </w:r>
    </w:p>
    <w:p>
      <w:r>
        <w:rPr>
          <w:rFonts w:ascii="Arial" w:hAnsi="Arial" w:eastAsia="Arial"/>
          <w:b/>
          <w:sz w:val="24"/>
        </w:rPr>
        <w:t xml:space="preserve">Growth Hacks: </w:t>
      </w:r>
      <w:r>
        <w:rPr>
          <w:rFonts w:ascii="Arial" w:hAnsi="Arial" w:eastAsia="Arial"/>
          <w:sz w:val="24"/>
        </w:rPr>
      </w:r>
    </w:p>
    <w:p>
      <w:pPr>
        <w:pStyle w:val="ListBullet"/>
      </w:pPr>
      <w:r>
        <w:rPr>
          <w:rFonts w:ascii="Arial" w:hAnsi="Arial" w:eastAsia="Arial"/>
          <w:sz w:val="24"/>
        </w:rPr>
        <w:t>Implement a freemium model, offering a limited set of templates for free to drive user acquisition and conversion to paid subscriptions.</w:t>
      </w:r>
    </w:p>
    <w:p>
      <w:pPr>
        <w:pStyle w:val="ListBullet"/>
      </w:pPr>
      <w:r>
        <w:rPr>
          <w:rFonts w:ascii="Arial" w:hAnsi="Arial" w:eastAsia="Arial"/>
          <w:sz w:val="24"/>
        </w:rPr>
        <w:t>Leverage user-generated content by incentivizing customers to contribute high-performing templates, fostering a collaborative community.</w:t>
      </w:r>
    </w:p>
    <w:p>
      <w:pPr>
        <w:pStyle w:val="ListBullet"/>
      </w:pPr>
      <w:r>
        <w:rPr>
          <w:rFonts w:ascii="Arial" w:hAnsi="Arial" w:eastAsia="Arial"/>
          <w:sz w:val="24"/>
        </w:rPr>
        <w:t>Implement a referral program, rewarding existing customers for successful referrals to accelerate growth through word-of-mouth.</w:t>
      </w:r>
    </w:p>
    <w:p>
      <w:r>
        <w:rPr>
          <w:rFonts w:ascii="Arial" w:hAnsi="Arial" w:eastAsia="Arial"/>
          <w:b/>
          <w:sz w:val="24"/>
        </w:rPr>
        <w:t xml:space="preserve">Competitive Advantages: </w:t>
      </w:r>
      <w:r>
        <w:rPr>
          <w:rFonts w:ascii="Arial" w:hAnsi="Arial" w:eastAsia="Arial"/>
          <w:sz w:val="24"/>
        </w:rPr>
      </w:r>
    </w:p>
    <w:p>
      <w:pPr>
        <w:pStyle w:val="ListBullet"/>
      </w:pPr>
      <w:r>
        <w:rPr>
          <w:rFonts w:ascii="Arial" w:hAnsi="Arial" w:eastAsia="Arial"/>
          <w:sz w:val="24"/>
        </w:rPr>
        <w:t>Establish a comprehensive, industry-leading template library that covers a wide range of campaign types and business objectives.</w:t>
      </w:r>
    </w:p>
    <w:p>
      <w:pPr>
        <w:pStyle w:val="ListBullet"/>
      </w:pPr>
      <w:r>
        <w:rPr>
          <w:rFonts w:ascii="Arial" w:hAnsi="Arial" w:eastAsia="Arial"/>
          <w:sz w:val="24"/>
        </w:rPr>
        <w:t>Foster a data-driven approach by integrating analytics and performance tracking capabilities to measure campaign effectiveness.</w:t>
      </w:r>
    </w:p>
    <w:p>
      <w:pPr>
        <w:pStyle w:val="ListBullet"/>
      </w:pPr>
      <w:r>
        <w:rPr>
          <w:rFonts w:ascii="Arial" w:hAnsi="Arial" w:eastAsia="Arial"/>
          <w:sz w:val="24"/>
        </w:rPr>
        <w:t>Prioritize continuous innovation and agile development to rapidly adapt to changing market demands and customer needs.</w:t>
      </w:r>
    </w:p>
    <w:p/>
    <w:p>
      <w:pPr>
        <w:pStyle w:val="Heading1"/>
      </w:pPr>
      <w:r>
        <w:rPr>
          <w:rFonts w:ascii="Arial" w:hAnsi="Arial" w:eastAsia="Arial"/>
          <w:b/>
          <w:color w:val="000000"/>
          <w:sz w:val="34"/>
        </w:rPr>
        <w:t>Advice From Jeff Bezos</w:t>
      </w:r>
    </w:p>
    <w:p/>
    <w:p>
      <w:r>
        <w:rPr>
          <w:rFonts w:ascii="Arial" w:hAnsi="Arial" w:eastAsia="Arial"/>
          <w:b/>
          <w:sz w:val="24"/>
        </w:rPr>
        <w:t xml:space="preserve">Approach: </w:t>
      </w:r>
      <w:r>
        <w:rPr>
          <w:rFonts w:ascii="Arial" w:hAnsi="Arial" w:eastAsia="Arial"/>
          <w:sz w:val="24"/>
        </w:rPr>
        <w:t>Relentless customer focus is paramount. Obsessively study customer needs, behaviors, and pain points through data-driven insights. Continuously iterate and innovate based on customer feedback to deliver unparalleled value.</w:t>
      </w:r>
    </w:p>
    <w:p>
      <w:r>
        <w:rPr>
          <w:rFonts w:ascii="Arial" w:hAnsi="Arial" w:eastAsia="Arial"/>
          <w:b/>
          <w:sz w:val="24"/>
        </w:rPr>
        <w:t xml:space="preserve">Infrastructure: </w:t>
      </w:r>
      <w:r>
        <w:rPr>
          <w:rFonts w:ascii="Arial" w:hAnsi="Arial" w:eastAsia="Arial"/>
          <w:sz w:val="24"/>
        </w:rPr>
        <w:t>Build a scalable, secure, and reliable cloud-based platform with robust search functionality and seamless template customization. Leverage automation and AI to streamline operations and enhance the user experience.</w:t>
      </w:r>
    </w:p>
    <w:p>
      <w:r>
        <w:rPr>
          <w:rFonts w:ascii="Arial" w:hAnsi="Arial" w:eastAsia="Arial"/>
          <w:b/>
          <w:sz w:val="24"/>
        </w:rPr>
        <w:t xml:space="preserve">Product Strategy: </w:t>
      </w:r>
      <w:r>
        <w:rPr>
          <w:rFonts w:ascii="Arial" w:hAnsi="Arial" w:eastAsia="Arial"/>
          <w:sz w:val="24"/>
        </w:rPr>
        <w:t>Prioritize a comprehensive, industry-specific template library covering diverse campaign types and objectives. Continuously expand and update the library based on emerging trends and customer demands. Offer premium features and complementary services for upselling opportunities.</w:t>
      </w:r>
    </w:p>
    <w:p>
      <w:r>
        <w:rPr>
          <w:rFonts w:ascii="Arial" w:hAnsi="Arial" w:eastAsia="Arial"/>
          <w:b/>
          <w:sz w:val="24"/>
        </w:rPr>
        <w:t xml:space="preserve">Data Utilization: </w:t>
      </w:r>
      <w:r>
        <w:rPr>
          <w:rFonts w:ascii="Arial" w:hAnsi="Arial" w:eastAsia="Arial"/>
          <w:sz w:val="24"/>
        </w:rPr>
        <w:t>Implement advanced analytics to track user behavior, template usage, and campaign performance. Use data-driven insights to optimize the platform, refine templates, and provide personalized recommendations for enhanced effectiveness.</w:t>
      </w:r>
    </w:p>
    <w:p>
      <w:r>
        <w:rPr>
          <w:rFonts w:ascii="Arial" w:hAnsi="Arial" w:eastAsia="Arial"/>
          <w:b/>
          <w:sz w:val="24"/>
        </w:rPr>
        <w:t xml:space="preserve">Talent Acquisition: </w:t>
      </w:r>
      <w:r>
        <w:rPr>
          <w:rFonts w:ascii="Arial" w:hAnsi="Arial" w:eastAsia="Arial"/>
          <w:sz w:val="24"/>
        </w:rPr>
        <w:t>Assemble a talented, customer-obsessed team passionate about innovation and excellence. Foster a culture of continuous learning, experimentation, and accountability. Empower employees to think big and challenge the status quo.</w:t>
      </w:r>
    </w:p>
    <w:p>
      <w:r>
        <w:rPr>
          <w:rFonts w:ascii="Arial" w:hAnsi="Arial" w:eastAsia="Arial"/>
          <w:b/>
          <w:sz w:val="24"/>
        </w:rPr>
        <w:t xml:space="preserve">Strategic Partnerships: </w:t>
      </w:r>
      <w:r>
        <w:rPr>
          <w:rFonts w:ascii="Arial" w:hAnsi="Arial" w:eastAsia="Arial"/>
          <w:sz w:val="24"/>
        </w:rPr>
        <w:t>Cultivate strategic partnerships with industry leaders, influencers, and complementary service providers. Leverage these partnerships for co-marketing, content creation, and expanding the platform's reach and capabilities.</w:t>
      </w:r>
    </w:p>
    <w:p>
      <w:r>
        <w:rPr>
          <w:rFonts w:ascii="Arial" w:hAnsi="Arial" w:eastAsia="Arial"/>
          <w:b/>
          <w:sz w:val="24"/>
        </w:rPr>
        <w:t xml:space="preserve">Branding and Marketing: </w:t>
      </w:r>
      <w:r>
        <w:rPr>
          <w:rFonts w:ascii="Arial" w:hAnsi="Arial" w:eastAsia="Arial"/>
          <w:sz w:val="24"/>
        </w:rPr>
        <w:t>Develop a strong, recognizable brand associated with innovation, customer-centricity, and industry leadership. Implement targeted, data-driven marketing campaigns to acquire and retain customers, leveraging the platform's templates for lead generation and conversion optimization.</w:t>
      </w:r>
    </w:p>
    <w:p>
      <w:r>
        <w:rPr>
          <w:rFonts w:ascii="Arial" w:hAnsi="Arial" w:eastAsia="Arial"/>
          <w:b/>
          <w:sz w:val="24"/>
        </w:rPr>
        <w:t xml:space="preserve">Continuous Improvement: </w:t>
      </w:r>
      <w:r>
        <w:rPr>
          <w:rFonts w:ascii="Arial" w:hAnsi="Arial" w:eastAsia="Arial"/>
          <w:sz w:val="24"/>
        </w:rPr>
        <w:t>Embrace a mindset of constant iteration and improvement. Regularly seek customer feedback, analyze performance metrics, and implement agile processes to rapidly adapt and stay ahead of the competition.</w:t>
      </w:r>
    </w:p>
    <w:p/>
    <w:p>
      <w:pPr>
        <w:pStyle w:val="Heading1"/>
      </w:pPr>
      <w:r>
        <w:rPr>
          <w:rFonts w:ascii="Arial" w:hAnsi="Arial" w:eastAsia="Arial"/>
          <w:b/>
          <w:color w:val="000000"/>
          <w:sz w:val="34"/>
        </w:rPr>
        <w:t>Advice From Peter Thiel</w:t>
      </w:r>
    </w:p>
    <w:p/>
    <w:p>
      <w:r>
        <w:rPr>
          <w:rFonts w:ascii="Arial" w:hAnsi="Arial" w:eastAsia="Arial"/>
          <w:b/>
          <w:sz w:val="24"/>
        </w:rPr>
        <w:t xml:space="preserve">Target Audience: </w:t>
      </w:r>
      <w:r>
        <w:rPr>
          <w:rFonts w:ascii="Arial" w:hAnsi="Arial" w:eastAsia="Arial"/>
          <w:sz w:val="24"/>
        </w:rPr>
        <w:t>Our target audience encompasses B2B marketing professionals across diverse industries, including those responsible for developing and executing strategic marketing campaigns, content creation, lead generation, and customer acquisition initiatives.</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b/>
          <w:sz w:val="24"/>
        </w:rPr>
        <w:t xml:space="preserve">Streamlining Workflows: </w:t>
      </w:r>
      <w:r>
        <w:rPr>
          <w:rFonts w:ascii="Arial" w:hAnsi="Arial" w:eastAsia="Arial"/>
          <w:sz w:val="24"/>
        </w:rPr>
        <w:t>Eliminating inefficiencies and bottlenecks in the content creation and campaign development processes, enabling marketing teams to operate with greater agility and productivity.</w:t>
      </w:r>
    </w:p>
    <w:p>
      <w:pPr>
        <w:pStyle w:val="ListBullet"/>
      </w:pPr>
      <w:r>
        <w:rPr>
          <w:rFonts w:ascii="Arial" w:hAnsi="Arial" w:eastAsia="Arial"/>
          <w:b/>
          <w:sz w:val="24"/>
        </w:rPr>
        <w:t xml:space="preserve">Driving Innovation: </w:t>
      </w:r>
      <w:r>
        <w:rPr>
          <w:rFonts w:ascii="Arial" w:hAnsi="Arial" w:eastAsia="Arial"/>
          <w:sz w:val="24"/>
        </w:rPr>
        <w:t>Providing a comprehensive library of cutting-edge, professionally designed templates that inspire creativity, foster innovation, and ensure campaigns remain relevant and impactful.</w:t>
      </w:r>
    </w:p>
    <w:p>
      <w:pPr>
        <w:pStyle w:val="ListBullet"/>
      </w:pPr>
      <w:r>
        <w:rPr>
          <w:rFonts w:ascii="Arial" w:hAnsi="Arial" w:eastAsia="Arial"/>
          <w:b/>
          <w:sz w:val="24"/>
        </w:rPr>
        <w:t xml:space="preserve">Enhancing Campaign Effectiveness: </w:t>
      </w:r>
      <w:r>
        <w:rPr>
          <w:rFonts w:ascii="Arial" w:hAnsi="Arial" w:eastAsia="Arial"/>
          <w:sz w:val="24"/>
        </w:rPr>
        <w:t>Empowering marketing professionals to create targeted, data-driven campaigns that resonate with customers, drive lead generation, and improve conversion rates, ultimately contributing to sustainable business growth.</w:t>
      </w:r>
    </w:p>
    <w:p>
      <w:pPr>
        <w:pStyle w:val="ListBullet"/>
      </w:pPr>
      <w:r>
        <w:rPr>
          <w:rFonts w:ascii="Arial" w:hAnsi="Arial" w:eastAsia="Arial"/>
          <w:b/>
          <w:sz w:val="24"/>
        </w:rPr>
        <w:t xml:space="preserve">Bridging Skills Gaps: </w:t>
      </w:r>
      <w:r>
        <w:rPr>
          <w:rFonts w:ascii="Arial" w:hAnsi="Arial" w:eastAsia="Arial"/>
          <w:sz w:val="24"/>
        </w:rPr>
        <w:t>Offering a solution for marketing teams lacking specialized design skills or resources, ensuring they can consistently deliver high-quality, visually appealing campaigns without compromising on their strategic objectives.</w:t>
      </w:r>
    </w:p>
    <w:p>
      <w:r>
        <w:rPr>
          <w:rFonts w:ascii="Arial" w:hAnsi="Arial" w:eastAsia="Arial"/>
          <w:b/>
          <w:sz w:val="24"/>
        </w:rPr>
        <w:t xml:space="preserve">Contrarian Advice: </w:t>
      </w:r>
      <w:r>
        <w:rPr>
          <w:rFonts w:ascii="Arial" w:hAnsi="Arial" w:eastAsia="Arial"/>
          <w:sz w:val="24"/>
        </w:rPr>
      </w:r>
    </w:p>
    <w:p>
      <w:r>
        <w:rPr>
          <w:rFonts w:ascii="Arial" w:hAnsi="Arial" w:eastAsia="Arial"/>
          <w:b/>
          <w:sz w:val="24"/>
        </w:rPr>
        <w:t xml:space="preserve">Market Dominance Strategy: </w:t>
      </w:r>
      <w:r>
        <w:rPr>
          <w:rFonts w:ascii="Arial" w:hAnsi="Arial" w:eastAsia="Arial"/>
          <w:sz w:val="24"/>
        </w:rPr>
        <w:t>Embrace a contrarian mindset by focusing on creating a monopolistic position within the B2B marketing template industry. Prioritize building defensibility through continuous innovation, superior user experience, and strategic partnerships that solidify your platform as the industry standard.</w:t>
      </w:r>
    </w:p>
    <w:p>
      <w:r>
        <w:rPr>
          <w:rFonts w:ascii="Arial" w:hAnsi="Arial" w:eastAsia="Arial"/>
          <w:b/>
          <w:sz w:val="24"/>
        </w:rPr>
        <w:t xml:space="preserve">Differentiation and Defensibility: </w:t>
      </w:r>
      <w:r>
        <w:rPr>
          <w:rFonts w:ascii="Arial" w:hAnsi="Arial" w:eastAsia="Arial"/>
          <w:sz w:val="24"/>
        </w:rPr>
      </w:r>
    </w:p>
    <w:p>
      <w:pPr>
        <w:pStyle w:val="ListBullet"/>
      </w:pPr>
      <w:r>
        <w:rPr>
          <w:rFonts w:ascii="Arial" w:hAnsi="Arial" w:eastAsia="Arial"/>
          <w:sz w:val="24"/>
        </w:rPr>
        <w:t>Develop a proprietary template creation process that leverages advanced technologies, such as AI and machine learning, to continuously generate cutting-edge, industry-specific templates tailored to evolving market trends and customer preferences.</w:t>
      </w:r>
    </w:p>
    <w:p>
      <w:pPr>
        <w:pStyle w:val="ListBullet"/>
      </w:pPr>
      <w:r>
        <w:rPr>
          <w:rFonts w:ascii="Arial" w:hAnsi="Arial" w:eastAsia="Arial"/>
          <w:sz w:val="24"/>
        </w:rPr>
        <w:t>Foster a culture of relentless innovation, consistently introducing new features, functionalities, and template categories that outpace competitors and create switching costs for users.</w:t>
      </w:r>
    </w:p>
    <w:p>
      <w:pPr>
        <w:pStyle w:val="ListBullet"/>
      </w:pPr>
      <w:r>
        <w:rPr>
          <w:rFonts w:ascii="Arial" w:hAnsi="Arial" w:eastAsia="Arial"/>
          <w:sz w:val="24"/>
        </w:rPr>
        <w:t>Establish strategic partnerships with industry-leading marketing automation platforms, CRMs, and data analytics providers, integrating your platform seamlessly into existing marketing tech stacks, creating a comprehensive, indispensable solution.</w:t>
      </w:r>
    </w:p>
    <w:p>
      <w:r>
        <w:rPr>
          <w:rFonts w:ascii="Arial" w:hAnsi="Arial" w:eastAsia="Arial"/>
          <w:b/>
          <w:sz w:val="24"/>
        </w:rPr>
        <w:t xml:space="preserve">Scalability and Network Effects: </w:t>
      </w:r>
      <w:r>
        <w:rPr>
          <w:rFonts w:ascii="Arial" w:hAnsi="Arial" w:eastAsia="Arial"/>
          <w:sz w:val="24"/>
        </w:rPr>
      </w:r>
    </w:p>
    <w:p>
      <w:pPr>
        <w:pStyle w:val="ListBullet"/>
      </w:pPr>
      <w:r>
        <w:rPr>
          <w:rFonts w:ascii="Arial" w:hAnsi="Arial" w:eastAsia="Arial"/>
          <w:sz w:val="24"/>
        </w:rPr>
        <w:t>Implement a freemium model, offering a robust set of free templates to attract a large user base, while monetizing through premium subscriptions and additional value-added services.</w:t>
      </w:r>
    </w:p>
    <w:p>
      <w:pPr>
        <w:pStyle w:val="ListBullet"/>
      </w:pPr>
      <w:r>
        <w:rPr>
          <w:rFonts w:ascii="Arial" w:hAnsi="Arial" w:eastAsia="Arial"/>
          <w:sz w:val="24"/>
        </w:rPr>
        <w:t>Leverage network effects by incentivizing user-generated content and template sharing, creating a self-perpetuating cycle of value creation and user engagement.</w:t>
      </w:r>
    </w:p>
    <w:p>
      <w:pPr>
        <w:pStyle w:val="ListBullet"/>
      </w:pPr>
      <w:r>
        <w:rPr>
          <w:rFonts w:ascii="Arial" w:hAnsi="Arial" w:eastAsia="Arial"/>
          <w:sz w:val="24"/>
        </w:rPr>
        <w:t>Explore opportunities for vertical integration by acquiring or partnering with complementary service providers, such as design agencies or marketing consultancies, to offer end-to-end solutions and capture a larger share of the value chain.</w:t>
      </w:r>
    </w:p>
    <w:p>
      <w:r>
        <w:rPr>
          <w:rFonts w:ascii="Arial" w:hAnsi="Arial" w:eastAsia="Arial"/>
          <w:b/>
          <w:sz w:val="24"/>
        </w:rPr>
        <w:t xml:space="preserve">Branding and Market Positioning: </w:t>
      </w:r>
      <w:r>
        <w:rPr>
          <w:rFonts w:ascii="Arial" w:hAnsi="Arial" w:eastAsia="Arial"/>
          <w:sz w:val="24"/>
        </w:rPr>
      </w:r>
    </w:p>
    <w:p>
      <w:pPr>
        <w:pStyle w:val="ListBullet"/>
      </w:pPr>
      <w:r>
        <w:rPr>
          <w:rFonts w:ascii="Arial" w:hAnsi="Arial" w:eastAsia="Arial"/>
          <w:sz w:val="24"/>
        </w:rPr>
        <w:t>Establish a strong brand identity as the preeminent authority on B2B marketing excellence, leveraging thought leadership, industry partnerships, and a relentless focus on delivering measurable results for customers.</w:t>
      </w:r>
    </w:p>
    <w:p>
      <w:pPr>
        <w:pStyle w:val="ListBullet"/>
      </w:pPr>
      <w:r>
        <w:rPr>
          <w:rFonts w:ascii="Arial" w:hAnsi="Arial" w:eastAsia="Arial"/>
          <w:sz w:val="24"/>
        </w:rPr>
        <w:t>Position your platform as an essential tool for marketing professionals seeking to future-proof their careers and remain competitive in an ever-evolving landscape, fostering a sense of indispensability.</w:t>
      </w:r>
    </w:p>
    <w:p>
      <w:pPr>
        <w:pStyle w:val="ListBullet"/>
      </w:pPr>
      <w:r>
        <w:rPr>
          <w:rFonts w:ascii="Arial" w:hAnsi="Arial" w:eastAsia="Arial"/>
          <w:sz w:val="24"/>
        </w:rPr>
        <w:t>Cultivate a community of passionate advocates and evangelists among your user base, incentivizing referrals, and leveraging their influence to drive organic growth and solidify your market dominance.</w:t>
      </w:r>
    </w:p>
    <w:p>
      <w:r>
        <w:rPr>
          <w:rFonts w:ascii="Arial" w:hAnsi="Arial" w:eastAsia="Arial"/>
          <w:sz w:val="24"/>
        </w:rPr>
        <w:t>By embracing a contrarian, monopolistic mindset and executing a bold, innovative strategy, you can position your platform as the undisputed leader in the B2B marketing template industry, creating a sustainable competitive advantage and driving long-term, profitable growth.</w:t>
      </w:r>
    </w:p>
    <w:p/>
    <w:p>
      <w:pPr>
        <w:pStyle w:val="Heading1"/>
      </w:pPr>
      <w:r>
        <w:rPr>
          <w:rFonts w:ascii="Arial" w:hAnsi="Arial" w:eastAsia="Arial"/>
          <w:b/>
          <w:color w:val="000000"/>
          <w:sz w:val="34"/>
        </w:rPr>
        <w:t>Advice From Mark Zuckerberg</w:t>
      </w:r>
    </w:p>
    <w:p/>
    <w:p>
      <w:r>
        <w:rPr>
          <w:rFonts w:ascii="Arial" w:hAnsi="Arial" w:eastAsia="Arial"/>
          <w:b/>
          <w:sz w:val="24"/>
        </w:rPr>
        <w:t xml:space="preserve">Market Penetration and Growth Strategies: </w:t>
      </w:r>
      <w:r>
        <w:rPr>
          <w:rFonts w:ascii="Arial" w:hAnsi="Arial" w:eastAsia="Arial"/>
          <w:sz w:val="24"/>
        </w:rPr>
      </w:r>
    </w:p>
    <w:p>
      <w:r>
        <w:rPr>
          <w:rFonts w:ascii="Arial" w:hAnsi="Arial" w:eastAsia="Arial"/>
          <w:b/>
          <w:sz w:val="24"/>
        </w:rPr>
        <w:t xml:space="preserve">Product Strategy: </w:t>
      </w:r>
      <w:r>
        <w:rPr>
          <w:rFonts w:ascii="Arial" w:hAnsi="Arial" w:eastAsia="Arial"/>
          <w:sz w:val="24"/>
        </w:rPr>
        <w:t>Focus on building a user-centric platform that delivers exceptional value to marketing professionals. Continuously iterate and enhance the template library based on user feedback, industry trends, and data-driven insights. Prioritize user experience, intuitive design, and seamless integration with existing marketing tools.</w:t>
      </w:r>
    </w:p>
    <w:p>
      <w:r>
        <w:rPr>
          <w:rFonts w:ascii="Arial" w:hAnsi="Arial" w:eastAsia="Arial"/>
          <w:b/>
          <w:sz w:val="24"/>
        </w:rPr>
        <w:t xml:space="preserve">Community Building: </w:t>
      </w:r>
      <w:r>
        <w:rPr>
          <w:rFonts w:ascii="Arial" w:hAnsi="Arial" w:eastAsia="Arial"/>
          <w:sz w:val="24"/>
        </w:rPr>
        <w:t>Leverage network effects by fostering an engaged community of marketing professionals. Encourage user-generated content, peer-to-peer collaboration, and knowledge sharing. Implement gamification elements, recognition systems, and incentives to drive active participation and advocacy.</w:t>
      </w:r>
    </w:p>
    <w:p>
      <w:r>
        <w:rPr>
          <w:rFonts w:ascii="Arial" w:hAnsi="Arial" w:eastAsia="Arial"/>
          <w:b/>
          <w:sz w:val="24"/>
        </w:rPr>
        <w:t xml:space="preserve">Data-Driven Insights: </w:t>
      </w:r>
      <w:r>
        <w:rPr>
          <w:rFonts w:ascii="Arial" w:hAnsi="Arial" w:eastAsia="Arial"/>
          <w:sz w:val="24"/>
        </w:rPr>
        <w:t>Harness user data to gain valuable insights into marketing trends, campaign performance, and user behavior. Utilize these insights to refine the platform's features, optimize template recommendations, and provide data-driven guidance to users.</w:t>
      </w:r>
    </w:p>
    <w:p>
      <w:r>
        <w:rPr>
          <w:rFonts w:ascii="Arial" w:hAnsi="Arial" w:eastAsia="Arial"/>
          <w:b/>
          <w:sz w:val="24"/>
        </w:rPr>
        <w:t xml:space="preserve">Strategic Partnerships: </w:t>
      </w:r>
      <w:r>
        <w:rPr>
          <w:rFonts w:ascii="Arial" w:hAnsi="Arial" w:eastAsia="Arial"/>
          <w:sz w:val="24"/>
        </w:rPr>
        <w:t>Establish strategic partnerships with industry leaders, marketing associations, and complementary service providers. Leverage these partnerships for co-marketing opportunities, content collaborations, and joint product development initiatives.</w:t>
      </w:r>
    </w:p>
    <w:p>
      <w:r>
        <w:rPr>
          <w:rFonts w:ascii="Arial" w:hAnsi="Arial" w:eastAsia="Arial"/>
          <w:b/>
          <w:sz w:val="24"/>
        </w:rPr>
        <w:t xml:space="preserve">Viral Loops: </w:t>
      </w:r>
      <w:r>
        <w:rPr>
          <w:rFonts w:ascii="Arial" w:hAnsi="Arial" w:eastAsia="Arial"/>
          <w:sz w:val="24"/>
        </w:rPr>
        <w:t>Implement viral loops by incentivizing users to invite colleagues, share successful campaigns, and advocate for the platform within their professional networks. Offer referral programs, social sharing features, and collaborative tools to facilitate organic growth.</w:t>
      </w:r>
    </w:p>
    <w:p>
      <w:r>
        <w:rPr>
          <w:rFonts w:ascii="Arial" w:hAnsi="Arial" w:eastAsia="Arial"/>
          <w:b/>
          <w:sz w:val="24"/>
        </w:rPr>
        <w:t xml:space="preserve">Ecosystem Integration: </w:t>
      </w:r>
      <w:r>
        <w:rPr>
          <w:rFonts w:ascii="Arial" w:hAnsi="Arial" w:eastAsia="Arial"/>
          <w:sz w:val="24"/>
        </w:rPr>
        <w:t>Integrate with existing marketing technology stacks and digital ecosystems. Develop APIs and plugins that enable seamless data exchange, workflow automation, and cross-platform functionality, enhancing the platform's value proposition.</w:t>
      </w:r>
    </w:p>
    <w:p>
      <w:r>
        <w:rPr>
          <w:rFonts w:ascii="Arial" w:hAnsi="Arial" w:eastAsia="Arial"/>
          <w:b/>
          <w:sz w:val="24"/>
        </w:rPr>
        <w:t xml:space="preserve">Scalable Infrastructure: </w:t>
      </w:r>
      <w:r>
        <w:rPr>
          <w:rFonts w:ascii="Arial" w:hAnsi="Arial" w:eastAsia="Arial"/>
          <w:sz w:val="24"/>
        </w:rPr>
        <w:t>Invest in a robust, scalable infrastructure that can accommodate rapid growth and handle increasing user demand without compromising performance or reliability. Leverage cloud computing, containerization, and auto-scaling technologies to ensure seamless scalability.</w:t>
      </w:r>
    </w:p>
    <w:p>
      <w:r>
        <w:rPr>
          <w:rFonts w:ascii="Arial" w:hAnsi="Arial" w:eastAsia="Arial"/>
          <w:b/>
          <w:sz w:val="24"/>
        </w:rPr>
        <w:t xml:space="preserve">Content Marketing: </w:t>
      </w:r>
      <w:r>
        <w:rPr>
          <w:rFonts w:ascii="Arial" w:hAnsi="Arial" w:eastAsia="Arial"/>
          <w:sz w:val="24"/>
        </w:rPr>
        <w:t>Implement a comprehensive content marketing strategy that positions the platform as a thought leader in the B2B marketing space. Produce high-quality, educational content (e.g., blogs, webinars, case studies) that resonates with the target audience and drives inbound traffic.</w:t>
      </w:r>
    </w:p>
    <w:p>
      <w:r>
        <w:rPr>
          <w:rFonts w:ascii="Arial" w:hAnsi="Arial" w:eastAsia="Arial"/>
          <w:b/>
          <w:sz w:val="24"/>
        </w:rPr>
        <w:t xml:space="preserve">Continuous Innovation: </w:t>
      </w:r>
      <w:r>
        <w:rPr>
          <w:rFonts w:ascii="Arial" w:hAnsi="Arial" w:eastAsia="Arial"/>
          <w:sz w:val="24"/>
        </w:rPr>
        <w:t>Embrace a culture of continuous innovation by actively monitoring emerging technologies, industry trends, and user feedback. Allocate resources for research and development, enabling the platform to stay ahead of the curve and consistently deliver cutting-edge solutions.</w:t>
      </w:r>
    </w:p>
    <w:p/>
    <w:p>
      <w:pPr>
        <w:pStyle w:val="Heading1"/>
      </w:pPr>
      <w:r>
        <w:rPr>
          <w:rFonts w:ascii="Arial" w:hAnsi="Arial" w:eastAsia="Arial"/>
          <w:b/>
          <w:color w:val="000000"/>
          <w:sz w:val="34"/>
        </w:rPr>
        <w:t>Advice From Paul Graham</w:t>
      </w:r>
    </w:p>
    <w:p/>
    <w:p>
      <w:r>
        <w:rPr>
          <w:rFonts w:ascii="Arial" w:hAnsi="Arial" w:eastAsia="Arial"/>
          <w:b/>
          <w:sz w:val="24"/>
        </w:rPr>
        <w:t xml:space="preserve">Market Entry: </w:t>
      </w:r>
      <w:r>
        <w:rPr>
          <w:rFonts w:ascii="Arial" w:hAnsi="Arial" w:eastAsia="Arial"/>
          <w:sz w:val="24"/>
        </w:rPr>
        <w:t>Focus on a specific industry vertical or set of high-growth sectors where you can gain early traction. Leverage your network and connections to secure pilot customers and gather feedback to refine your product-market fit. Prioritize building a remarkable product that solves a burning need for your target users over premature scaling.</w:t>
      </w:r>
    </w:p>
    <w:p>
      <w:r>
        <w:rPr>
          <w:rFonts w:ascii="Arial" w:hAnsi="Arial" w:eastAsia="Arial"/>
          <w:b/>
          <w:sz w:val="24"/>
        </w:rPr>
        <w:t xml:space="preserve">Product-Market Fit: </w:t>
      </w:r>
      <w:r>
        <w:rPr>
          <w:rFonts w:ascii="Arial" w:hAnsi="Arial" w:eastAsia="Arial"/>
          <w:sz w:val="24"/>
        </w:rPr>
        <w:t>Obsess over understanding the real pain points and workflows of your target marketing teams. Immerse yourself in their world through interviews, shadowing, and gathering qualitative insights. Iterate relentlessly based on user feedback until you achieve product-market fit - that magical moment when users can't imagine operating without your solution.</w:t>
      </w:r>
    </w:p>
    <w:p>
      <w:r>
        <w:rPr>
          <w:rFonts w:ascii="Arial" w:hAnsi="Arial" w:eastAsia="Arial"/>
          <w:b/>
          <w:sz w:val="24"/>
        </w:rPr>
        <w:t xml:space="preserve">Business Growth: </w:t>
      </w:r>
      <w:r>
        <w:rPr>
          <w:rFonts w:ascii="Arial" w:hAnsi="Arial" w:eastAsia="Arial"/>
          <w:sz w:val="24"/>
        </w:rPr>
        <w:t>Once you've nailed product-market fit, pursue a deliberate growth strategy. Leverage inbound marketing, content marketing, and strategic partnerships to expand your user base. Prioritize user experience, support, and continuous product innovation to drive word-of-mouth growth. Explore strategic pricing models like freemium or usage-based to lower barriers to entry. Maintain a laser-focus on delivering exceptional value to earn customer loyalty and fuel sustainable growth.</w:t>
      </w:r>
    </w:p>
    <w:p/>
    <w:p>
      <w:pPr>
        <w:pStyle w:val="Heading1"/>
      </w:pPr>
      <w:r>
        <w:rPr>
          <w:rFonts w:ascii="Arial" w:hAnsi="Arial" w:eastAsia="Arial"/>
          <w:b/>
          <w:color w:val="000000"/>
          <w:sz w:val="34"/>
        </w:rPr>
        <w:t>Advice From Ried Hoffman</w:t>
      </w:r>
    </w:p>
    <w:p/>
    <w:p>
      <w:r>
        <w:rPr>
          <w:rFonts w:ascii="Arial" w:hAnsi="Arial" w:eastAsia="Arial"/>
          <w:b/>
          <w:sz w:val="24"/>
        </w:rPr>
        <w:t xml:space="preserve">Network Effects: </w:t>
      </w:r>
      <w:r>
        <w:rPr>
          <w:rFonts w:ascii="Arial" w:hAnsi="Arial" w:eastAsia="Arial"/>
          <w:sz w:val="24"/>
        </w:rPr>
        <w:t>Leverage the power of network effects by fostering a vibrant community of marketing professionals on your platform. Encourage collaboration, sharing of best practices, and peer-to-peer learning. As the user base grows, the value of the platform increases exponentially, attracting more users and creating a self-reinforcing growth loop.</w:t>
      </w:r>
    </w:p>
    <w:p>
      <w:r>
        <w:rPr>
          <w:rFonts w:ascii="Arial" w:hAnsi="Arial" w:eastAsia="Arial"/>
          <w:b/>
          <w:sz w:val="24"/>
        </w:rPr>
        <w:t xml:space="preserve">Partnerships: </w:t>
      </w:r>
      <w:r>
        <w:rPr>
          <w:rFonts w:ascii="Arial" w:hAnsi="Arial" w:eastAsia="Arial"/>
          <w:sz w:val="24"/>
        </w:rPr>
        <w:t>Forge strategic partnerships with complementary service providers, industry associations, and influencers within the B2B marketing ecosystem. These partnerships can provide access to new user bases, co-marketing opportunities, and the ability to offer integrated solutions, enhancing the platform's value proposition.</w:t>
      </w:r>
    </w:p>
    <w:p>
      <w:r>
        <w:rPr>
          <w:rFonts w:ascii="Arial" w:hAnsi="Arial" w:eastAsia="Arial"/>
          <w:b/>
          <w:sz w:val="24"/>
        </w:rPr>
        <w:t xml:space="preserve">Growth Loops: </w:t>
      </w:r>
      <w:r>
        <w:rPr>
          <w:rFonts w:ascii="Arial" w:hAnsi="Arial" w:eastAsia="Arial"/>
          <w:sz w:val="24"/>
        </w:rPr>
        <w:t>Implement viral growth loops by incentivizing existing users to invite colleagues and peers, leveraging referral programs, and integrating social sharing features. Additionally, consider offering free trials or limited access to non-users, allowing them to experience the platform's value firsthand and potentially converting them into paying customers.</w:t>
      </w:r>
    </w:p>
    <w:p>
      <w:r>
        <w:rPr>
          <w:rFonts w:ascii="Arial" w:hAnsi="Arial" w:eastAsia="Arial"/>
          <w:b/>
          <w:sz w:val="24"/>
        </w:rPr>
        <w:t xml:space="preserve">Blitzscaling: </w:t>
      </w:r>
      <w:r>
        <w:rPr>
          <w:rFonts w:ascii="Arial" w:hAnsi="Arial" w:eastAsia="Arial"/>
          <w:sz w:val="24"/>
        </w:rPr>
        <w:t>Embrace a "Blitzscaling" mindset by prioritizing rapid growth over efficiency in the early stages. Invest heavily in acquiring users, building brand awareness, and expanding your template library. Once you've achieved significant market dominance, optimize for profitability and operational efficiency.</w:t>
      </w:r>
    </w:p>
    <w:p>
      <w:r>
        <w:rPr>
          <w:rFonts w:ascii="Arial" w:hAnsi="Arial" w:eastAsia="Arial"/>
          <w:b/>
          <w:sz w:val="24"/>
        </w:rPr>
        <w:t xml:space="preserve">"The Startup of You" Philosophy: </w:t>
      </w:r>
      <w:r>
        <w:rPr>
          <w:rFonts w:ascii="Arial" w:hAnsi="Arial" w:eastAsia="Arial"/>
          <w:sz w:val="24"/>
        </w:rPr>
        <w:t>Empower your users to treat their careers as startups, constantly adapting, learning, and leveraging your platform to enhance their professional brand and expertise. Encourage them to build their personal networks within the community, positioning themselves as thought leaders and driving further adoption.</w:t>
      </w:r>
    </w:p>
    <w:p>
      <w:r>
        <w:rPr>
          <w:rFonts w:ascii="Arial" w:hAnsi="Arial" w:eastAsia="Arial"/>
          <w:b/>
          <w:sz w:val="24"/>
        </w:rPr>
        <w:t xml:space="preserve">Data-Driven Insights: </w:t>
      </w:r>
      <w:r>
        <w:rPr>
          <w:rFonts w:ascii="Arial" w:hAnsi="Arial" w:eastAsia="Arial"/>
          <w:sz w:val="24"/>
        </w:rPr>
        <w:t>Leverage data analytics to gain insights into user behavior, preferences, and pain points. Use these insights to continuously refine and enhance your product offerings, ensuring they remain relevant and valuable to your target audience.</w:t>
      </w:r>
    </w:p>
    <w:p>
      <w:r>
        <w:rPr>
          <w:rFonts w:ascii="Arial" w:hAnsi="Arial" w:eastAsia="Arial"/>
          <w:b/>
          <w:sz w:val="24"/>
        </w:rPr>
        <w:t xml:space="preserve">Continuous Innovation: </w:t>
      </w:r>
      <w:r>
        <w:rPr>
          <w:rFonts w:ascii="Arial" w:hAnsi="Arial" w:eastAsia="Arial"/>
          <w:sz w:val="24"/>
        </w:rPr>
        <w:t>Maintain a relentless focus on innovation, staying ahead of industry trends and customer needs. Continuously update your template library, introduce new features and functionalities, and explore emerging technologies to provide cutting-edge solutions that keep your users at the forefront of the B2B marketing landscape.</w:t>
      </w:r>
    </w:p>
    <w:p/>
    <w:p>
      <w:pPr>
        <w:pStyle w:val="Heading1"/>
      </w:pPr>
      <w:r>
        <w:rPr>
          <w:rFonts w:ascii="Arial" w:hAnsi="Arial" w:eastAsia="Arial"/>
          <w:b/>
          <w:color w:val="000000"/>
          <w:sz w:val="34"/>
        </w:rPr>
        <w:t>Advice From Niel Patel</w:t>
      </w:r>
    </w:p>
    <w:p/>
    <w:p>
      <w:r>
        <w:rPr>
          <w:rFonts w:ascii="Arial" w:hAnsi="Arial" w:eastAsia="Arial"/>
          <w:b/>
          <w:sz w:val="24"/>
        </w:rPr>
        <w:t xml:space="preserve">Target Audience: </w:t>
      </w:r>
      <w:r>
        <w:rPr>
          <w:rFonts w:ascii="Arial" w:hAnsi="Arial" w:eastAsia="Arial"/>
          <w:sz w:val="24"/>
        </w:rPr>
        <w:t>Our target audience encompasses B2B marketing professionals across diverse industries, including marketing managers, directors, and executives responsible for driving strategic campaigns and achieving measurable business growth. They are data-driven, customer-centric, and value efficiency, innovation, and professional excellence.</w:t>
      </w:r>
    </w:p>
    <w:p>
      <w:r>
        <w:rPr>
          <w:rFonts w:ascii="Arial" w:hAnsi="Arial" w:eastAsia="Arial"/>
          <w:b/>
          <w:sz w:val="24"/>
        </w:rPr>
        <w:t xml:space="preserve">Core Problems Solved: </w:t>
      </w:r>
      <w:r>
        <w:rPr>
          <w:rFonts w:ascii="Arial" w:hAnsi="Arial" w:eastAsia="Arial"/>
          <w:sz w:val="24"/>
        </w:rPr>
      </w:r>
    </w:p>
    <w:p>
      <w:pPr>
        <w:pStyle w:val="ListBullet"/>
      </w:pPr>
      <w:r>
        <w:rPr>
          <w:rFonts w:ascii="Arial" w:hAnsi="Arial" w:eastAsia="Arial"/>
          <w:sz w:val="24"/>
        </w:rPr>
        <w:t>Streamlining workflows and optimizing productivity for marketing teams.</w:t>
      </w:r>
    </w:p>
    <w:p>
      <w:pPr>
        <w:pStyle w:val="ListBullet"/>
      </w:pPr>
      <w:r>
        <w:rPr>
          <w:rFonts w:ascii="Arial" w:hAnsi="Arial" w:eastAsia="Arial"/>
          <w:sz w:val="24"/>
        </w:rPr>
        <w:t>Enabling the creation of high-impact, targeted campaigns tailored to specific business objectives.</w:t>
      </w:r>
    </w:p>
    <w:p>
      <w:pPr>
        <w:pStyle w:val="ListBullet"/>
      </w:pPr>
      <w:r>
        <w:rPr>
          <w:rFonts w:ascii="Arial" w:hAnsi="Arial" w:eastAsia="Arial"/>
          <w:sz w:val="24"/>
        </w:rPr>
        <w:t>Empowering professionals to stay ahead of industry trends and deliver innovative, cutting-edge marketing solutions.</w:t>
      </w:r>
    </w:p>
    <w:p>
      <w:pPr>
        <w:pStyle w:val="ListBullet"/>
      </w:pPr>
      <w:r>
        <w:rPr>
          <w:rFonts w:ascii="Arial" w:hAnsi="Arial" w:eastAsia="Arial"/>
          <w:sz w:val="24"/>
        </w:rPr>
        <w:t>Facilitating access to professional design resources and strategic guidance for effective campaign execution.</w:t>
      </w:r>
    </w:p>
    <w:p>
      <w:pPr>
        <w:pStyle w:val="ListBullet"/>
      </w:pPr>
      <w:r>
        <w:rPr>
          <w:rFonts w:ascii="Arial" w:hAnsi="Arial" w:eastAsia="Arial"/>
          <w:sz w:val="24"/>
        </w:rPr>
        <w:t>Fostering sustainable growth and measurable success through data-driven, customer-centric marketing strategies.</w:t>
      </w:r>
    </w:p>
    <w:p>
      <w:r>
        <w:rPr>
          <w:rFonts w:ascii="Arial" w:hAnsi="Arial" w:eastAsia="Arial"/>
          <w:b/>
          <w:sz w:val="24"/>
        </w:rPr>
        <w:t xml:space="preserve">Market Entry and Lead Generation Strategies: </w:t>
      </w:r>
      <w:r>
        <w:rPr>
          <w:rFonts w:ascii="Arial" w:hAnsi="Arial" w:eastAsia="Arial"/>
          <w:sz w:val="24"/>
        </w:rPr>
      </w:r>
    </w:p>
    <w:p>
      <w:pPr>
        <w:pStyle w:val="ListBullet"/>
      </w:pPr>
      <w:r>
        <w:rPr>
          <w:rFonts w:ascii="Arial" w:hAnsi="Arial" w:eastAsia="Arial"/>
          <w:sz w:val="24"/>
        </w:rPr>
        <w:t>Leverage content marketing and thought leadership to establish authority and build brand awareness within the B2B marketing community.</w:t>
      </w:r>
    </w:p>
    <w:p>
      <w:pPr>
        <w:pStyle w:val="ListBullet"/>
      </w:pPr>
      <w:r>
        <w:rPr>
          <w:rFonts w:ascii="Arial" w:hAnsi="Arial" w:eastAsia="Arial"/>
          <w:sz w:val="24"/>
        </w:rPr>
        <w:t>Implement targeted digital advertising campaigns and strategic partnerships with industry influencers and publications to reach potential customers.</w:t>
      </w:r>
    </w:p>
    <w:p>
      <w:pPr>
        <w:pStyle w:val="ListBullet"/>
      </w:pPr>
      <w:r>
        <w:rPr>
          <w:rFonts w:ascii="Arial" w:hAnsi="Arial" w:eastAsia="Arial"/>
          <w:sz w:val="24"/>
        </w:rPr>
        <w:t>Attend and sponsor relevant industry events, conferences, and webinars to connect with decision-makers and showcase the platform's capabilities.</w:t>
      </w:r>
    </w:p>
    <w:p>
      <w:pPr>
        <w:pStyle w:val="ListBullet"/>
      </w:pPr>
      <w:r>
        <w:rPr>
          <w:rFonts w:ascii="Arial" w:hAnsi="Arial" w:eastAsia="Arial"/>
          <w:sz w:val="24"/>
        </w:rPr>
        <w:t>Develop a robust referral program and incentivize existing customers to promote the platform within their professional networks.</w:t>
      </w:r>
    </w:p>
    <w:p>
      <w:pPr>
        <w:pStyle w:val="ListBullet"/>
      </w:pPr>
      <w:r>
        <w:rPr>
          <w:rFonts w:ascii="Arial" w:hAnsi="Arial" w:eastAsia="Arial"/>
          <w:sz w:val="24"/>
        </w:rPr>
        <w:t>Optimize the platform's website for search engine visibility and create compelling lead magnets to capture qualified leads.</w:t>
      </w:r>
    </w:p>
    <w:p>
      <w:r>
        <w:rPr>
          <w:rFonts w:ascii="Arial" w:hAnsi="Arial" w:eastAsia="Arial"/>
          <w:b/>
          <w:sz w:val="24"/>
        </w:rPr>
        <w:t xml:space="preserve">Scaling and High-Converting Strategies: </w:t>
      </w:r>
      <w:r>
        <w:rPr>
          <w:rFonts w:ascii="Arial" w:hAnsi="Arial" w:eastAsia="Arial"/>
          <w:sz w:val="24"/>
        </w:rPr>
      </w:r>
    </w:p>
    <w:p>
      <w:pPr>
        <w:pStyle w:val="ListBullet"/>
      </w:pPr>
      <w:r>
        <w:rPr>
          <w:rFonts w:ascii="Arial" w:hAnsi="Arial" w:eastAsia="Arial"/>
          <w:sz w:val="24"/>
        </w:rPr>
        <w:t>Continuously analyze user data and feedback to identify opportunities for product enhancements and new template offerings.</w:t>
      </w:r>
    </w:p>
    <w:p>
      <w:pPr>
        <w:pStyle w:val="ListBullet"/>
      </w:pPr>
      <w:r>
        <w:rPr>
          <w:rFonts w:ascii="Arial" w:hAnsi="Arial" w:eastAsia="Arial"/>
          <w:sz w:val="24"/>
        </w:rPr>
        <w:t>Implement personalized marketing automation and nurturing campaigns to engage leads and drive conversions.</w:t>
      </w:r>
    </w:p>
    <w:p>
      <w:pPr>
        <w:pStyle w:val="ListBullet"/>
      </w:pPr>
      <w:r>
        <w:rPr>
          <w:rFonts w:ascii="Arial" w:hAnsi="Arial" w:eastAsia="Arial"/>
          <w:sz w:val="24"/>
        </w:rPr>
        <w:t>Develop a comprehensive customer success program to ensure high user adoption, satisfaction, and retention.</w:t>
      </w:r>
    </w:p>
    <w:p>
      <w:pPr>
        <w:pStyle w:val="ListBullet"/>
      </w:pPr>
      <w:r>
        <w:rPr>
          <w:rFonts w:ascii="Arial" w:hAnsi="Arial" w:eastAsia="Arial"/>
          <w:sz w:val="24"/>
        </w:rPr>
        <w:t>Explore strategic partnerships and integrations with complementary tools and services to expand the platform's value proposition.</w:t>
      </w:r>
    </w:p>
    <w:p>
      <w:pPr>
        <w:pStyle w:val="ListBullet"/>
      </w:pPr>
      <w:r>
        <w:rPr>
          <w:rFonts w:ascii="Arial" w:hAnsi="Arial" w:eastAsia="Arial"/>
          <w:sz w:val="24"/>
        </w:rPr>
        <w:t>Leverage data-driven insights and A/B testing to optimize conversion funnels, pricing strategies, and upsell/cross-sell opportunities.</w:t>
      </w:r>
    </w:p>
    <w:p>
      <w:pPr>
        <w:pStyle w:val="ListBullet"/>
      </w:pPr>
      <w:r>
        <w:rPr>
          <w:rFonts w:ascii="Arial" w:hAnsi="Arial" w:eastAsia="Arial"/>
          <w:sz w:val="24"/>
        </w:rPr>
        <w:t>Invest in customer advocacy programs and case studies to showcase the platform's impact and foster trust within the target audience.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