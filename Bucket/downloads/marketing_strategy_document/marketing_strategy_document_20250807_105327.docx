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eastAsia="Arial"/>
          <w:b/>
          <w:color w:val="000000"/>
          <w:sz w:val="40"/>
        </w:rPr>
        <w:t>Business Strategy Document</w:t>
      </w:r>
    </w:p>
    <w:p/>
    <w:p>
      <w:pPr>
        <w:pStyle w:val="Heading1"/>
      </w:pPr>
      <w:r>
        <w:rPr>
          <w:rFonts w:ascii="Arial" w:hAnsi="Arial" w:eastAsia="Arial"/>
          <w:b/>
          <w:color w:val="000000"/>
          <w:sz w:val="34"/>
        </w:rPr>
        <w:t>Mission Statement</w:t>
      </w:r>
    </w:p>
    <w:p/>
    <w:p>
      <w:r>
        <w:rPr>
          <w:rFonts w:ascii="Arial" w:hAnsi="Arial" w:eastAsia="Arial"/>
          <w:b/>
          <w:sz w:val="24"/>
        </w:rPr>
        <w:t xml:space="preserve">Mission: </w:t>
      </w:r>
      <w:r>
        <w:rPr>
          <w:rFonts w:ascii="Arial" w:hAnsi="Arial" w:eastAsia="Arial"/>
          <w:sz w:val="24"/>
        </w:rPr>
        <w:t>Empower B2B marketing professionals to achieve marketing excellence by providing a comprehensive suite of customizable, industry-leading templates that streamline workflows, optimize resource allocation, and enable the creation of impactful, data-driven campaigns aligned with their business objectives and brand values.</w:t>
      </w:r>
    </w:p>
    <w:p/>
    <w:p>
      <w:pPr>
        <w:pStyle w:val="Heading1"/>
      </w:pPr>
      <w:r>
        <w:rPr>
          <w:rFonts w:ascii="Arial" w:hAnsi="Arial" w:eastAsia="Arial"/>
          <w:b/>
          <w:color w:val="000000"/>
          <w:sz w:val="34"/>
        </w:rPr>
        <w:t>Vision Statement</w:t>
      </w:r>
    </w:p>
    <w:p/>
    <w:p>
      <w:r>
        <w:rPr>
          <w:rFonts w:ascii="Arial" w:hAnsi="Arial" w:eastAsia="Arial"/>
          <w:b/>
          <w:sz w:val="24"/>
        </w:rPr>
        <w:t xml:space="preserve">Vision Statement: </w:t>
      </w:r>
      <w:r>
        <w:rPr>
          <w:rFonts w:ascii="Arial" w:hAnsi="Arial" w:eastAsia="Arial"/>
          <w:sz w:val="24"/>
        </w:rPr>
        <w:t>To revolutionize B2B marketing by providing a comprehensive, industry-leading platform that empowers marketing professionals with a vast library of customizable, strategically designed templates spanning diverse formats, channels, and objectives. Our solution streamlines workflows, optimizes resource allocation, and enables the creation of impactful, data-driven campaigns that consistently deliver measurable results aligned with business goals and brand values, positioning our clients as marketing excellence leaders in their respective industries.</w:t>
      </w:r>
    </w:p>
    <w:p/>
    <w:p>
      <w:pPr>
        <w:pStyle w:val="Heading1"/>
      </w:pPr>
      <w:r>
        <w:rPr>
          <w:rFonts w:ascii="Arial" w:hAnsi="Arial" w:eastAsia="Arial"/>
          <w:b/>
          <w:color w:val="000000"/>
          <w:sz w:val="34"/>
        </w:rPr>
        <w:t>Business Description</w:t>
      </w:r>
    </w:p>
    <w:p/>
    <w:p>
      <w:r>
        <w:rPr>
          <w:rFonts w:ascii="Arial" w:hAnsi="Arial" w:eastAsia="Arial"/>
          <w:b/>
          <w:sz w:val="24"/>
        </w:rPr>
        <w:t xml:space="preserve">Business Description: </w:t>
      </w:r>
      <w:r>
        <w:rPr>
          <w:rFonts w:ascii="Arial" w:hAnsi="Arial" w:eastAsia="Arial"/>
          <w:sz w:val="24"/>
        </w:rPr>
        <w:t>Empowering B2B Marketing Excellence. Our comprehensive digital platform offers a vast library of professionally designed, customizable marketing templates tailored to diverse industries and objectives. These strategically crafted templates streamline workflows, optimize resource allocation, and enable the creation of impactful, data-driven campaigns that consistently deliver measurable results aligned with business goals. By leveraging our solution, clients can focus on strategic planning and creative execution, positioning themselves as marketing excellence leaders while reinforcing their brand values and driving sustainable growth.</w:t>
      </w:r>
    </w:p>
    <w:p/>
    <w:p>
      <w:pPr>
        <w:pStyle w:val="Heading1"/>
      </w:pPr>
      <w:r>
        <w:rPr>
          <w:rFonts w:ascii="Arial" w:hAnsi="Arial" w:eastAsia="Arial"/>
          <w:b/>
          <w:color w:val="000000"/>
          <w:sz w:val="34"/>
        </w:rPr>
        <w:t>Core Problems This Business Solves</w:t>
      </w:r>
    </w:p>
    <w:p/>
    <w:p>
      <w:r>
        <w:rPr>
          <w:rFonts w:ascii="Arial" w:hAnsi="Arial" w:eastAsia="Arial"/>
          <w:b/>
          <w:sz w:val="24"/>
        </w:rPr>
        <w:t xml:space="preserve">Problem 1: </w:t>
      </w:r>
      <w:r>
        <w:rPr>
          <w:rFonts w:ascii="Arial" w:hAnsi="Arial" w:eastAsia="Arial"/>
          <w:sz w:val="24"/>
        </w:rPr>
        <w:t>B2B marketers face significant challenges in efficiently creating high-quality, on-brand marketing collateral that aligns with their specific industry and campaign objectives.</w:t>
      </w:r>
    </w:p>
    <w:p>
      <w:r>
        <w:rPr>
          <w:rFonts w:ascii="Arial" w:hAnsi="Arial" w:eastAsia="Arial"/>
          <w:b/>
          <w:sz w:val="24"/>
        </w:rPr>
        <w:t xml:space="preserve">Problem 2: </w:t>
      </w:r>
      <w:r>
        <w:rPr>
          <w:rFonts w:ascii="Arial" w:hAnsi="Arial" w:eastAsia="Arial"/>
          <w:sz w:val="24"/>
        </w:rPr>
        <w:t>Developing visually appealing, strategically designed marketing materials from scratch is a time-consuming and resource-intensive process, hindering marketing teams' ability to execute campaigns promptly and effectively.</w:t>
      </w:r>
    </w:p>
    <w:p>
      <w:r>
        <w:rPr>
          <w:rFonts w:ascii="Arial" w:hAnsi="Arial" w:eastAsia="Arial"/>
          <w:b/>
          <w:sz w:val="24"/>
        </w:rPr>
        <w:t xml:space="preserve">Problem 3: </w:t>
      </w:r>
      <w:r>
        <w:rPr>
          <w:rFonts w:ascii="Arial" w:hAnsi="Arial" w:eastAsia="Arial"/>
          <w:sz w:val="24"/>
        </w:rPr>
        <w:t>Ensuring consistent branding, messaging, and strategic alignment across various marketing channels and formats is a complex task, often leading to inconsistencies and suboptimal campaign performance.</w:t>
      </w:r>
    </w:p>
    <w:p/>
    <w:p>
      <w:pPr>
        <w:pStyle w:val="Heading1"/>
      </w:pPr>
      <w:r>
        <w:rPr>
          <w:rFonts w:ascii="Arial" w:hAnsi="Arial" w:eastAsia="Arial"/>
          <w:b/>
          <w:color w:val="000000"/>
          <w:sz w:val="34"/>
        </w:rPr>
        <w:t>Explanation Of Business Model</w:t>
      </w:r>
    </w:p>
    <w:p/>
    <w:p>
      <w:r>
        <w:rPr>
          <w:rFonts w:ascii="Arial" w:hAnsi="Arial" w:eastAsia="Arial"/>
          <w:b/>
          <w:sz w:val="24"/>
        </w:rPr>
        <w:t xml:space="preserve">Revenue Streams: </w:t>
      </w:r>
      <w:r>
        <w:rPr>
          <w:rFonts w:ascii="Arial" w:hAnsi="Arial" w:eastAsia="Arial"/>
          <w:sz w:val="24"/>
        </w:rPr>
        <w:t>Subscription-based model offering tiered access to the template library, with additional revenue streams from premium template bundles, customization services, and advertising opportunities within the platform.</w:t>
      </w:r>
    </w:p>
    <w:p>
      <w:r>
        <w:rPr>
          <w:rFonts w:ascii="Arial" w:hAnsi="Arial" w:eastAsia="Arial"/>
          <w:b/>
          <w:sz w:val="24"/>
        </w:rPr>
        <w:t xml:space="preserve">Cost Structure: </w:t>
      </w:r>
      <w:r>
        <w:rPr>
          <w:rFonts w:ascii="Arial" w:hAnsi="Arial" w:eastAsia="Arial"/>
          <w:sz w:val="24"/>
        </w:rPr>
        <w:t>Costs associated with template design and development, platform maintenance and hosting, customer support, marketing and sales efforts, as well as ongoing research and development to continuously enhance and expand the template offerings.</w:t>
      </w:r>
    </w:p>
    <w:p>
      <w:r>
        <w:rPr>
          <w:rFonts w:ascii="Arial" w:hAnsi="Arial" w:eastAsia="Arial"/>
          <w:b/>
          <w:sz w:val="24"/>
        </w:rPr>
        <w:t xml:space="preserve">Key Resources: </w:t>
      </w:r>
      <w:r>
        <w:rPr>
          <w:rFonts w:ascii="Arial" w:hAnsi="Arial" w:eastAsia="Arial"/>
          <w:sz w:val="24"/>
        </w:rPr>
        <w:t>A team of skilled designers, marketers, and industry experts to create high-quality, strategically designed templates. Robust technology infrastructure to host and deliver the platform seamlessly. Partnerships with industry leaders and influencers to enhance credibility and reach.</w:t>
      </w:r>
    </w:p>
    <w:p>
      <w:r>
        <w:rPr>
          <w:rFonts w:ascii="Arial" w:hAnsi="Arial" w:eastAsia="Arial"/>
          <w:b/>
          <w:sz w:val="24"/>
        </w:rPr>
        <w:t xml:space="preserve">Customer Segments: </w:t>
      </w:r>
      <w:r>
        <w:rPr>
          <w:rFonts w:ascii="Arial" w:hAnsi="Arial" w:eastAsia="Arial"/>
          <w:sz w:val="24"/>
        </w:rPr>
        <w:t>B2B companies across various industries seeking to streamline their marketing efforts, optimize resource allocation, and deliver impactful, data-driven campaigns aligned with their business objectives. Target segments include marketing agencies, in-house marketing teams, and independent consultants serving B2B clients.</w:t>
      </w:r>
    </w:p>
    <w:p>
      <w:r>
        <w:rPr>
          <w:rFonts w:ascii="Arial" w:hAnsi="Arial" w:eastAsia="Arial"/>
          <w:b/>
          <w:sz w:val="24"/>
        </w:rPr>
        <w:t xml:space="preserve">Value Propositions: </w:t>
      </w:r>
      <w:r>
        <w:rPr>
          <w:rFonts w:ascii="Arial" w:hAnsi="Arial" w:eastAsia="Arial"/>
          <w:sz w:val="24"/>
        </w:rPr>
      </w:r>
    </w:p>
    <w:p>
      <w:pPr>
        <w:pStyle w:val="ListBullet"/>
      </w:pPr>
      <w:r>
        <w:rPr>
          <w:rFonts w:ascii="Arial" w:hAnsi="Arial" w:eastAsia="Arial"/>
          <w:sz w:val="24"/>
        </w:rPr>
        <w:t>Comprehensive library of customizable templates spanning diverse formats, channels, and objectives.</w:t>
      </w:r>
    </w:p>
    <w:p>
      <w:pPr>
        <w:pStyle w:val="ListBullet"/>
      </w:pPr>
      <w:r>
        <w:rPr>
          <w:rFonts w:ascii="Arial" w:hAnsi="Arial" w:eastAsia="Arial"/>
          <w:sz w:val="24"/>
        </w:rPr>
        <w:t>Professionally designed templates tailored to specific industries and marketing goals.</w:t>
      </w:r>
    </w:p>
    <w:p>
      <w:pPr>
        <w:pStyle w:val="ListBullet"/>
      </w:pPr>
      <w:r>
        <w:rPr>
          <w:rFonts w:ascii="Arial" w:hAnsi="Arial" w:eastAsia="Arial"/>
          <w:sz w:val="24"/>
        </w:rPr>
        <w:t>Streamlined workflows and optimized resource allocation for marketing teams.</w:t>
      </w:r>
    </w:p>
    <w:p>
      <w:pPr>
        <w:pStyle w:val="ListBullet"/>
      </w:pPr>
      <w:r>
        <w:rPr>
          <w:rFonts w:ascii="Arial" w:hAnsi="Arial" w:eastAsia="Arial"/>
          <w:sz w:val="24"/>
        </w:rPr>
        <w:t>Consistent branding and strategic alignment across all marketing campaigns.</w:t>
      </w:r>
    </w:p>
    <w:p>
      <w:pPr>
        <w:pStyle w:val="ListBullet"/>
      </w:pPr>
      <w:r>
        <w:rPr>
          <w:rFonts w:ascii="Arial" w:hAnsi="Arial" w:eastAsia="Arial"/>
          <w:sz w:val="24"/>
        </w:rPr>
        <w:t>Data-driven approach to deliver measurable results and achieve business objectives.</w:t>
      </w:r>
    </w:p>
    <w:p>
      <w:pPr>
        <w:pStyle w:val="ListBullet"/>
      </w:pPr>
      <w:r>
        <w:rPr>
          <w:rFonts w:ascii="Arial" w:hAnsi="Arial" w:eastAsia="Arial"/>
          <w:sz w:val="24"/>
        </w:rPr>
        <w:t>Positioning clients as marketing excellence leaders in their respective industries.</w:t>
      </w:r>
    </w:p>
    <w:p>
      <w:r>
        <w:rPr>
          <w:rFonts w:ascii="Arial" w:hAnsi="Arial" w:eastAsia="Arial"/>
          <w:b/>
          <w:sz w:val="24"/>
        </w:rPr>
        <w:t xml:space="preserve">Scalability and Sustainability: </w:t>
      </w:r>
      <w:r>
        <w:rPr>
          <w:rFonts w:ascii="Arial" w:hAnsi="Arial" w:eastAsia="Arial"/>
          <w:sz w:val="24"/>
        </w:rPr>
      </w:r>
    </w:p>
    <w:p>
      <w:pPr>
        <w:pStyle w:val="ListBullet"/>
      </w:pPr>
      <w:r>
        <w:rPr>
          <w:rFonts w:ascii="Arial" w:hAnsi="Arial" w:eastAsia="Arial"/>
          <w:sz w:val="24"/>
        </w:rPr>
        <w:t>Continuous expansion of the template library to cater to emerging trends and customer needs.</w:t>
      </w:r>
    </w:p>
    <w:p>
      <w:pPr>
        <w:pStyle w:val="ListBullet"/>
      </w:pPr>
      <w:r>
        <w:rPr>
          <w:rFonts w:ascii="Arial" w:hAnsi="Arial" w:eastAsia="Arial"/>
          <w:sz w:val="24"/>
        </w:rPr>
        <w:t>Leveraging user data and feedback to refine and enhance the platform's offerings.</w:t>
      </w:r>
    </w:p>
    <w:p>
      <w:pPr>
        <w:pStyle w:val="ListBullet"/>
      </w:pPr>
      <w:r>
        <w:rPr>
          <w:rFonts w:ascii="Arial" w:hAnsi="Arial" w:eastAsia="Arial"/>
          <w:sz w:val="24"/>
        </w:rPr>
        <w:t>Exploring strategic partnerships and integrations to broaden the platform's reach and functionality.</w:t>
      </w:r>
    </w:p>
    <w:p>
      <w:pPr>
        <w:pStyle w:val="ListBullet"/>
      </w:pPr>
      <w:r>
        <w:rPr>
          <w:rFonts w:ascii="Arial" w:hAnsi="Arial" w:eastAsia="Arial"/>
          <w:sz w:val="24"/>
        </w:rPr>
        <w:t>Implementing robust security measures to protect intellectual property and customer data.</w:t>
      </w:r>
    </w:p>
    <w:p>
      <w:pPr>
        <w:pStyle w:val="ListBullet"/>
      </w:pPr>
      <w:r>
        <w:rPr>
          <w:rFonts w:ascii="Arial" w:hAnsi="Arial" w:eastAsia="Arial"/>
          <w:sz w:val="24"/>
        </w:rPr>
        <w:t>Investing in research and development to maintain a competitive edge and drive innovation.</w:t>
      </w:r>
    </w:p>
    <w:p/>
    <w:p>
      <w:pPr>
        <w:pStyle w:val="Heading1"/>
      </w:pPr>
      <w:r>
        <w:rPr>
          <w:rFonts w:ascii="Arial" w:hAnsi="Arial" w:eastAsia="Arial"/>
          <w:b/>
          <w:color w:val="000000"/>
          <w:sz w:val="34"/>
        </w:rPr>
        <w:t>Value Proposition</w:t>
      </w:r>
    </w:p>
    <w:p/>
    <w:p>
      <w:r>
        <w:rPr>
          <w:rFonts w:ascii="Arial" w:hAnsi="Arial" w:eastAsia="Arial"/>
          <w:b/>
          <w:sz w:val="24"/>
        </w:rPr>
        <w:t xml:space="preserve">Value Proposition: </w:t>
      </w:r>
      <w:r>
        <w:rPr>
          <w:rFonts w:ascii="Arial" w:hAnsi="Arial" w:eastAsia="Arial"/>
          <w:sz w:val="24"/>
        </w:rPr>
        <w:t>Our comprehensive digital platform offers a vast library of professionally designed, customizable B2B marketing templates tailored to diverse industries and objectives. These strategically crafted templates empower marketing professionals to streamline workflows, optimize resource allocation, and deliver impactful, data-driven campaigns that consistently achieve measurable results aligned with business goals. By leveraging our solution, clients can focus on strategic planning and creative execution, positioning themselves as marketing excellence leaders while reinforcing their brand values and driving sustainable growth.</w:t>
      </w:r>
    </w:p>
    <w:p/>
    <w:p>
      <w:pPr>
        <w:pStyle w:val="Heading1"/>
      </w:pPr>
      <w:r>
        <w:rPr>
          <w:rFonts w:ascii="Arial" w:hAnsi="Arial" w:eastAsia="Arial"/>
          <w:b/>
          <w:color w:val="000000"/>
          <w:sz w:val="34"/>
        </w:rPr>
        <w:t>Value Proposition Short</w:t>
      </w:r>
    </w:p>
    <w:p/>
    <w:p>
      <w:r>
        <w:rPr>
          <w:rFonts w:ascii="Arial" w:hAnsi="Arial" w:eastAsia="Arial"/>
          <w:b/>
          <w:sz w:val="24"/>
        </w:rPr>
        <w:t xml:space="preserve">Value Proposition: </w:t>
      </w:r>
      <w:r>
        <w:rPr>
          <w:rFonts w:ascii="Arial" w:hAnsi="Arial" w:eastAsia="Arial"/>
          <w:sz w:val="24"/>
        </w:rPr>
        <w:t>Our platform offers a comprehensive library of customizable B2B marketing templates, empowering professionals to streamline workflows, optimize resources, and deliver data-driven campaigns that achieve measurable results aligned with business goals. Clients can focus on strategic planning and creative execution, positioning themselves as marketing excellence leaders while reinforcing brand values and driving sustainable growth.</w:t>
      </w:r>
    </w:p>
    <w:p/>
    <w:p>
      <w:pPr>
        <w:pStyle w:val="Heading1"/>
      </w:pPr>
      <w:r>
        <w:rPr>
          <w:rFonts w:ascii="Arial" w:hAnsi="Arial" w:eastAsia="Arial"/>
          <w:b/>
          <w:color w:val="000000"/>
          <w:sz w:val="34"/>
        </w:rPr>
        <w:t>What Is Success For This Business</w:t>
      </w:r>
    </w:p>
    <w:p/>
    <w:p>
      <w:r>
        <w:rPr>
          <w:rFonts w:ascii="Arial" w:hAnsi="Arial" w:eastAsia="Arial"/>
          <w:b/>
          <w:sz w:val="24"/>
        </w:rPr>
        <w:t xml:space="preserve">Success Definition: </w:t>
      </w:r>
      <w:r>
        <w:rPr>
          <w:rFonts w:ascii="Arial" w:hAnsi="Arial" w:eastAsia="Arial"/>
          <w:sz w:val="24"/>
        </w:rPr>
        <w:t>Achieve consistent year-over-year revenue growth of at least 20% through subscription sales and renewals. Maintain a customer retention rate above 85%. Expand the template library by at least 25% annually, covering emerging marketing formats, channels, and objectives. Consistently rank among the top 3 platforms in customer satisfaction surveys for template quality, ease of use, and measurable campaign performance. Foster a rapidly growing user base of B2B marketing professionals across diverse industries, solidifying the platform's position as the industry-leading solution for streamlining marketing workflows and delivering impactful, data-driven campaigns aligned with business objectives.</w:t>
      </w:r>
    </w:p>
    <w:p>
      <w:r>
        <w:rPr>
          <w:rFonts w:ascii="Arial" w:hAnsi="Arial" w:eastAsia="Arial"/>
          <w:b/>
          <w:sz w:val="24"/>
        </w:rPr>
        <w:t xml:space="preserve">Key Performance Indicators (KPIs): </w:t>
      </w:r>
      <w:r>
        <w:rPr>
          <w:rFonts w:ascii="Arial" w:hAnsi="Arial" w:eastAsia="Arial"/>
          <w:sz w:val="24"/>
        </w:rPr>
      </w:r>
    </w:p>
    <w:p>
      <w:pPr>
        <w:pStyle w:val="ListBullet"/>
      </w:pPr>
      <w:r>
        <w:rPr>
          <w:rFonts w:ascii="Arial" w:hAnsi="Arial" w:eastAsia="Arial"/>
          <w:sz w:val="24"/>
        </w:rPr>
        <w:t>Subscription revenue growth rate</w:t>
      </w:r>
    </w:p>
    <w:p>
      <w:pPr>
        <w:pStyle w:val="ListBullet"/>
      </w:pPr>
      <w:r>
        <w:rPr>
          <w:rFonts w:ascii="Arial" w:hAnsi="Arial" w:eastAsia="Arial"/>
          <w:sz w:val="24"/>
        </w:rPr>
        <w:t>Customer retention rate</w:t>
      </w:r>
    </w:p>
    <w:p>
      <w:pPr>
        <w:pStyle w:val="ListBullet"/>
      </w:pPr>
      <w:r>
        <w:rPr>
          <w:rFonts w:ascii="Arial" w:hAnsi="Arial" w:eastAsia="Arial"/>
          <w:sz w:val="24"/>
        </w:rPr>
        <w:t>Template library expansion rate</w:t>
      </w:r>
    </w:p>
    <w:p>
      <w:pPr>
        <w:pStyle w:val="ListBullet"/>
      </w:pPr>
      <w:r>
        <w:rPr>
          <w:rFonts w:ascii="Arial" w:hAnsi="Arial" w:eastAsia="Arial"/>
          <w:sz w:val="24"/>
        </w:rPr>
        <w:t>Customer satisfaction ranking</w:t>
      </w:r>
    </w:p>
    <w:p>
      <w:pPr>
        <w:pStyle w:val="ListBullet"/>
      </w:pPr>
      <w:r>
        <w:rPr>
          <w:rFonts w:ascii="Arial" w:hAnsi="Arial" w:eastAsia="Arial"/>
          <w:sz w:val="24"/>
        </w:rPr>
        <w:t>User base growth across industries</w:t>
      </w:r>
    </w:p>
    <w:p>
      <w:pPr>
        <w:pStyle w:val="ListBullet"/>
      </w:pPr>
      <w:r>
        <w:rPr>
          <w:rFonts w:ascii="Arial" w:hAnsi="Arial" w:eastAsia="Arial"/>
          <w:sz w:val="24"/>
        </w:rPr>
        <w:t>Campaign performance metrics (e.g., lead generation, engagement, conversions)</w:t>
      </w:r>
    </w:p>
    <w:p>
      <w:r>
        <w:rPr>
          <w:rFonts w:ascii="Arial" w:hAnsi="Arial" w:eastAsia="Arial"/>
          <w:b/>
          <w:sz w:val="24"/>
        </w:rPr>
        <w:t xml:space="preserve">Benchmarks: </w:t>
      </w:r>
      <w:r>
        <w:rPr>
          <w:rFonts w:ascii="Arial" w:hAnsi="Arial" w:eastAsia="Arial"/>
          <w:sz w:val="24"/>
        </w:rPr>
      </w:r>
    </w:p>
    <w:p>
      <w:pPr>
        <w:pStyle w:val="ListBullet"/>
      </w:pPr>
      <w:r>
        <w:rPr>
          <w:rFonts w:ascii="Arial" w:hAnsi="Arial" w:eastAsia="Arial"/>
          <w:sz w:val="24"/>
        </w:rPr>
        <w:t>Achieve 20%+ year-over-year subscription revenue growth</w:t>
      </w:r>
    </w:p>
    <w:p>
      <w:pPr>
        <w:pStyle w:val="ListBullet"/>
      </w:pPr>
      <w:r>
        <w:rPr>
          <w:rFonts w:ascii="Arial" w:hAnsi="Arial" w:eastAsia="Arial"/>
          <w:sz w:val="24"/>
        </w:rPr>
        <w:t>Maintain 85%+ customer retention rate</w:t>
      </w:r>
    </w:p>
    <w:p>
      <w:pPr>
        <w:pStyle w:val="ListBullet"/>
      </w:pPr>
      <w:r>
        <w:rPr>
          <w:rFonts w:ascii="Arial" w:hAnsi="Arial" w:eastAsia="Arial"/>
          <w:sz w:val="24"/>
        </w:rPr>
        <w:t>Expand template library by 25%+ annually</w:t>
      </w:r>
    </w:p>
    <w:p>
      <w:pPr>
        <w:pStyle w:val="ListBullet"/>
      </w:pPr>
      <w:r>
        <w:rPr>
          <w:rFonts w:ascii="Arial" w:hAnsi="Arial" w:eastAsia="Arial"/>
          <w:sz w:val="24"/>
        </w:rPr>
        <w:t>Rank among top 3 in customer satisfaction surveys</w:t>
      </w:r>
    </w:p>
    <w:p>
      <w:pPr>
        <w:pStyle w:val="ListBullet"/>
      </w:pPr>
      <w:r>
        <w:rPr>
          <w:rFonts w:ascii="Arial" w:hAnsi="Arial" w:eastAsia="Arial"/>
          <w:sz w:val="24"/>
        </w:rPr>
        <w:t>Acquire at least 50 new enterprise clients annually across key industries</w:t>
      </w:r>
    </w:p>
    <w:p>
      <w:pPr>
        <w:pStyle w:val="ListBullet"/>
      </w:pPr>
      <w:r>
        <w:rPr>
          <w:rFonts w:ascii="Arial" w:hAnsi="Arial" w:eastAsia="Arial"/>
          <w:sz w:val="24"/>
        </w:rPr>
        <w:t>Demonstrate measurable improvements in client campaign performance metrics</w:t>
      </w:r>
    </w:p>
    <w:p/>
    <w:p>
      <w:pPr>
        <w:pStyle w:val="Heading1"/>
      </w:pPr>
      <w:r>
        <w:rPr>
          <w:rFonts w:ascii="Arial" w:hAnsi="Arial" w:eastAsia="Arial"/>
          <w:b/>
          <w:color w:val="000000"/>
          <w:sz w:val="34"/>
        </w:rPr>
        <w:t>Business Goals</w:t>
      </w:r>
    </w:p>
    <w:p/>
    <w:p>
      <w:r>
        <w:rPr>
          <w:rFonts w:ascii="Arial" w:hAnsi="Arial" w:eastAsia="Arial"/>
          <w:b/>
          <w:sz w:val="24"/>
        </w:rPr>
        <w:t xml:space="preserve">Short-Term Goals (up to 1 year): </w:t>
      </w:r>
      <w:r>
        <w:rPr>
          <w:rFonts w:ascii="Arial" w:hAnsi="Arial" w:eastAsia="Arial"/>
          <w:sz w:val="24"/>
        </w:rPr>
      </w:r>
    </w:p>
    <w:p>
      <w:r>
        <w:rPr>
          <w:rFonts w:ascii="Arial" w:hAnsi="Arial" w:eastAsia="Arial"/>
          <w:b/>
          <w:sz w:val="24"/>
        </w:rPr>
        <w:t xml:space="preserve">Establish a Strong Foundation: </w:t>
      </w:r>
      <w:r>
        <w:rPr>
          <w:rFonts w:ascii="Arial" w:hAnsi="Arial" w:eastAsia="Arial"/>
          <w:sz w:val="24"/>
        </w:rPr>
      </w:r>
    </w:p>
    <w:p>
      <w:pPr>
        <w:pStyle w:val="ListBullet"/>
      </w:pPr>
      <w:r>
        <w:rPr>
          <w:rFonts w:ascii="Arial" w:hAnsi="Arial" w:eastAsia="Arial"/>
          <w:sz w:val="24"/>
        </w:rPr>
        <w:t>Launch the digital platform with an initial library of high-quality, industry-specific B2B marketing templates spanning various formats and objectives.</w:t>
      </w:r>
    </w:p>
    <w:p>
      <w:pPr>
        <w:pStyle w:val="ListBullet"/>
      </w:pPr>
      <w:r>
        <w:rPr>
          <w:rFonts w:ascii="Arial" w:hAnsi="Arial" w:eastAsia="Arial"/>
          <w:sz w:val="24"/>
        </w:rPr>
        <w:t>Implement robust analytics and performance tracking capabilities to measure campaign effectiveness and gather data-driven insights.</w:t>
      </w:r>
    </w:p>
    <w:p>
      <w:pPr>
        <w:pStyle w:val="ListBullet"/>
      </w:pPr>
      <w:r>
        <w:rPr>
          <w:rFonts w:ascii="Arial" w:hAnsi="Arial" w:eastAsia="Arial"/>
          <w:sz w:val="24"/>
        </w:rPr>
        <w:t>Build a dedicated customer support team to ensure seamless onboarding, training, and ongoing assistance for users.</w:t>
      </w:r>
    </w:p>
    <w:p>
      <w:pPr>
        <w:pStyle w:val="ListBullet"/>
      </w:pPr>
      <w:r>
        <w:rPr>
          <w:rFonts w:ascii="Arial" w:hAnsi="Arial" w:eastAsia="Arial"/>
          <w:sz w:val="24"/>
        </w:rPr>
        <w:t>Develop a comprehensive marketing strategy to raise awareness and drive initial user acquisition across target industries.</w:t>
      </w:r>
    </w:p>
    <w:p>
      <w:r>
        <w:rPr>
          <w:rFonts w:ascii="Arial" w:hAnsi="Arial" w:eastAsia="Arial"/>
          <w:b/>
          <w:sz w:val="24"/>
        </w:rPr>
        <w:t xml:space="preserve">Medium-Term Goals (1-3 years): </w:t>
      </w:r>
      <w:r>
        <w:rPr>
          <w:rFonts w:ascii="Arial" w:hAnsi="Arial" w:eastAsia="Arial"/>
          <w:sz w:val="24"/>
        </w:rPr>
      </w:r>
    </w:p>
    <w:p>
      <w:r>
        <w:rPr>
          <w:rFonts w:ascii="Arial" w:hAnsi="Arial" w:eastAsia="Arial"/>
          <w:b/>
          <w:sz w:val="24"/>
        </w:rPr>
        <w:t xml:space="preserve">Accelerate Growth and Optimization: </w:t>
      </w:r>
      <w:r>
        <w:rPr>
          <w:rFonts w:ascii="Arial" w:hAnsi="Arial" w:eastAsia="Arial"/>
          <w:sz w:val="24"/>
        </w:rPr>
      </w:r>
    </w:p>
    <w:p>
      <w:pPr>
        <w:pStyle w:val="ListBullet"/>
      </w:pPr>
      <w:r>
        <w:rPr>
          <w:rFonts w:ascii="Arial" w:hAnsi="Arial" w:eastAsia="Arial"/>
          <w:sz w:val="24"/>
        </w:rPr>
        <w:t>Achieve a 25% year-over-year increase in the number of available templates, continuously expanding the library based on user feedback and market trends.</w:t>
      </w:r>
    </w:p>
    <w:p>
      <w:pPr>
        <w:pStyle w:val="ListBullet"/>
      </w:pPr>
      <w:r>
        <w:rPr>
          <w:rFonts w:ascii="Arial" w:hAnsi="Arial" w:eastAsia="Arial"/>
          <w:sz w:val="24"/>
        </w:rPr>
        <w:t>Enhance platform functionality with advanced customization options, collaboration tools, and integrations with popular marketing automation platforms.</w:t>
      </w:r>
    </w:p>
    <w:p>
      <w:pPr>
        <w:pStyle w:val="ListBullet"/>
      </w:pPr>
      <w:r>
        <w:rPr>
          <w:rFonts w:ascii="Arial" w:hAnsi="Arial" w:eastAsia="Arial"/>
          <w:sz w:val="24"/>
        </w:rPr>
        <w:t>Establish strategic partnerships with industry associations and influencers to expand reach and credibility within target markets.</w:t>
      </w:r>
    </w:p>
    <w:p>
      <w:pPr>
        <w:pStyle w:val="ListBullet"/>
      </w:pPr>
      <w:r>
        <w:rPr>
          <w:rFonts w:ascii="Arial" w:hAnsi="Arial" w:eastAsia="Arial"/>
          <w:sz w:val="24"/>
        </w:rPr>
        <w:t>Implement a customer advocacy program to leverage positive testimonials and case studies for marketing and sales initiatives.</w:t>
      </w:r>
    </w:p>
    <w:p>
      <w:pPr>
        <w:pStyle w:val="ListBullet"/>
      </w:pPr>
      <w:r>
        <w:rPr>
          <w:rFonts w:ascii="Arial" w:hAnsi="Arial" w:eastAsia="Arial"/>
          <w:sz w:val="24"/>
        </w:rPr>
        <w:t>Maintain a customer retention rate above 85% through continuous product improvements and exceptional customer support.</w:t>
      </w:r>
    </w:p>
    <w:p>
      <w:r>
        <w:rPr>
          <w:rFonts w:ascii="Arial" w:hAnsi="Arial" w:eastAsia="Arial"/>
          <w:b/>
          <w:sz w:val="24"/>
        </w:rPr>
        <w:t xml:space="preserve">Long-Term Goals (3-5+ years): </w:t>
      </w:r>
      <w:r>
        <w:rPr>
          <w:rFonts w:ascii="Arial" w:hAnsi="Arial" w:eastAsia="Arial"/>
          <w:sz w:val="24"/>
        </w:rPr>
      </w:r>
    </w:p>
    <w:p>
      <w:r>
        <w:rPr>
          <w:rFonts w:ascii="Arial" w:hAnsi="Arial" w:eastAsia="Arial"/>
          <w:b/>
          <w:sz w:val="24"/>
        </w:rPr>
        <w:t xml:space="preserve">Solidify Industry Leadership: </w:t>
      </w:r>
      <w:r>
        <w:rPr>
          <w:rFonts w:ascii="Arial" w:hAnsi="Arial" w:eastAsia="Arial"/>
          <w:sz w:val="24"/>
        </w:rPr>
      </w:r>
    </w:p>
    <w:p>
      <w:pPr>
        <w:pStyle w:val="ListBullet"/>
      </w:pPr>
      <w:r>
        <w:rPr>
          <w:rFonts w:ascii="Arial" w:hAnsi="Arial" w:eastAsia="Arial"/>
          <w:sz w:val="24"/>
        </w:rPr>
        <w:t>Become the go-to platform for B2B marketing professionals, recognized as the industry standard for template quality, usability, and measurable campaign performance.</w:t>
      </w:r>
    </w:p>
    <w:p>
      <w:pPr>
        <w:pStyle w:val="ListBullet"/>
      </w:pPr>
      <w:r>
        <w:rPr>
          <w:rFonts w:ascii="Arial" w:hAnsi="Arial" w:eastAsia="Arial"/>
          <w:sz w:val="24"/>
        </w:rPr>
        <w:t>Expand into international markets, localizing templates and adapting to cultural nuances and regional preferences.</w:t>
      </w:r>
    </w:p>
    <w:p>
      <w:pPr>
        <w:pStyle w:val="ListBullet"/>
      </w:pPr>
      <w:r>
        <w:rPr>
          <w:rFonts w:ascii="Arial" w:hAnsi="Arial" w:eastAsia="Arial"/>
          <w:sz w:val="24"/>
        </w:rPr>
        <w:t>Invest in research and development to incorporate emerging technologies, such as artificial intelligence and machine learning, to enhance template personalization and optimization capabilities.</w:t>
      </w:r>
    </w:p>
    <w:p>
      <w:pPr>
        <w:pStyle w:val="ListBullet"/>
      </w:pPr>
      <w:r>
        <w:rPr>
          <w:rFonts w:ascii="Arial" w:hAnsi="Arial" w:eastAsia="Arial"/>
          <w:sz w:val="24"/>
        </w:rPr>
        <w:t>Foster a vibrant community of B2B marketing professionals, facilitating knowledge sharing, best practice dissemination, and collaborative template development.</w:t>
      </w:r>
    </w:p>
    <w:p>
      <w:pPr>
        <w:pStyle w:val="ListBullet"/>
      </w:pPr>
      <w:r>
        <w:rPr>
          <w:rFonts w:ascii="Arial" w:hAnsi="Arial" w:eastAsia="Arial"/>
          <w:sz w:val="24"/>
        </w:rPr>
        <w:t>Achieve consistent year-over-year revenue growth of at least 20% through subscription sales and renewals, positioning the company as a leader in the B2B marketing technology space.</w:t>
      </w:r>
    </w:p>
    <w:p/>
    <w:p>
      <w:pPr>
        <w:pStyle w:val="Heading1"/>
      </w:pPr>
      <w:r>
        <w:rPr>
          <w:rFonts w:ascii="Arial" w:hAnsi="Arial" w:eastAsia="Arial"/>
          <w:b/>
          <w:color w:val="000000"/>
          <w:sz w:val="34"/>
        </w:rPr>
        <w:t>Metrics That Matter (kpis)</w:t>
      </w:r>
    </w:p>
    <w:p/>
    <w:p>
      <w:r>
        <w:rPr>
          <w:rFonts w:ascii="Arial" w:hAnsi="Arial" w:eastAsia="Arial"/>
          <w:b/>
          <w:sz w:val="24"/>
        </w:rPr>
        <w:t xml:space="preserve">Most Important KPI: </w:t>
      </w:r>
      <w:r>
        <w:rPr>
          <w:rFonts w:ascii="Arial" w:hAnsi="Arial" w:eastAsia="Arial"/>
          <w:sz w:val="24"/>
        </w:rPr>
        <w:t>Customer Retention Rate: Measured as the percentage of existing customers who renew their subscriptions over a given period. This KPI is critical as it reflects customer satisfaction and the platform's ability to deliver ongoing value, directly impacting revenue sustainability and growth. A high retention rate signals effective template quality, usability, and alignment with customer needs, informing decisions on product enhancements, pricing strategies, and customer support initiatives.</w:t>
      </w:r>
    </w:p>
    <w:p>
      <w:r>
        <w:rPr>
          <w:rFonts w:ascii="Arial" w:hAnsi="Arial" w:eastAsia="Arial"/>
          <w:b/>
          <w:sz w:val="24"/>
        </w:rPr>
        <w:t xml:space="preserve">Second Most Important KPI: </w:t>
      </w:r>
      <w:r>
        <w:rPr>
          <w:rFonts w:ascii="Arial" w:hAnsi="Arial" w:eastAsia="Arial"/>
          <w:sz w:val="24"/>
        </w:rPr>
        <w:t>Template Library Expansion Rate: Measured as the percentage increase in the number of available templates across various formats, industries, and objectives over a specific timeframe. This KPI reflects the platform's commitment to continuous innovation and adaptation to evolving market demands. Maintaining a robust and diverse template library is essential for attracting new customers and retaining existing ones, as it demonstrates the platform's ability to meet their dynamic marketing needs, informing decisions on resource allocation, content development priorities, and market research initiatives.</w:t>
      </w:r>
    </w:p>
    <w:p>
      <w:r>
        <w:rPr>
          <w:rFonts w:ascii="Arial" w:hAnsi="Arial" w:eastAsia="Arial"/>
          <w:b/>
          <w:sz w:val="24"/>
        </w:rPr>
        <w:t xml:space="preserve">Third Most Important KPI: </w:t>
      </w:r>
      <w:r>
        <w:rPr>
          <w:rFonts w:ascii="Arial" w:hAnsi="Arial" w:eastAsia="Arial"/>
          <w:sz w:val="24"/>
        </w:rPr>
        <w:t>Campaign Performance Metrics: Measured through a comprehensive set of key performance indicators (KPIs) tailored to specific campaign objectives, such as lead generation rates, engagement metrics (e.g., click-through rates, social media interactions), and conversion rates. These metrics directly assess the effectiveness of the platform's templates in delivering measurable business impact for customers, informing decisions on template optimization, best practice guidance, and data-driven insights to enhance campaign performance across various channels and industries.</w:t>
      </w:r>
    </w:p>
    <w:p/>
    <w:p>
      <w:pPr>
        <w:pStyle w:val="Heading1"/>
      </w:pPr>
      <w:r>
        <w:rPr>
          <w:rFonts w:ascii="Arial" w:hAnsi="Arial" w:eastAsia="Arial"/>
          <w:b/>
          <w:color w:val="000000"/>
          <w:sz w:val="34"/>
        </w:rPr>
        <w:t>Needs Analysis</w:t>
      </w:r>
    </w:p>
    <w:p/>
    <w:p>
      <w:r>
        <w:rPr>
          <w:rFonts w:ascii="Arial" w:hAnsi="Arial" w:eastAsia="Arial"/>
          <w:b/>
          <w:sz w:val="24"/>
        </w:rPr>
        <w:t xml:space="preserve">Customer Needs: </w:t>
      </w:r>
      <w:r>
        <w:rPr>
          <w:rFonts w:ascii="Arial" w:hAnsi="Arial" w:eastAsia="Arial"/>
          <w:sz w:val="24"/>
        </w:rPr>
      </w:r>
    </w:p>
    <w:p>
      <w:r>
        <w:rPr>
          <w:rFonts w:ascii="Arial" w:hAnsi="Arial" w:eastAsia="Arial"/>
          <w:b/>
          <w:sz w:val="24"/>
        </w:rPr>
        <w:t xml:space="preserve">B2B marketing professionals face several critical needs, including: </w:t>
      </w:r>
      <w:r>
        <w:rPr>
          <w:rFonts w:ascii="Arial" w:hAnsi="Arial" w:eastAsia="Arial"/>
          <w:sz w:val="24"/>
        </w:rPr>
        <w:t>streamlining workflows, optimizing resource allocation, delivering consistent branding across campaigns, and creating impactful, data-driven marketing initiatives aligned with business goals and target audiences.</w:t>
      </w:r>
    </w:p>
    <w:p>
      <w:r>
        <w:rPr>
          <w:rFonts w:ascii="Arial" w:hAnsi="Arial" w:eastAsia="Arial"/>
          <w:b/>
          <w:sz w:val="24"/>
        </w:rPr>
        <w:t xml:space="preserve">Existing Solutions: </w:t>
      </w:r>
      <w:r>
        <w:rPr>
          <w:rFonts w:ascii="Arial" w:hAnsi="Arial" w:eastAsia="Arial"/>
          <w:sz w:val="24"/>
        </w:rPr>
      </w:r>
    </w:p>
    <w:p>
      <w:r>
        <w:rPr>
          <w:rFonts w:ascii="Arial" w:hAnsi="Arial" w:eastAsia="Arial"/>
          <w:sz w:val="24"/>
        </w:rPr>
        <w:t>Current B2B marketing solutions include generic template libraries, design tools, and marketing automation platforms. While helpful, they often lack industry-specific customization, strategic alignment with business objectives, and comprehensive coverage across various campaign formats and channels.</w:t>
      </w:r>
    </w:p>
    <w:p>
      <w:r>
        <w:rPr>
          <w:rFonts w:ascii="Arial" w:hAnsi="Arial" w:eastAsia="Arial"/>
          <w:b/>
          <w:sz w:val="24"/>
        </w:rPr>
        <w:t xml:space="preserve">Gaps in Current Solutions: </w:t>
      </w:r>
      <w:r>
        <w:rPr>
          <w:rFonts w:ascii="Arial" w:hAnsi="Arial" w:eastAsia="Arial"/>
          <w:sz w:val="24"/>
        </w:rPr>
      </w:r>
    </w:p>
    <w:p>
      <w:r>
        <w:rPr>
          <w:rFonts w:ascii="Arial" w:hAnsi="Arial" w:eastAsia="Arial"/>
          <w:sz w:val="24"/>
        </w:rPr>
        <w:t>Existing solutions fall short in providing a centralized, comprehensive library of professionally designed, customizable B2B marketing templates tailored to diverse industries and marketing objectives. They lack the strategic focus, consistent branding, and data-driven approach necessary for delivering truly impactful campaigns that drive measurable results.</w:t>
      </w:r>
    </w:p>
    <w:p>
      <w:r>
        <w:rPr>
          <w:rFonts w:ascii="Arial" w:hAnsi="Arial" w:eastAsia="Arial"/>
          <w:b/>
          <w:sz w:val="24"/>
        </w:rPr>
        <w:t xml:space="preserve">Proposed Product/Service Value Proposition: </w:t>
      </w:r>
      <w:r>
        <w:rPr>
          <w:rFonts w:ascii="Arial" w:hAnsi="Arial" w:eastAsia="Arial"/>
          <w:sz w:val="24"/>
        </w:rPr>
      </w:r>
    </w:p>
    <w:p>
      <w:r>
        <w:rPr>
          <w:rFonts w:ascii="Arial" w:hAnsi="Arial" w:eastAsia="Arial"/>
          <w:sz w:val="24"/>
        </w:rPr>
        <w:t>Our platform bridges these gaps by offering a vast library of high-quality, customizable B2B marketing templates spanning various formats (presentations, reports, social media content, email campaigns, etc.). These templates are strategically designed, industry-specific, and aligned with best practices, enabling marketing professionals to streamline workflows, optimize resource allocation, and deliver data-driven campaigns that achieve measurable results aligned with their business goals. Clients can focus on strategic planning and creative execution, positioning themselves as marketing excellence leaders while reinforcing brand values and driving sustainable growth.</w:t>
      </w:r>
    </w:p>
    <w:p/>
    <w:p>
      <w:pPr>
        <w:pStyle w:val="Heading1"/>
      </w:pPr>
      <w:r>
        <w:rPr>
          <w:rFonts w:ascii="Arial" w:hAnsi="Arial" w:eastAsia="Arial"/>
          <w:b/>
          <w:color w:val="000000"/>
          <w:sz w:val="34"/>
        </w:rPr>
        <w:t>Market Size Analysis</w:t>
      </w:r>
    </w:p>
    <w:p/>
    <w:p>
      <w:r>
        <w:rPr>
          <w:rFonts w:ascii="Arial" w:hAnsi="Arial" w:eastAsia="Arial"/>
          <w:b/>
          <w:sz w:val="24"/>
        </w:rPr>
        <w:t xml:space="preserve">Total Addressable Market (TAM): </w:t>
      </w:r>
      <w:r>
        <w:rPr>
          <w:rFonts w:ascii="Arial" w:hAnsi="Arial" w:eastAsia="Arial"/>
          <w:sz w:val="24"/>
        </w:rPr>
        <w:t>Based on the target market description, the TAM encompasses mid-sized to large B2B companies across diverse industries globally, with established marketing teams and dedicated budgets. Considering the potential reach across major markets like North America, Europe, and Asia-Pacific, and the average annual marketing spend for companies of this size, a conservative estimate for the TAM could be around $50 billion in annual revenue potential.</w:t>
      </w:r>
    </w:p>
    <w:p>
      <w:r>
        <w:rPr>
          <w:rFonts w:ascii="Arial" w:hAnsi="Arial" w:eastAsia="Arial"/>
          <w:b/>
          <w:sz w:val="24"/>
        </w:rPr>
        <w:t xml:space="preserve">Serviceable Available Market (SAM): </w:t>
      </w:r>
      <w:r>
        <w:rPr>
          <w:rFonts w:ascii="Arial" w:hAnsi="Arial" w:eastAsia="Arial"/>
          <w:sz w:val="24"/>
        </w:rPr>
        <w:t>Focusing on the core target industries (Technology, Healthcare, Financial Services, Manufacturing, Professional Services) and companies with 100 to 10,000+ employees, the SAM narrows down to a more realistic segment of B2B companies actively seeking comprehensive marketing solutions. With our operational capabilities and distribution channels, a reasonable estimation for the SAM could be $15 billion in annual revenue potential.</w:t>
      </w:r>
    </w:p>
    <w:p>
      <w:r>
        <w:rPr>
          <w:rFonts w:ascii="Arial" w:hAnsi="Arial" w:eastAsia="Arial"/>
          <w:b/>
          <w:sz w:val="24"/>
        </w:rPr>
        <w:t xml:space="preserve">Serviceable Obtainable Market (SOM): </w:t>
      </w:r>
      <w:r>
        <w:rPr>
          <w:rFonts w:ascii="Arial" w:hAnsi="Arial" w:eastAsia="Arial"/>
          <w:sz w:val="24"/>
        </w:rPr>
        <w:t>Considering the competitive landscape, market entry barriers, and our current resources, a conservative estimate for the SOM in the initial stages could be around $500 million in annual revenue potential. This reflects a realistic market share we can secure by targeting early adopters, leveraging strategic partnerships, and delivering a compelling value proposition that addresses critical pain points for B2B marketers.</w:t>
      </w:r>
    </w:p>
    <w:p/>
    <w:p>
      <w:pPr>
        <w:pStyle w:val="Heading1"/>
      </w:pPr>
      <w:r>
        <w:rPr>
          <w:rFonts w:ascii="Arial" w:hAnsi="Arial" w:eastAsia="Arial"/>
          <w:b/>
          <w:color w:val="000000"/>
          <w:sz w:val="34"/>
        </w:rPr>
        <w:t>Market Trend Analysis</w:t>
      </w:r>
    </w:p>
    <w:p/>
    <w:p>
      <w:r>
        <w:rPr>
          <w:rFonts w:ascii="Arial" w:hAnsi="Arial" w:eastAsia="Arial"/>
          <w:b/>
          <w:sz w:val="24"/>
        </w:rPr>
        <w:t xml:space="preserve">Consumer Behavior Trends: </w:t>
      </w:r>
      <w:r>
        <w:rPr>
          <w:rFonts w:ascii="Arial" w:hAnsi="Arial" w:eastAsia="Arial"/>
          <w:sz w:val="24"/>
        </w:rPr>
        <w:t>Increased demand for personalization, with consumers expecting tailored experiences and content aligned with their specific needs and preferences. Growing emphasis on sustainability, with conscious consumers favoring eco-friendly and socially responsible brands. Shift towards digital channels and e-commerce, accelerated by the pandemic, influencing purchasing behaviors and expectations for seamless online experiences.</w:t>
      </w:r>
    </w:p>
    <w:p>
      <w:r>
        <w:rPr>
          <w:rFonts w:ascii="Arial" w:hAnsi="Arial" w:eastAsia="Arial"/>
          <w:b/>
          <w:sz w:val="24"/>
        </w:rPr>
        <w:t xml:space="preserve">Technological Trends: </w:t>
      </w:r>
      <w:r>
        <w:rPr>
          <w:rFonts w:ascii="Arial" w:hAnsi="Arial" w:eastAsia="Arial"/>
          <w:sz w:val="24"/>
        </w:rPr>
        <w:t>Advancements in artificial intelligence and machine learning, enabling personalized content creation, predictive analytics, and data-driven decision-making. Adoption of virtual and augmented reality technologies, enhancing immersive experiences and product visualization. Emergence of voice-enabled interfaces and conversational marketing, facilitating more natural and engaging customer interactions.</w:t>
      </w:r>
    </w:p>
    <w:p>
      <w:r>
        <w:rPr>
          <w:rFonts w:ascii="Arial" w:hAnsi="Arial" w:eastAsia="Arial"/>
          <w:b/>
          <w:sz w:val="24"/>
        </w:rPr>
        <w:t xml:space="preserve">Competitive Trends: </w:t>
      </w:r>
      <w:r>
        <w:rPr>
          <w:rFonts w:ascii="Arial" w:hAnsi="Arial" w:eastAsia="Arial"/>
          <w:sz w:val="24"/>
        </w:rPr>
        <w:t>Competitors investing in data-driven marketing strategies, leveraging customer insights and analytics to optimize campaigns and targeting. Increased focus on content marketing and thought leadership to establish industry authority and build brand loyalty. Adoption of subscription-based models and bundled offerings to drive recurring revenue and customer retention.</w:t>
      </w:r>
    </w:p>
    <w:p>
      <w:r>
        <w:rPr>
          <w:rFonts w:ascii="Arial" w:hAnsi="Arial" w:eastAsia="Arial"/>
          <w:b/>
          <w:sz w:val="24"/>
        </w:rPr>
        <w:t xml:space="preserve">Economic Trends: </w:t>
      </w:r>
      <w:r>
        <w:rPr>
          <w:rFonts w:ascii="Arial" w:hAnsi="Arial" w:eastAsia="Arial"/>
          <w:sz w:val="24"/>
        </w:rPr>
        <w:t>Inflationary pressures impacting consumer spending and marketing budgets, necessitating cost-effective solutions and measurable ROI. Supply chain disruptions and resource constraints influencing operational costs and pricing strategies. Regional economic shifts and fluctuations in consumer confidence levels affecting market demand and purchasing power.</w:t>
      </w:r>
    </w:p>
    <w:p/>
    <w:p>
      <w:pPr>
        <w:pStyle w:val="Heading1"/>
      </w:pPr>
      <w:r>
        <w:rPr>
          <w:rFonts w:ascii="Arial" w:hAnsi="Arial" w:eastAsia="Arial"/>
          <w:b/>
          <w:color w:val="000000"/>
          <w:sz w:val="34"/>
        </w:rPr>
        <w:t>Competitive Analysis</w:t>
      </w:r>
    </w:p>
    <w:p/>
    <w:p>
      <w:r>
        <w:rPr>
          <w:rFonts w:ascii="Arial" w:hAnsi="Arial" w:eastAsia="Arial"/>
          <w:b/>
          <w:sz w:val="24"/>
        </w:rPr>
        <w:t xml:space="preserve">Competitor Identification: </w:t>
      </w:r>
      <w:r>
        <w:rPr>
          <w:rFonts w:ascii="Arial" w:hAnsi="Arial" w:eastAsia="Arial"/>
          <w:sz w:val="24"/>
        </w:rPr>
        <w:t>Key direct competitors include Venngage, Canva, and Lucidpress, offering extensive libraries of customizable templates for various marketing materials. These platforms have established a significant presence in the B2B marketing space, catering to businesses seeking professional design solutions.</w:t>
      </w:r>
    </w:p>
    <w:p>
      <w:r>
        <w:rPr>
          <w:rFonts w:ascii="Arial" w:hAnsi="Arial" w:eastAsia="Arial"/>
          <w:b/>
          <w:sz w:val="24"/>
        </w:rPr>
        <w:t xml:space="preserve">Product/Service Comparison: </w:t>
      </w:r>
      <w:r>
        <w:rPr>
          <w:rFonts w:ascii="Arial" w:hAnsi="Arial" w:eastAsia="Arial"/>
          <w:sz w:val="24"/>
        </w:rPr>
        <w:t>While competitors offer a wide range of templates, our platform differentiates itself by providing industry-specific, strategically designed templates tailored to diverse B2B marketing objectives. Our templates prioritize consistent branding, data-driven insights, and measurable impact, ensuring alignment with business goals. Additionally, our platform offers comprehensive support and resources for effective campaign execution.</w:t>
      </w:r>
    </w:p>
    <w:p>
      <w:r>
        <w:rPr>
          <w:rFonts w:ascii="Arial" w:hAnsi="Arial" w:eastAsia="Arial"/>
          <w:b/>
          <w:sz w:val="24"/>
        </w:rPr>
        <w:t xml:space="preserve">Strategic Positioning: </w:t>
      </w:r>
      <w:r>
        <w:rPr>
          <w:rFonts w:ascii="Arial" w:hAnsi="Arial" w:eastAsia="Arial"/>
          <w:sz w:val="24"/>
        </w:rPr>
        <w:t>Venngage positions itself as an accessible, user-friendly design platform for creating visually appealing content. Canva emphasizes its versatility and collaborative features, targeting a broad range of users, including marketers. Lucidpress focuses on streamlining brand management and ensuring consistent visual identity across marketing collateral. Our platform's unique selling proposition lies in its strategic approach, delivering tailored solutions that empower B2B marketers to drive measurable results through data-driven, industry-specific campaigns.</w:t>
      </w:r>
    </w:p>
    <w:p/>
    <w:p>
      <w:pPr>
        <w:pStyle w:val="Heading1"/>
      </w:pPr>
      <w:r>
        <w:rPr>
          <w:rFonts w:ascii="Arial" w:hAnsi="Arial" w:eastAsia="Arial"/>
          <w:b/>
          <w:color w:val="000000"/>
          <w:sz w:val="34"/>
        </w:rPr>
        <w:t>Market Research Summary</w:t>
      </w:r>
    </w:p>
    <w:p/>
    <w:p>
      <w:r>
        <w:rPr>
          <w:rFonts w:ascii="Arial" w:hAnsi="Arial" w:eastAsia="Arial"/>
          <w:b/>
          <w:sz w:val="24"/>
        </w:rPr>
        <w:t xml:space="preserve">Customer Needs: </w:t>
      </w:r>
      <w:r>
        <w:rPr>
          <w:rFonts w:ascii="Arial" w:hAnsi="Arial" w:eastAsia="Arial"/>
          <w:sz w:val="24"/>
        </w:rPr>
      </w:r>
    </w:p>
    <w:p>
      <w:pPr>
        <w:pStyle w:val="ListBullet"/>
      </w:pPr>
      <w:r>
        <w:rPr>
          <w:rFonts w:ascii="Arial" w:hAnsi="Arial" w:eastAsia="Arial"/>
          <w:sz w:val="24"/>
        </w:rPr>
        <w:t>Streamlining marketing processes and improving operational efficiency</w:t>
      </w:r>
    </w:p>
    <w:p>
      <w:pPr>
        <w:pStyle w:val="ListBullet"/>
      </w:pPr>
      <w:r>
        <w:rPr>
          <w:rFonts w:ascii="Arial" w:hAnsi="Arial" w:eastAsia="Arial"/>
          <w:sz w:val="24"/>
        </w:rPr>
        <w:t>Enhancing brand consistency and visual identity across all marketing channels</w:t>
      </w:r>
    </w:p>
    <w:p>
      <w:pPr>
        <w:pStyle w:val="ListBullet"/>
      </w:pPr>
      <w:r>
        <w:rPr>
          <w:rFonts w:ascii="Arial" w:hAnsi="Arial" w:eastAsia="Arial"/>
          <w:sz w:val="24"/>
        </w:rPr>
        <w:t>Accessing data-driven insights for optimizing campaign performance and ROI</w:t>
      </w:r>
    </w:p>
    <w:p>
      <w:pPr>
        <w:pStyle w:val="ListBullet"/>
      </w:pPr>
      <w:r>
        <w:rPr>
          <w:rFonts w:ascii="Arial" w:hAnsi="Arial" w:eastAsia="Arial"/>
          <w:sz w:val="24"/>
        </w:rPr>
        <w:t>Tailoring marketing strategies to specific industry needs and target audiences</w:t>
      </w:r>
    </w:p>
    <w:p>
      <w:r>
        <w:rPr>
          <w:rFonts w:ascii="Arial" w:hAnsi="Arial" w:eastAsia="Arial"/>
          <w:b/>
          <w:sz w:val="24"/>
        </w:rPr>
        <w:t xml:space="preserve">Existing Solutions: </w:t>
      </w:r>
      <w:r>
        <w:rPr>
          <w:rFonts w:ascii="Arial" w:hAnsi="Arial" w:eastAsia="Arial"/>
          <w:sz w:val="24"/>
        </w:rPr>
      </w:r>
    </w:p>
    <w:p>
      <w:pPr>
        <w:pStyle w:val="ListBullet"/>
      </w:pPr>
      <w:r>
        <w:rPr>
          <w:rFonts w:ascii="Arial" w:hAnsi="Arial" w:eastAsia="Arial"/>
          <w:sz w:val="24"/>
        </w:rPr>
        <w:t>Generic design platforms offer extensive template libraries but lack industry specificity</w:t>
      </w:r>
    </w:p>
    <w:p>
      <w:pPr>
        <w:pStyle w:val="ListBullet"/>
      </w:pPr>
      <w:r>
        <w:rPr>
          <w:rFonts w:ascii="Arial" w:hAnsi="Arial" w:eastAsia="Arial"/>
          <w:sz w:val="24"/>
        </w:rPr>
        <w:t>Basic analytics tools provide surface-level data but limited actionable insights</w:t>
      </w:r>
    </w:p>
    <w:p>
      <w:pPr>
        <w:pStyle w:val="ListBullet"/>
      </w:pPr>
      <w:r>
        <w:rPr>
          <w:rFonts w:ascii="Arial" w:hAnsi="Arial" w:eastAsia="Arial"/>
          <w:sz w:val="24"/>
        </w:rPr>
        <w:t>Traditional agencies offer customized solutions but at a higher cost and longer turnaround times</w:t>
      </w:r>
    </w:p>
    <w:p>
      <w:r>
        <w:rPr>
          <w:rFonts w:ascii="Arial" w:hAnsi="Arial" w:eastAsia="Arial"/>
          <w:b/>
          <w:sz w:val="24"/>
        </w:rPr>
        <w:t xml:space="preserve">Gaps in Current Solutions: </w:t>
      </w:r>
      <w:r>
        <w:rPr>
          <w:rFonts w:ascii="Arial" w:hAnsi="Arial" w:eastAsia="Arial"/>
          <w:sz w:val="24"/>
        </w:rPr>
      </w:r>
    </w:p>
    <w:p>
      <w:pPr>
        <w:pStyle w:val="ListBullet"/>
      </w:pPr>
      <w:r>
        <w:rPr>
          <w:rFonts w:ascii="Arial" w:hAnsi="Arial" w:eastAsia="Arial"/>
          <w:sz w:val="24"/>
        </w:rPr>
        <w:t>Lack of strategic, industry-tailored templates aligned with business objectives</w:t>
      </w:r>
    </w:p>
    <w:p>
      <w:pPr>
        <w:pStyle w:val="ListBullet"/>
      </w:pPr>
      <w:r>
        <w:rPr>
          <w:rFonts w:ascii="Arial" w:hAnsi="Arial" w:eastAsia="Arial"/>
          <w:sz w:val="24"/>
        </w:rPr>
        <w:t>Limited integration of data analytics and performance tracking capabilities</w:t>
      </w:r>
    </w:p>
    <w:p>
      <w:pPr>
        <w:pStyle w:val="ListBullet"/>
      </w:pPr>
      <w:r>
        <w:rPr>
          <w:rFonts w:ascii="Arial" w:hAnsi="Arial" w:eastAsia="Arial"/>
          <w:sz w:val="24"/>
        </w:rPr>
        <w:t>Insufficient support and resources for effective campaign execution and optimization</w:t>
      </w:r>
    </w:p>
    <w:p>
      <w:pPr>
        <w:pStyle w:val="ListBullet"/>
      </w:pPr>
      <w:r>
        <w:rPr>
          <w:rFonts w:ascii="Arial" w:hAnsi="Arial" w:eastAsia="Arial"/>
          <w:sz w:val="24"/>
        </w:rPr>
        <w:t>Inability to ensure consistent branding and visual identity across all marketing touchpoints</w:t>
      </w:r>
    </w:p>
    <w:p>
      <w:r>
        <w:rPr>
          <w:rFonts w:ascii="Arial" w:hAnsi="Arial" w:eastAsia="Arial"/>
          <w:b/>
          <w:sz w:val="24"/>
        </w:rPr>
        <w:t xml:space="preserve">Proposed Product/Service Value Proposition: </w:t>
      </w:r>
      <w:r>
        <w:rPr>
          <w:rFonts w:ascii="Arial" w:hAnsi="Arial" w:eastAsia="Arial"/>
          <w:sz w:val="24"/>
        </w:rPr>
      </w:r>
    </w:p>
    <w:p>
      <w:r>
        <w:rPr>
          <w:rFonts w:ascii="Arial" w:hAnsi="Arial" w:eastAsia="Arial"/>
          <w:sz w:val="24"/>
        </w:rPr>
        <w:t>Our platform bridges these gaps by offering strategically designed, industry-specific templates tailored to diverse B2B marketing objectives. Leveraging data-driven insights, our templates prioritize consistent branding and measurable impact, ensuring alignment with business goals. Comprehensive support and resources empower B2B marketers to execute effective, optimized campaigns that drive tangible results.</w:t>
      </w:r>
    </w:p>
    <w:p/>
    <w:p>
      <w:pPr>
        <w:pStyle w:val="Heading1"/>
      </w:pPr>
      <w:r>
        <w:rPr>
          <w:rFonts w:ascii="Arial" w:hAnsi="Arial" w:eastAsia="Arial"/>
          <w:b/>
          <w:color w:val="000000"/>
          <w:sz w:val="34"/>
        </w:rPr>
        <w:t>Target Market</w:t>
      </w:r>
    </w:p>
    <w:p/>
    <w:p>
      <w:r>
        <w:rPr>
          <w:rFonts w:ascii="Arial" w:hAnsi="Arial" w:eastAsia="Arial"/>
          <w:b/>
          <w:sz w:val="24"/>
        </w:rPr>
        <w:t xml:space="preserve">Target Market Description: </w:t>
      </w:r>
      <w:r>
        <w:rPr>
          <w:rFonts w:ascii="Arial" w:hAnsi="Arial" w:eastAsia="Arial"/>
          <w:sz w:val="24"/>
        </w:rPr>
        <w:t>Mid-sized to large B2B companies across diverse industries seeking to optimize their marketing strategies, streamline workflows, and drive measurable results through data-driven, professionally designed campaigns tailored to their specific business objectives and target audiences.</w:t>
      </w:r>
    </w:p>
    <w:p>
      <w:r>
        <w:rPr>
          <w:rFonts w:ascii="Arial" w:hAnsi="Arial" w:eastAsia="Arial"/>
          <w:b/>
          <w:sz w:val="24"/>
        </w:rPr>
        <w:t xml:space="preserve">Relevant Industries: </w:t>
      </w:r>
      <w:r>
        <w:rPr>
          <w:rFonts w:ascii="Arial" w:hAnsi="Arial" w:eastAsia="Arial"/>
          <w:sz w:val="24"/>
        </w:rPr>
        <w:t>Technology, Healthcare, Financial Services, Manufacturing, Professional Services, and other B2B sectors with complex sales cycles and diverse marketing needs.</w:t>
      </w:r>
    </w:p>
    <w:p>
      <w:r>
        <w:rPr>
          <w:rFonts w:ascii="Arial" w:hAnsi="Arial" w:eastAsia="Arial"/>
          <w:b/>
          <w:sz w:val="24"/>
        </w:rPr>
        <w:t xml:space="preserve">Company Size: </w:t>
      </w:r>
      <w:r>
        <w:rPr>
          <w:rFonts w:ascii="Arial" w:hAnsi="Arial" w:eastAsia="Arial"/>
          <w:sz w:val="24"/>
        </w:rPr>
        <w:t>100 to 10,000+ employees, with established marketing teams and dedicated budgets for marketing initiatives.</w:t>
      </w:r>
    </w:p>
    <w:p>
      <w:r>
        <w:rPr>
          <w:rFonts w:ascii="Arial" w:hAnsi="Arial" w:eastAsia="Arial"/>
          <w:b/>
          <w:sz w:val="24"/>
        </w:rPr>
        <w:t xml:space="preserve">Geography: </w:t>
      </w:r>
      <w:r>
        <w:rPr>
          <w:rFonts w:ascii="Arial" w:hAnsi="Arial" w:eastAsia="Arial"/>
          <w:sz w:val="24"/>
        </w:rPr>
        <w:t>Companies headquartered or with significant operations in North America, Europe, Asia-Pacific, and other major global markets.</w:t>
      </w:r>
    </w:p>
    <w:p>
      <w:r>
        <w:rPr>
          <w:rFonts w:ascii="Arial" w:hAnsi="Arial" w:eastAsia="Arial"/>
          <w:b/>
          <w:sz w:val="24"/>
        </w:rPr>
        <w:t xml:space="preserve">Typical Job Titles: </w:t>
      </w:r>
      <w:r>
        <w:rPr>
          <w:rFonts w:ascii="Arial" w:hAnsi="Arial" w:eastAsia="Arial"/>
          <w:sz w:val="24"/>
        </w:rPr>
        <w:t>Chief Marketing Officer, VP/Director of Marketing, Marketing Manager, Content Marketing Manager, Digital Marketing Manager, Campaign Manager, Brand Manager, Product Marketing Manager.</w:t>
      </w:r>
    </w:p>
    <w:p>
      <w:r>
        <w:rPr>
          <w:rFonts w:ascii="Arial" w:hAnsi="Arial" w:eastAsia="Arial"/>
          <w:b/>
          <w:sz w:val="24"/>
        </w:rPr>
        <w:t xml:space="preserve">Role in Buying Process: </w:t>
      </w:r>
      <w:r>
        <w:rPr>
          <w:rFonts w:ascii="Arial" w:hAnsi="Arial" w:eastAsia="Arial"/>
          <w:sz w:val="24"/>
        </w:rPr>
        <w:t>The combined influence of all key roles, including Champions (driving adoption), Decision Makers (approving budgets and strategies), Influencers (providing input and recommendations), and Blockers (addressing concerns and objections).</w:t>
      </w:r>
    </w:p>
    <w:p>
      <w:r>
        <w:rPr>
          <w:rFonts w:ascii="Arial" w:hAnsi="Arial" w:eastAsia="Arial"/>
          <w:b/>
          <w:sz w:val="24"/>
        </w:rPr>
        <w:t xml:space="preserve">Target Audience Description: </w:t>
      </w:r>
      <w:r>
        <w:rPr>
          <w:rFonts w:ascii="Arial" w:hAnsi="Arial" w:eastAsia="Arial"/>
          <w:sz w:val="24"/>
        </w:rPr>
      </w:r>
    </w:p>
    <w:p>
      <w:r>
        <w:rPr>
          <w:rFonts w:ascii="Arial" w:hAnsi="Arial" w:eastAsia="Arial"/>
          <w:b/>
          <w:sz w:val="24"/>
        </w:rPr>
        <w:t xml:space="preserve">Personality Attributes: </w:t>
      </w:r>
      <w:r>
        <w:rPr>
          <w:rFonts w:ascii="Arial" w:hAnsi="Arial" w:eastAsia="Arial"/>
          <w:sz w:val="24"/>
        </w:rPr>
        <w:t>Analytical, strategic, data-driven, creative, detail-oriented, collaborative, adaptable, and results-focused.</w:t>
      </w:r>
    </w:p>
    <w:p>
      <w:r>
        <w:rPr>
          <w:rFonts w:ascii="Arial" w:hAnsi="Arial" w:eastAsia="Arial"/>
          <w:b/>
          <w:sz w:val="24"/>
        </w:rPr>
        <w:t xml:space="preserve">Age: </w:t>
      </w:r>
      <w:r>
        <w:rPr>
          <w:rFonts w:ascii="Arial" w:hAnsi="Arial" w:eastAsia="Arial"/>
          <w:sz w:val="24"/>
        </w:rPr>
        <w:t>28 to 55 years old, with varying levels of experience and seniority.</w:t>
      </w:r>
    </w:p>
    <w:p>
      <w:r>
        <w:rPr>
          <w:rFonts w:ascii="Arial" w:hAnsi="Arial" w:eastAsia="Arial"/>
          <w:b/>
          <w:sz w:val="24"/>
        </w:rPr>
        <w:t xml:space="preserve">Income: </w:t>
      </w:r>
      <w:r>
        <w:rPr>
          <w:rFonts w:ascii="Arial" w:hAnsi="Arial" w:eastAsia="Arial"/>
          <w:sz w:val="24"/>
        </w:rPr>
        <w:t>Commensurate with mid-level to executive roles in marketing and related fields, typically ranging from $60,000 to $200,000+ annually.</w:t>
      </w:r>
    </w:p>
    <w:p>
      <w:r>
        <w:rPr>
          <w:rFonts w:ascii="Arial" w:hAnsi="Arial" w:eastAsia="Arial"/>
          <w:b/>
          <w:sz w:val="24"/>
        </w:rPr>
        <w:t xml:space="preserve">Interests: </w:t>
      </w:r>
      <w:r>
        <w:rPr>
          <w:rFonts w:ascii="Arial" w:hAnsi="Arial" w:eastAsia="Arial"/>
          <w:sz w:val="24"/>
        </w:rPr>
        <w:t>Professional development, industry trends, marketing best practices, technology advancements, data analysis, and continuous learning.</w:t>
      </w:r>
    </w:p>
    <w:p>
      <w:r>
        <w:rPr>
          <w:rFonts w:ascii="Arial" w:hAnsi="Arial" w:eastAsia="Arial"/>
          <w:b/>
          <w:sz w:val="24"/>
        </w:rPr>
        <w:t xml:space="preserve">Values: </w:t>
      </w:r>
      <w:r>
        <w:rPr>
          <w:rFonts w:ascii="Arial" w:hAnsi="Arial" w:eastAsia="Arial"/>
          <w:sz w:val="24"/>
        </w:rPr>
        <w:t>Efficiency, innovation, measurable impact, customer-centricity, brand reputation, and ethical marketing practices.</w:t>
      </w:r>
    </w:p>
    <w:p/>
    <w:p>
      <w:pPr>
        <w:pStyle w:val="Heading1"/>
      </w:pPr>
      <w:r>
        <w:rPr>
          <w:rFonts w:ascii="Arial" w:hAnsi="Arial" w:eastAsia="Arial"/>
          <w:b/>
          <w:color w:val="000000"/>
          <w:sz w:val="34"/>
        </w:rPr>
        <w:t>Ideal Customer Profile: Champion</w:t>
      </w:r>
    </w:p>
    <w:p/>
    <w:p>
      <w:r>
        <w:rPr>
          <w:rFonts w:ascii="Arial" w:hAnsi="Arial" w:eastAsia="Arial"/>
          <w:b/>
          <w:sz w:val="24"/>
        </w:rPr>
        <w:t xml:space="preserve">Job Role: </w:t>
      </w:r>
      <w:r>
        <w:rPr>
          <w:rFonts w:ascii="Arial" w:hAnsi="Arial" w:eastAsia="Arial"/>
          <w:sz w:val="24"/>
        </w:rPr>
        <w:t>Chief Marketing Officer (CMO) or VP of Marketing.</w:t>
      </w:r>
    </w:p>
    <w:p>
      <w:r>
        <w:rPr>
          <w:rFonts w:ascii="Arial" w:hAnsi="Arial" w:eastAsia="Arial"/>
          <w:b/>
          <w:sz w:val="24"/>
        </w:rPr>
        <w:t xml:space="preserve">Demographic Profile: </w:t>
      </w:r>
      <w:r>
        <w:rPr>
          <w:rFonts w:ascii="Arial" w:hAnsi="Arial" w:eastAsia="Arial"/>
          <w:sz w:val="24"/>
        </w:rPr>
        <w:t>Age 35-50, female, high income, master's degree in marketing or business, married with children, corporate executive.</w:t>
      </w:r>
    </w:p>
    <w:p>
      <w:r>
        <w:rPr>
          <w:rFonts w:ascii="Arial" w:hAnsi="Arial" w:eastAsia="Arial"/>
          <w:b/>
          <w:sz w:val="24"/>
        </w:rPr>
        <w:t xml:space="preserve">Psychographic Characteristics: </w:t>
      </w:r>
      <w:r>
        <w:rPr>
          <w:rFonts w:ascii="Arial" w:hAnsi="Arial" w:eastAsia="Arial"/>
          <w:sz w:val="24"/>
        </w:rPr>
        <w:t>Ambitious, strategic thinker, data-driven, innovative, results-oriented, continuous learner, early adopter of new technologies, enjoys networking and industry events.</w:t>
      </w:r>
    </w:p>
    <w:p>
      <w:r>
        <w:rPr>
          <w:rFonts w:ascii="Arial" w:hAnsi="Arial" w:eastAsia="Arial"/>
          <w:b/>
          <w:sz w:val="24"/>
        </w:rPr>
        <w:t xml:space="preserve">Needs and Pain Points: </w:t>
      </w:r>
      <w:r>
        <w:rPr>
          <w:rFonts w:ascii="Arial" w:hAnsi="Arial" w:eastAsia="Arial"/>
          <w:sz w:val="24"/>
        </w:rPr>
        <w:t>Streamlining marketing operations, optimizing resource allocation, delivering measurable ROI, staying ahead of industry trends, aligning marketing efforts with business objectives.</w:t>
      </w:r>
    </w:p>
    <w:p>
      <w:r>
        <w:rPr>
          <w:rFonts w:ascii="Arial" w:hAnsi="Arial" w:eastAsia="Arial"/>
          <w:b/>
          <w:sz w:val="24"/>
        </w:rPr>
        <w:t xml:space="preserve">Goals: </w:t>
      </w:r>
      <w:r>
        <w:rPr>
          <w:rFonts w:ascii="Arial" w:hAnsi="Arial" w:eastAsia="Arial"/>
          <w:sz w:val="24"/>
        </w:rPr>
        <w:t>Drive business growth, enhance brand visibility, increase customer acquisition and retention, maximize marketing ROI, foster cross-functional collaboration.</w:t>
      </w:r>
    </w:p>
    <w:p>
      <w:r>
        <w:rPr>
          <w:rFonts w:ascii="Arial" w:hAnsi="Arial" w:eastAsia="Arial"/>
          <w:b/>
          <w:sz w:val="24"/>
        </w:rPr>
        <w:t xml:space="preserve">Concerns/Objections During Sales Process: </w:t>
      </w:r>
      <w:r>
        <w:rPr>
          <w:rFonts w:ascii="Arial" w:hAnsi="Arial" w:eastAsia="Arial"/>
          <w:sz w:val="24"/>
        </w:rPr>
        <w:t>Budget constraints, integration with existing systems, data security and privacy, user adoption and training requirements, long-term scalability.</w:t>
      </w:r>
    </w:p>
    <w:p>
      <w:r>
        <w:rPr>
          <w:rFonts w:ascii="Arial" w:hAnsi="Arial" w:eastAsia="Arial"/>
          <w:b/>
          <w:sz w:val="24"/>
        </w:rPr>
        <w:t xml:space="preserve">Factors That Influenced the Purchasing Decision: </w:t>
      </w:r>
      <w:r>
        <w:rPr>
          <w:rFonts w:ascii="Arial" w:hAnsi="Arial" w:eastAsia="Arial"/>
          <w:sz w:val="24"/>
        </w:rPr>
        <w:t>Proven track record, customer testimonials, alignment with business goals, cost-effectiveness, robust features, scalability, and customization options.</w:t>
      </w:r>
    </w:p>
    <w:p>
      <w:r>
        <w:rPr>
          <w:rFonts w:ascii="Arial" w:hAnsi="Arial" w:eastAsia="Arial"/>
          <w:b/>
          <w:sz w:val="24"/>
        </w:rPr>
        <w:t xml:space="preserve">Stage When Joined the Sales Process: </w:t>
      </w:r>
      <w:r>
        <w:rPr>
          <w:rFonts w:ascii="Arial" w:hAnsi="Arial" w:eastAsia="Arial"/>
          <w:sz w:val="24"/>
        </w:rPr>
        <w:t>Awareness stage, often initiating the search for solutions.</w:t>
      </w:r>
    </w:p>
    <w:p>
      <w:r>
        <w:rPr>
          <w:rFonts w:ascii="Arial" w:hAnsi="Arial" w:eastAsia="Arial"/>
          <w:b/>
          <w:sz w:val="24"/>
        </w:rPr>
        <w:t xml:space="preserve">Media Consumption Habits: </w:t>
      </w:r>
      <w:r>
        <w:rPr>
          <w:rFonts w:ascii="Arial" w:hAnsi="Arial" w:eastAsia="Arial"/>
          <w:sz w:val="24"/>
        </w:rPr>
        <w:t>Industry publications, webinars, podcasts, LinkedIn, Twitter, marketing blogs, and online communities.</w:t>
      </w:r>
    </w:p>
    <w:p>
      <w:r>
        <w:rPr>
          <w:rFonts w:ascii="Arial" w:hAnsi="Arial" w:eastAsia="Arial"/>
          <w:b/>
          <w:sz w:val="24"/>
        </w:rPr>
        <w:t xml:space="preserve">Brands They Resonate With: </w:t>
      </w:r>
      <w:r>
        <w:rPr>
          <w:rFonts w:ascii="Arial" w:hAnsi="Arial" w:eastAsia="Arial"/>
          <w:sz w:val="24"/>
        </w:rPr>
        <w:t>HubSpot, Salesforce, Adobe, Marketo, Hootsuite – brands known for innovation, user-friendly interfaces, and comprehensive marketing solutions.</w:t>
      </w:r>
    </w:p>
    <w:p>
      <w:r>
        <w:rPr>
          <w:rFonts w:ascii="Arial" w:hAnsi="Arial" w:eastAsia="Arial"/>
          <w:b/>
          <w:sz w:val="24"/>
        </w:rPr>
        <w:t xml:space="preserve">Publicity/Social Media Activity: </w:t>
      </w:r>
      <w:r>
        <w:rPr>
          <w:rFonts w:ascii="Arial" w:hAnsi="Arial" w:eastAsia="Arial"/>
          <w:sz w:val="24"/>
        </w:rPr>
        <w:t>Active on LinkedIn, sharing thought leadership content, participating in industry discussions, and engaging with peers and influencers.</w:t>
      </w:r>
    </w:p>
    <w:p>
      <w:r>
        <w:rPr>
          <w:rFonts w:ascii="Arial" w:hAnsi="Arial" w:eastAsia="Arial"/>
          <w:b/>
          <w:sz w:val="24"/>
        </w:rPr>
        <w:t xml:space="preserve">LinkedIn Profile: </w:t>
      </w:r>
      <w:r>
        <w:rPr>
          <w:rFonts w:ascii="Arial" w:hAnsi="Arial" w:eastAsia="Arial"/>
          <w:sz w:val="24"/>
        </w:rPr>
        <w:t>Highlights professional achievements, industry expertise, and leadership roles, with a strong network of connections and endorsements.</w:t>
      </w:r>
    </w:p>
    <w:p>
      <w:r>
        <w:rPr>
          <w:rFonts w:ascii="Arial" w:hAnsi="Arial" w:eastAsia="Arial"/>
          <w:b/>
          <w:sz w:val="24"/>
        </w:rPr>
        <w:t xml:space="preserve">Leisure Activities: </w:t>
      </w:r>
      <w:r>
        <w:rPr>
          <w:rFonts w:ascii="Arial" w:hAnsi="Arial" w:eastAsia="Arial"/>
          <w:sz w:val="24"/>
        </w:rPr>
        <w:t>Attending industry events, networking, reading, traveling, spending time with family, and pursuing personal hobbies like golf or wine tasting.</w:t>
      </w:r>
    </w:p>
    <w:p>
      <w:r>
        <w:rPr>
          <w:rFonts w:ascii="Arial" w:hAnsi="Arial" w:eastAsia="Arial"/>
          <w:b/>
          <w:sz w:val="24"/>
        </w:rPr>
        <w:t xml:space="preserve">Celebrities or Notable People They Resonate With: </w:t>
      </w:r>
      <w:r>
        <w:rPr>
          <w:rFonts w:ascii="Arial" w:hAnsi="Arial" w:eastAsia="Arial"/>
          <w:sz w:val="24"/>
        </w:rPr>
        <w:t>Influential marketing leaders, authors, and speakers like Seth Godin, Ann Handley, or Gary Vaynerchuk.</w:t>
      </w:r>
    </w:p>
    <w:p>
      <w:r>
        <w:rPr>
          <w:rFonts w:ascii="Arial" w:hAnsi="Arial" w:eastAsia="Arial"/>
          <w:b/>
          <w:sz w:val="24"/>
        </w:rPr>
        <w:t xml:space="preserve">Decision Maker Persona: </w:t>
      </w:r>
      <w:r>
        <w:rPr>
          <w:rFonts w:ascii="Arial" w:hAnsi="Arial" w:eastAsia="Arial"/>
          <w:sz w:val="24"/>
        </w:rPr>
      </w:r>
    </w:p>
    <w:p>
      <w:r>
        <w:rPr>
          <w:rFonts w:ascii="Arial" w:hAnsi="Arial" w:eastAsia="Arial"/>
          <w:b/>
          <w:sz w:val="24"/>
        </w:rPr>
        <w:t xml:space="preserve">Job Role: </w:t>
      </w:r>
      <w:r>
        <w:rPr>
          <w:rFonts w:ascii="Arial" w:hAnsi="Arial" w:eastAsia="Arial"/>
          <w:sz w:val="24"/>
        </w:rPr>
        <w:t>Chief Executive Officer (CEO) or Chief Operating Officer (COO).</w:t>
      </w:r>
    </w:p>
    <w:p>
      <w:r>
        <w:rPr>
          <w:rFonts w:ascii="Arial" w:hAnsi="Arial" w:eastAsia="Arial"/>
          <w:b/>
          <w:sz w:val="24"/>
        </w:rPr>
        <w:t xml:space="preserve">Demographic Profile: </w:t>
      </w:r>
      <w:r>
        <w:rPr>
          <w:rFonts w:ascii="Arial" w:hAnsi="Arial" w:eastAsia="Arial"/>
          <w:sz w:val="24"/>
        </w:rPr>
        <w:t>Age 45-60, male, high income, MBA or advanced degree, married with children, corporate executive.</w:t>
      </w:r>
    </w:p>
    <w:p>
      <w:r>
        <w:rPr>
          <w:rFonts w:ascii="Arial" w:hAnsi="Arial" w:eastAsia="Arial"/>
          <w:b/>
          <w:sz w:val="24"/>
        </w:rPr>
        <w:t xml:space="preserve">Psychographic Characteristics: </w:t>
      </w:r>
      <w:r>
        <w:rPr>
          <w:rFonts w:ascii="Arial" w:hAnsi="Arial" w:eastAsia="Arial"/>
          <w:sz w:val="24"/>
        </w:rPr>
        <w:t>Strategic visionary, risk-averse, focused on long-term growth, data-driven decision-maker, values innovation and efficiency, enjoys golf and fine dining.</w:t>
      </w:r>
    </w:p>
    <w:p>
      <w:r>
        <w:rPr>
          <w:rFonts w:ascii="Arial" w:hAnsi="Arial" w:eastAsia="Arial"/>
          <w:b/>
          <w:sz w:val="24"/>
        </w:rPr>
        <w:t xml:space="preserve">Needs and Pain Points: </w:t>
      </w:r>
      <w:r>
        <w:rPr>
          <w:rFonts w:ascii="Arial" w:hAnsi="Arial" w:eastAsia="Arial"/>
          <w:sz w:val="24"/>
        </w:rPr>
        <w:t>Driving business growth, increasing profitability, optimizing operational efficiency, mitigating risks, staying competitive in the market.</w:t>
      </w:r>
    </w:p>
    <w:p>
      <w:r>
        <w:rPr>
          <w:rFonts w:ascii="Arial" w:hAnsi="Arial" w:eastAsia="Arial"/>
          <w:b/>
          <w:sz w:val="24"/>
        </w:rPr>
        <w:t xml:space="preserve">Goals: </w:t>
      </w:r>
      <w:r>
        <w:rPr>
          <w:rFonts w:ascii="Arial" w:hAnsi="Arial" w:eastAsia="Arial"/>
          <w:sz w:val="24"/>
        </w:rPr>
        <w:t>Achieve sustainable revenue growth, enhance operational efficiency, maintain a strong market position, foster a culture of innovation and continuous improvement.</w:t>
      </w:r>
    </w:p>
    <w:p>
      <w:r>
        <w:rPr>
          <w:rFonts w:ascii="Arial" w:hAnsi="Arial" w:eastAsia="Arial"/>
          <w:b/>
          <w:sz w:val="24"/>
        </w:rPr>
        <w:t xml:space="preserve">Concerns/Objections During Sales Process: </w:t>
      </w:r>
      <w:r>
        <w:rPr>
          <w:rFonts w:ascii="Arial" w:hAnsi="Arial" w:eastAsia="Arial"/>
          <w:sz w:val="24"/>
        </w:rPr>
        <w:t>High investment costs, integration challenges, data security risks, long implementation timelines, potential disruption to existing processes.</w:t>
      </w:r>
    </w:p>
    <w:p>
      <w:r>
        <w:rPr>
          <w:rFonts w:ascii="Arial" w:hAnsi="Arial" w:eastAsia="Arial"/>
          <w:b/>
          <w:sz w:val="24"/>
        </w:rPr>
        <w:t xml:space="preserve">Factors That Influenced the Purchasing Decision: </w:t>
      </w:r>
      <w:r>
        <w:rPr>
          <w:rFonts w:ascii="Arial" w:hAnsi="Arial" w:eastAsia="Arial"/>
          <w:sz w:val="24"/>
        </w:rPr>
        <w:t>Proven ROI, scalability, robust security measures, successful case studies, alignment with business objectives, and long-term cost savings.</w:t>
      </w:r>
    </w:p>
    <w:p>
      <w:r>
        <w:rPr>
          <w:rFonts w:ascii="Arial" w:hAnsi="Arial" w:eastAsia="Arial"/>
          <w:b/>
          <w:sz w:val="24"/>
        </w:rPr>
        <w:t xml:space="preserve">Stage When Joined the Sales Process: </w:t>
      </w:r>
      <w:r>
        <w:rPr>
          <w:rFonts w:ascii="Arial" w:hAnsi="Arial" w:eastAsia="Arial"/>
          <w:sz w:val="24"/>
        </w:rPr>
        <w:t>Decision stage, after receiving input from stakeholders and evaluating options.</w:t>
      </w:r>
    </w:p>
    <w:p>
      <w:r>
        <w:rPr>
          <w:rFonts w:ascii="Arial" w:hAnsi="Arial" w:eastAsia="Arial"/>
          <w:b/>
          <w:sz w:val="24"/>
        </w:rPr>
        <w:t xml:space="preserve">Media Consumption Habits: </w:t>
      </w:r>
      <w:r>
        <w:rPr>
          <w:rFonts w:ascii="Arial" w:hAnsi="Arial" w:eastAsia="Arial"/>
          <w:sz w:val="24"/>
        </w:rPr>
        <w:t>Business publications, industry reports, financial news, executive forums, and networking events.</w:t>
      </w:r>
    </w:p>
    <w:p>
      <w:r>
        <w:rPr>
          <w:rFonts w:ascii="Arial" w:hAnsi="Arial" w:eastAsia="Arial"/>
          <w:b/>
          <w:sz w:val="24"/>
        </w:rPr>
        <w:t xml:space="preserve">Brands They Resonate With: </w:t>
      </w:r>
      <w:r>
        <w:rPr>
          <w:rFonts w:ascii="Arial" w:hAnsi="Arial" w:eastAsia="Arial"/>
          <w:sz w:val="24"/>
        </w:rPr>
        <w:t>Microsoft, IBM, Salesforce, Oracle – established brands known for reliability, security, and enterprise-level solutions.</w:t>
      </w:r>
    </w:p>
    <w:p>
      <w:r>
        <w:rPr>
          <w:rFonts w:ascii="Arial" w:hAnsi="Arial" w:eastAsia="Arial"/>
          <w:b/>
          <w:sz w:val="24"/>
        </w:rPr>
        <w:t xml:space="preserve">Publicity/Social Media Activity: </w:t>
      </w:r>
      <w:r>
        <w:rPr>
          <w:rFonts w:ascii="Arial" w:hAnsi="Arial" w:eastAsia="Arial"/>
          <w:sz w:val="24"/>
        </w:rPr>
        <w:t>Moderate presence on LinkedIn, sharing company updates and industry insights, engaging with professional networks.</w:t>
      </w:r>
    </w:p>
    <w:p>
      <w:r>
        <w:rPr>
          <w:rFonts w:ascii="Arial" w:hAnsi="Arial" w:eastAsia="Arial"/>
          <w:b/>
          <w:sz w:val="24"/>
        </w:rPr>
        <w:t xml:space="preserve">LinkedIn Profile: </w:t>
      </w:r>
      <w:r>
        <w:rPr>
          <w:rFonts w:ascii="Arial" w:hAnsi="Arial" w:eastAsia="Arial"/>
          <w:sz w:val="24"/>
        </w:rPr>
        <w:t>Highlights leadership experience, professional accomplishments, and industry expertise, with a strong network of connections and recommendations.</w:t>
      </w:r>
    </w:p>
    <w:p>
      <w:r>
        <w:rPr>
          <w:rFonts w:ascii="Arial" w:hAnsi="Arial" w:eastAsia="Arial"/>
          <w:b/>
          <w:sz w:val="24"/>
        </w:rPr>
        <w:t xml:space="preserve">Leisure Activities: </w:t>
      </w:r>
      <w:r>
        <w:rPr>
          <w:rFonts w:ascii="Arial" w:hAnsi="Arial" w:eastAsia="Arial"/>
          <w:sz w:val="24"/>
        </w:rPr>
        <w:t>Golf, fine dining, travel, attending business events, and spending time with family.</w:t>
      </w:r>
    </w:p>
    <w:p>
      <w:r>
        <w:rPr>
          <w:rFonts w:ascii="Arial" w:hAnsi="Arial" w:eastAsia="Arial"/>
          <w:b/>
          <w:sz w:val="24"/>
        </w:rPr>
        <w:t xml:space="preserve">Celebrities or Notable People They Resonate With: </w:t>
      </w:r>
      <w:r>
        <w:rPr>
          <w:rFonts w:ascii="Arial" w:hAnsi="Arial" w:eastAsia="Arial"/>
          <w:sz w:val="24"/>
        </w:rPr>
        <w:t>Successful business leaders and entrepreneurs like Bill Gates, Elon Musk, or Indra Nooyi.</w:t>
      </w:r>
    </w:p>
    <w:p>
      <w:r>
        <w:rPr>
          <w:rFonts w:ascii="Arial" w:hAnsi="Arial" w:eastAsia="Arial"/>
          <w:b/>
          <w:sz w:val="24"/>
        </w:rPr>
        <w:t xml:space="preserve">Influencer Persona: </w:t>
      </w:r>
      <w:r>
        <w:rPr>
          <w:rFonts w:ascii="Arial" w:hAnsi="Arial" w:eastAsia="Arial"/>
          <w:sz w:val="24"/>
        </w:rPr>
      </w:r>
    </w:p>
    <w:p>
      <w:r>
        <w:rPr>
          <w:rFonts w:ascii="Arial" w:hAnsi="Arial" w:eastAsia="Arial"/>
          <w:b/>
          <w:sz w:val="24"/>
        </w:rPr>
        <w:t xml:space="preserve">Job Role: </w:t>
      </w:r>
      <w:r>
        <w:rPr>
          <w:rFonts w:ascii="Arial" w:hAnsi="Arial" w:eastAsia="Arial"/>
          <w:sz w:val="24"/>
        </w:rPr>
        <w:t>Marketing Manager or Marketing Strategist.</w:t>
      </w:r>
    </w:p>
    <w:p>
      <w:r>
        <w:rPr>
          <w:rFonts w:ascii="Arial" w:hAnsi="Arial" w:eastAsia="Arial"/>
          <w:b/>
          <w:sz w:val="24"/>
        </w:rPr>
        <w:t xml:space="preserve">Demographic Profile: </w:t>
      </w:r>
      <w:r>
        <w:rPr>
          <w:rFonts w:ascii="Arial" w:hAnsi="Arial" w:eastAsia="Arial"/>
          <w:sz w:val="24"/>
        </w:rPr>
        <w:t>Age 28-40, female, middle-income, bachelor's degree in marketing or communications, single or married without children, mid-level professional.</w:t>
      </w:r>
    </w:p>
    <w:p>
      <w:r>
        <w:rPr>
          <w:rFonts w:ascii="Arial" w:hAnsi="Arial" w:eastAsia="Arial"/>
          <w:b/>
          <w:sz w:val="24"/>
        </w:rPr>
        <w:t xml:space="preserve">Psychographic Characteristics: </w:t>
      </w:r>
      <w:r>
        <w:rPr>
          <w:rFonts w:ascii="Arial" w:hAnsi="Arial" w:eastAsia="Arial"/>
          <w:sz w:val="24"/>
        </w:rPr>
        <w:t>Creative, tech-savvy, collaborative, data-driven, continuous learner, enjoys networking and staying up-to-date with industry trends.</w:t>
      </w:r>
    </w:p>
    <w:p>
      <w:r>
        <w:rPr>
          <w:rFonts w:ascii="Arial" w:hAnsi="Arial" w:eastAsia="Arial"/>
          <w:b/>
          <w:sz w:val="24"/>
        </w:rPr>
        <w:t xml:space="preserve">Needs and Pain Points: </w:t>
      </w:r>
      <w:r>
        <w:rPr>
          <w:rFonts w:ascii="Arial" w:hAnsi="Arial" w:eastAsia="Arial"/>
          <w:sz w:val="24"/>
        </w:rPr>
        <w:t>Streamlining marketing processes, creating engaging content, measuring campaign effectiveness, staying within budget constraints, managing multiple projects simultaneously.</w:t>
      </w:r>
    </w:p>
    <w:p/>
    <w:p>
      <w:pPr>
        <w:pStyle w:val="Heading1"/>
      </w:pPr>
      <w:r>
        <w:rPr>
          <w:rFonts w:ascii="Arial" w:hAnsi="Arial" w:eastAsia="Arial"/>
          <w:b/>
          <w:color w:val="000000"/>
          <w:sz w:val="34"/>
        </w:rPr>
        <w:t>Ideal Customer Profile: Decision Maker</w:t>
      </w:r>
    </w:p>
    <w:p/>
    <w:p>
      <w:r>
        <w:rPr>
          <w:rFonts w:ascii="Arial" w:hAnsi="Arial" w:eastAsia="Arial"/>
          <w:b/>
          <w:sz w:val="24"/>
        </w:rPr>
        <w:t xml:space="preserve">Job Role: </w:t>
      </w:r>
      <w:r>
        <w:rPr>
          <w:rFonts w:ascii="Arial" w:hAnsi="Arial" w:eastAsia="Arial"/>
          <w:sz w:val="24"/>
        </w:rPr>
        <w:t>Chief Executive Officer (CEO) or Chief Operating Officer (COO).</w:t>
      </w:r>
    </w:p>
    <w:p>
      <w:r>
        <w:rPr>
          <w:rFonts w:ascii="Arial" w:hAnsi="Arial" w:eastAsia="Arial"/>
          <w:b/>
          <w:sz w:val="24"/>
        </w:rPr>
        <w:t xml:space="preserve">Demographic Profile: </w:t>
      </w:r>
      <w:r>
        <w:rPr>
          <w:rFonts w:ascii="Arial" w:hAnsi="Arial" w:eastAsia="Arial"/>
          <w:sz w:val="24"/>
        </w:rPr>
        <w:t>Age 45-60, male, high income, MBA or advanced degree, married with children, corporate executive.</w:t>
      </w:r>
    </w:p>
    <w:p>
      <w:r>
        <w:rPr>
          <w:rFonts w:ascii="Arial" w:hAnsi="Arial" w:eastAsia="Arial"/>
          <w:b/>
          <w:sz w:val="24"/>
        </w:rPr>
        <w:t xml:space="preserve">Psychographic Characteristics: </w:t>
      </w:r>
      <w:r>
        <w:rPr>
          <w:rFonts w:ascii="Arial" w:hAnsi="Arial" w:eastAsia="Arial"/>
          <w:sz w:val="24"/>
        </w:rPr>
        <w:t>Strategic visionary, risk-averse, focused on long-term growth, data-driven decision-maker, values innovation and efficiency, enjoys golf and fine dining.</w:t>
      </w:r>
    </w:p>
    <w:p>
      <w:r>
        <w:rPr>
          <w:rFonts w:ascii="Arial" w:hAnsi="Arial" w:eastAsia="Arial"/>
          <w:b/>
          <w:sz w:val="24"/>
        </w:rPr>
        <w:t xml:space="preserve">Needs and Pain Points: </w:t>
      </w:r>
      <w:r>
        <w:rPr>
          <w:rFonts w:ascii="Arial" w:hAnsi="Arial" w:eastAsia="Arial"/>
          <w:sz w:val="24"/>
        </w:rPr>
        <w:t>Driving business growth, increasing profitability, optimizing operational efficiency, mitigating risks, staying competitive in the market.</w:t>
      </w:r>
    </w:p>
    <w:p>
      <w:r>
        <w:rPr>
          <w:rFonts w:ascii="Arial" w:hAnsi="Arial" w:eastAsia="Arial"/>
          <w:b/>
          <w:sz w:val="24"/>
        </w:rPr>
        <w:t xml:space="preserve">Goals: </w:t>
      </w:r>
      <w:r>
        <w:rPr>
          <w:rFonts w:ascii="Arial" w:hAnsi="Arial" w:eastAsia="Arial"/>
          <w:sz w:val="24"/>
        </w:rPr>
        <w:t>Achieve sustainable revenue growth, enhance operational efficiency, maintain a strong market position, foster a culture of innovation and continuous improvement.</w:t>
      </w:r>
    </w:p>
    <w:p>
      <w:r>
        <w:rPr>
          <w:rFonts w:ascii="Arial" w:hAnsi="Arial" w:eastAsia="Arial"/>
          <w:b/>
          <w:sz w:val="24"/>
        </w:rPr>
        <w:t xml:space="preserve">Concerns/Objections During Sales Process: </w:t>
      </w:r>
      <w:r>
        <w:rPr>
          <w:rFonts w:ascii="Arial" w:hAnsi="Arial" w:eastAsia="Arial"/>
          <w:sz w:val="24"/>
        </w:rPr>
        <w:t>High investment costs, integration challenges, data security risks, long implementation timelines, potential disruption to existing processes.</w:t>
      </w:r>
    </w:p>
    <w:p>
      <w:r>
        <w:rPr>
          <w:rFonts w:ascii="Arial" w:hAnsi="Arial" w:eastAsia="Arial"/>
          <w:b/>
          <w:sz w:val="24"/>
        </w:rPr>
        <w:t xml:space="preserve">Factors That Influenced the Purchasing Decision: </w:t>
      </w:r>
      <w:r>
        <w:rPr>
          <w:rFonts w:ascii="Arial" w:hAnsi="Arial" w:eastAsia="Arial"/>
          <w:sz w:val="24"/>
        </w:rPr>
        <w:t>Proven ROI, scalability, robust security measures, successful case studies, alignment with business objectives, and long-term cost savings.</w:t>
      </w:r>
    </w:p>
    <w:p>
      <w:r>
        <w:rPr>
          <w:rFonts w:ascii="Arial" w:hAnsi="Arial" w:eastAsia="Arial"/>
          <w:b/>
          <w:sz w:val="24"/>
        </w:rPr>
        <w:t xml:space="preserve">Stage When Joined the Sales Process: </w:t>
      </w:r>
      <w:r>
        <w:rPr>
          <w:rFonts w:ascii="Arial" w:hAnsi="Arial" w:eastAsia="Arial"/>
          <w:sz w:val="24"/>
        </w:rPr>
        <w:t>Decision stage, after receiving input from stakeholders and evaluating options.</w:t>
      </w:r>
    </w:p>
    <w:p>
      <w:r>
        <w:rPr>
          <w:rFonts w:ascii="Arial" w:hAnsi="Arial" w:eastAsia="Arial"/>
          <w:b/>
          <w:sz w:val="24"/>
        </w:rPr>
        <w:t xml:space="preserve">Media Consumption Habits: </w:t>
      </w:r>
      <w:r>
        <w:rPr>
          <w:rFonts w:ascii="Arial" w:hAnsi="Arial" w:eastAsia="Arial"/>
          <w:sz w:val="24"/>
        </w:rPr>
        <w:t>Business publications, industry reports, financial news, executive forums, and networking events.</w:t>
      </w:r>
    </w:p>
    <w:p>
      <w:r>
        <w:rPr>
          <w:rFonts w:ascii="Arial" w:hAnsi="Arial" w:eastAsia="Arial"/>
          <w:b/>
          <w:sz w:val="24"/>
        </w:rPr>
        <w:t xml:space="preserve">Brands They Resonate With: </w:t>
      </w:r>
      <w:r>
        <w:rPr>
          <w:rFonts w:ascii="Arial" w:hAnsi="Arial" w:eastAsia="Arial"/>
          <w:sz w:val="24"/>
        </w:rPr>
        <w:t>Microsoft, IBM, Salesforce, Oracle – established brands known for reliability, security, and enterprise-level solutions.</w:t>
      </w:r>
    </w:p>
    <w:p>
      <w:r>
        <w:rPr>
          <w:rFonts w:ascii="Arial" w:hAnsi="Arial" w:eastAsia="Arial"/>
          <w:b/>
          <w:sz w:val="24"/>
        </w:rPr>
        <w:t xml:space="preserve">Publicity/Social Media Activity: </w:t>
      </w:r>
      <w:r>
        <w:rPr>
          <w:rFonts w:ascii="Arial" w:hAnsi="Arial" w:eastAsia="Arial"/>
          <w:sz w:val="24"/>
        </w:rPr>
        <w:t>Moderate presence on LinkedIn, sharing company updates and industry insights, engaging with professional networks.</w:t>
      </w:r>
    </w:p>
    <w:p>
      <w:r>
        <w:rPr>
          <w:rFonts w:ascii="Arial" w:hAnsi="Arial" w:eastAsia="Arial"/>
          <w:b/>
          <w:sz w:val="24"/>
        </w:rPr>
        <w:t xml:space="preserve">LinkedIn Profile: </w:t>
      </w:r>
      <w:r>
        <w:rPr>
          <w:rFonts w:ascii="Arial" w:hAnsi="Arial" w:eastAsia="Arial"/>
          <w:sz w:val="24"/>
        </w:rPr>
        <w:t>Highlights leadership experience, professional accomplishments, and industry expertise, with a strong network of connections and recommendations.</w:t>
      </w:r>
    </w:p>
    <w:p>
      <w:r>
        <w:rPr>
          <w:rFonts w:ascii="Arial" w:hAnsi="Arial" w:eastAsia="Arial"/>
          <w:b/>
          <w:sz w:val="24"/>
        </w:rPr>
        <w:t xml:space="preserve">Leisure Activities: </w:t>
      </w:r>
      <w:r>
        <w:rPr>
          <w:rFonts w:ascii="Arial" w:hAnsi="Arial" w:eastAsia="Arial"/>
          <w:sz w:val="24"/>
        </w:rPr>
        <w:t>Golf, fine dining, travel, attending business events, and spending time with family.</w:t>
      </w:r>
    </w:p>
    <w:p>
      <w:r>
        <w:rPr>
          <w:rFonts w:ascii="Arial" w:hAnsi="Arial" w:eastAsia="Arial"/>
          <w:b/>
          <w:sz w:val="24"/>
        </w:rPr>
        <w:t xml:space="preserve">Celebrities or Notable People They Resonate With: </w:t>
      </w:r>
      <w:r>
        <w:rPr>
          <w:rFonts w:ascii="Arial" w:hAnsi="Arial" w:eastAsia="Arial"/>
          <w:sz w:val="24"/>
        </w:rPr>
        <w:t>Successful business leaders and entrepreneurs like Bill Gates, Elon Musk, or Indra Nooyi.</w:t>
      </w:r>
    </w:p>
    <w:p/>
    <w:p>
      <w:pPr>
        <w:pStyle w:val="Heading1"/>
      </w:pPr>
      <w:r>
        <w:rPr>
          <w:rFonts w:ascii="Arial" w:hAnsi="Arial" w:eastAsia="Arial"/>
          <w:b/>
          <w:color w:val="000000"/>
          <w:sz w:val="34"/>
        </w:rPr>
        <w:t>Ideal Customer Profile: Influencer</w:t>
      </w:r>
    </w:p>
    <w:p/>
    <w:p>
      <w:r>
        <w:rPr>
          <w:rFonts w:ascii="Arial" w:hAnsi="Arial" w:eastAsia="Arial"/>
          <w:b/>
          <w:sz w:val="24"/>
        </w:rPr>
        <w:t xml:space="preserve">Job Role: </w:t>
      </w:r>
      <w:r>
        <w:rPr>
          <w:rFonts w:ascii="Arial" w:hAnsi="Arial" w:eastAsia="Arial"/>
          <w:sz w:val="24"/>
        </w:rPr>
        <w:t>Marketing Manager or Marketing Strategist.</w:t>
      </w:r>
    </w:p>
    <w:p>
      <w:r>
        <w:rPr>
          <w:rFonts w:ascii="Arial" w:hAnsi="Arial" w:eastAsia="Arial"/>
          <w:b/>
          <w:sz w:val="24"/>
        </w:rPr>
        <w:t xml:space="preserve">Demographic Profile: </w:t>
      </w:r>
      <w:r>
        <w:rPr>
          <w:rFonts w:ascii="Arial" w:hAnsi="Arial" w:eastAsia="Arial"/>
          <w:sz w:val="24"/>
        </w:rPr>
        <w:t>Age 28-40, female, middle-income, bachelor's degree in marketing or communications, single or married without children, mid-level professional.</w:t>
      </w:r>
    </w:p>
    <w:p>
      <w:r>
        <w:rPr>
          <w:rFonts w:ascii="Arial" w:hAnsi="Arial" w:eastAsia="Arial"/>
          <w:b/>
          <w:sz w:val="24"/>
        </w:rPr>
        <w:t xml:space="preserve">Psychographic Characteristics: </w:t>
      </w:r>
      <w:r>
        <w:rPr>
          <w:rFonts w:ascii="Arial" w:hAnsi="Arial" w:eastAsia="Arial"/>
          <w:sz w:val="24"/>
        </w:rPr>
        <w:t>Creative, tech-savvy, collaborative, data-driven, continuous learner, enjoys networking and staying up-to-date with industry trends.</w:t>
      </w:r>
    </w:p>
    <w:p>
      <w:r>
        <w:rPr>
          <w:rFonts w:ascii="Arial" w:hAnsi="Arial" w:eastAsia="Arial"/>
          <w:b/>
          <w:sz w:val="24"/>
        </w:rPr>
        <w:t xml:space="preserve">Needs and Pain Points: </w:t>
      </w:r>
      <w:r>
        <w:rPr>
          <w:rFonts w:ascii="Arial" w:hAnsi="Arial" w:eastAsia="Arial"/>
          <w:sz w:val="24"/>
        </w:rPr>
        <w:t>Streamlining marketing processes, creating engaging content, measuring campaign effectiveness, staying within budget constraints, managing multiple projects simultaneously.</w:t>
      </w:r>
    </w:p>
    <w:p>
      <w:r>
        <w:rPr>
          <w:rFonts w:ascii="Arial" w:hAnsi="Arial" w:eastAsia="Arial"/>
          <w:b/>
          <w:sz w:val="24"/>
        </w:rPr>
        <w:t xml:space="preserve">Goals: </w:t>
      </w:r>
      <w:r>
        <w:rPr>
          <w:rFonts w:ascii="Arial" w:hAnsi="Arial" w:eastAsia="Arial"/>
          <w:sz w:val="24"/>
        </w:rPr>
        <w:t>Develop and execute effective marketing campaigns, drive lead generation, increase brand awareness, improve customer engagement, and contribute to revenue growth.</w:t>
      </w:r>
    </w:p>
    <w:p>
      <w:r>
        <w:rPr>
          <w:rFonts w:ascii="Arial" w:hAnsi="Arial" w:eastAsia="Arial"/>
          <w:b/>
          <w:sz w:val="24"/>
        </w:rPr>
        <w:t xml:space="preserve">Concerns/Objections During Sales Process: </w:t>
      </w:r>
      <w:r>
        <w:rPr>
          <w:rFonts w:ascii="Arial" w:hAnsi="Arial" w:eastAsia="Arial"/>
          <w:sz w:val="24"/>
        </w:rPr>
        <w:t>Integration with existing systems, user-friendliness, training requirements, data privacy and security, scalability, and long-term costs.</w:t>
      </w:r>
    </w:p>
    <w:p>
      <w:r>
        <w:rPr>
          <w:rFonts w:ascii="Arial" w:hAnsi="Arial" w:eastAsia="Arial"/>
          <w:b/>
          <w:sz w:val="24"/>
        </w:rPr>
        <w:t xml:space="preserve">Factors That Influenced the Purchasing Decision: </w:t>
      </w:r>
      <w:r>
        <w:rPr>
          <w:rFonts w:ascii="Arial" w:hAnsi="Arial" w:eastAsia="Arial"/>
          <w:sz w:val="24"/>
        </w:rPr>
        <w:t>Ease of use, robust analytics and reporting, customization options, positive customer reviews, strong customer support, and alignment with marketing goals.</w:t>
      </w:r>
    </w:p>
    <w:p>
      <w:r>
        <w:rPr>
          <w:rFonts w:ascii="Arial" w:hAnsi="Arial" w:eastAsia="Arial"/>
          <w:b/>
          <w:sz w:val="24"/>
        </w:rPr>
        <w:t xml:space="preserve">Stage When Joined the Sales Process: </w:t>
      </w:r>
      <w:r>
        <w:rPr>
          <w:rFonts w:ascii="Arial" w:hAnsi="Arial" w:eastAsia="Arial"/>
          <w:sz w:val="24"/>
        </w:rPr>
        <w:t>Consideration stage, after initial research and evaluation of potential solutions.</w:t>
      </w:r>
    </w:p>
    <w:p>
      <w:r>
        <w:rPr>
          <w:rFonts w:ascii="Arial" w:hAnsi="Arial" w:eastAsia="Arial"/>
          <w:b/>
          <w:sz w:val="24"/>
        </w:rPr>
        <w:t xml:space="preserve">Media Consumption Habits: </w:t>
      </w:r>
      <w:r>
        <w:rPr>
          <w:rFonts w:ascii="Arial" w:hAnsi="Arial" w:eastAsia="Arial"/>
          <w:sz w:val="24"/>
        </w:rPr>
        <w:t>Marketing blogs, industry publications, webinars, podcasts, social media (LinkedIn, Twitter, Instagram), online forums, and networking events.</w:t>
      </w:r>
    </w:p>
    <w:p>
      <w:r>
        <w:rPr>
          <w:rFonts w:ascii="Arial" w:hAnsi="Arial" w:eastAsia="Arial"/>
          <w:b/>
          <w:sz w:val="24"/>
        </w:rPr>
        <w:t xml:space="preserve">Brands They Resonate With: </w:t>
      </w:r>
      <w:r>
        <w:rPr>
          <w:rFonts w:ascii="Arial" w:hAnsi="Arial" w:eastAsia="Arial"/>
          <w:sz w:val="24"/>
        </w:rPr>
        <w:t>HubSpot, Hootsuite, Sprout Social, Canva, Mailchimp – brands known for user-friendly interfaces, innovative features, and strong customer support.</w:t>
      </w:r>
    </w:p>
    <w:p>
      <w:r>
        <w:rPr>
          <w:rFonts w:ascii="Arial" w:hAnsi="Arial" w:eastAsia="Arial"/>
          <w:b/>
          <w:sz w:val="24"/>
        </w:rPr>
        <w:t xml:space="preserve">Publicity/Social Media Activity: </w:t>
      </w:r>
      <w:r>
        <w:rPr>
          <w:rFonts w:ascii="Arial" w:hAnsi="Arial" w:eastAsia="Arial"/>
          <w:sz w:val="24"/>
        </w:rPr>
        <w:t>Active on LinkedIn, sharing marketing insights and industry news, engaging with professional communities, and participating in relevant discussions.</w:t>
      </w:r>
    </w:p>
    <w:p>
      <w:r>
        <w:rPr>
          <w:rFonts w:ascii="Arial" w:hAnsi="Arial" w:eastAsia="Arial"/>
          <w:b/>
          <w:sz w:val="24"/>
        </w:rPr>
        <w:t xml:space="preserve">LinkedIn Profile: </w:t>
      </w:r>
      <w:r>
        <w:rPr>
          <w:rFonts w:ascii="Arial" w:hAnsi="Arial" w:eastAsia="Arial"/>
          <w:sz w:val="24"/>
        </w:rPr>
        <w:t>Highlights marketing expertise, campaign successes, industry certifications, and professional accomplishments, with a strong network of connections and endorsements.</w:t>
      </w:r>
    </w:p>
    <w:p>
      <w:r>
        <w:rPr>
          <w:rFonts w:ascii="Arial" w:hAnsi="Arial" w:eastAsia="Arial"/>
          <w:b/>
          <w:sz w:val="24"/>
        </w:rPr>
        <w:t xml:space="preserve">Leisure Activities: </w:t>
      </w:r>
      <w:r>
        <w:rPr>
          <w:rFonts w:ascii="Arial" w:hAnsi="Arial" w:eastAsia="Arial"/>
          <w:sz w:val="24"/>
        </w:rPr>
        <w:t>Attending industry events, networking, reading, traveling, pursuing hobbies like photography or cooking, and spending time with friends and family.</w:t>
      </w:r>
    </w:p>
    <w:p>
      <w:r>
        <w:rPr>
          <w:rFonts w:ascii="Arial" w:hAnsi="Arial" w:eastAsia="Arial"/>
          <w:b/>
          <w:sz w:val="24"/>
        </w:rPr>
        <w:t xml:space="preserve">Celebrities or Notable People They Resonate With: </w:t>
      </w:r>
      <w:r>
        <w:rPr>
          <w:rFonts w:ascii="Arial" w:hAnsi="Arial" w:eastAsia="Arial"/>
          <w:sz w:val="24"/>
        </w:rPr>
        <w:t>Influential marketing thought leaders, authors, and speakers like Seth Godin, Neil Patel, or Mari Smith.</w:t>
      </w:r>
    </w:p>
    <w:p/>
    <w:p>
      <w:pPr>
        <w:pStyle w:val="Heading1"/>
      </w:pPr>
      <w:r>
        <w:rPr>
          <w:rFonts w:ascii="Arial" w:hAnsi="Arial" w:eastAsia="Arial"/>
          <w:b/>
          <w:color w:val="000000"/>
          <w:sz w:val="34"/>
        </w:rPr>
        <w:t>Ideal Customer Profile: Blockers</w:t>
      </w:r>
    </w:p>
    <w:p/>
    <w:p>
      <w:r>
        <w:rPr>
          <w:rFonts w:ascii="Arial" w:hAnsi="Arial" w:eastAsia="Arial"/>
          <w:b/>
          <w:sz w:val="24"/>
        </w:rPr>
        <w:t xml:space="preserve">Job Role: </w:t>
      </w:r>
      <w:r>
        <w:rPr>
          <w:rFonts w:ascii="Arial" w:hAnsi="Arial" w:eastAsia="Arial"/>
          <w:sz w:val="24"/>
        </w:rPr>
        <w:t>IT Director or Chief Information Officer (CIO).</w:t>
      </w:r>
    </w:p>
    <w:p>
      <w:r>
        <w:rPr>
          <w:rFonts w:ascii="Arial" w:hAnsi="Arial" w:eastAsia="Arial"/>
          <w:b/>
          <w:sz w:val="24"/>
        </w:rPr>
        <w:t xml:space="preserve">Demographic Profile: </w:t>
      </w:r>
      <w:r>
        <w:rPr>
          <w:rFonts w:ascii="Arial" w:hAnsi="Arial" w:eastAsia="Arial"/>
          <w:sz w:val="24"/>
        </w:rPr>
        <w:t>Age 40-55, male, high income, bachelor's or master's degree in computer science or information technology, married with children, corporate executive.</w:t>
      </w:r>
    </w:p>
    <w:p>
      <w:r>
        <w:rPr>
          <w:rFonts w:ascii="Arial" w:hAnsi="Arial" w:eastAsia="Arial"/>
          <w:b/>
          <w:sz w:val="24"/>
        </w:rPr>
        <w:t xml:space="preserve">Psychographic Characteristics: </w:t>
      </w:r>
      <w:r>
        <w:rPr>
          <w:rFonts w:ascii="Arial" w:hAnsi="Arial" w:eastAsia="Arial"/>
          <w:sz w:val="24"/>
        </w:rPr>
        <w:t>Analytical, risk-averse, values data security and system reliability, detail-oriented, tech-savvy, continuous learner, enjoys outdoor activities and reading.</w:t>
      </w:r>
    </w:p>
    <w:p>
      <w:r>
        <w:rPr>
          <w:rFonts w:ascii="Arial" w:hAnsi="Arial" w:eastAsia="Arial"/>
          <w:b/>
          <w:sz w:val="24"/>
        </w:rPr>
        <w:t xml:space="preserve">Needs and Pain Points: </w:t>
      </w:r>
      <w:r>
        <w:rPr>
          <w:rFonts w:ascii="Arial" w:hAnsi="Arial" w:eastAsia="Arial"/>
          <w:sz w:val="24"/>
        </w:rPr>
        <w:t>Ensuring data security and compliance, managing IT infrastructure, minimizing system downtime, controlling IT costs, integrating new technologies seamlessly.</w:t>
      </w:r>
    </w:p>
    <w:p>
      <w:r>
        <w:rPr>
          <w:rFonts w:ascii="Arial" w:hAnsi="Arial" w:eastAsia="Arial"/>
          <w:b/>
          <w:sz w:val="24"/>
        </w:rPr>
        <w:t xml:space="preserve">Goals: </w:t>
      </w:r>
      <w:r>
        <w:rPr>
          <w:rFonts w:ascii="Arial" w:hAnsi="Arial" w:eastAsia="Arial"/>
          <w:sz w:val="24"/>
        </w:rPr>
        <w:t>Maintain robust and secure IT systems, optimize IT operations, support business growth through technology, mitigate cybersecurity risks, and drive digital transformation.</w:t>
      </w:r>
    </w:p>
    <w:p>
      <w:r>
        <w:rPr>
          <w:rFonts w:ascii="Arial" w:hAnsi="Arial" w:eastAsia="Arial"/>
          <w:b/>
          <w:sz w:val="24"/>
        </w:rPr>
        <w:t xml:space="preserve">Concerns/Objections During Sales Process: </w:t>
      </w:r>
      <w:r>
        <w:rPr>
          <w:rFonts w:ascii="Arial" w:hAnsi="Arial" w:eastAsia="Arial"/>
          <w:sz w:val="24"/>
        </w:rPr>
        <w:t>Data privacy and security risks, compatibility with existing systems, potential disruptions to operations, hidden costs, and long implementation timelines.</w:t>
      </w:r>
    </w:p>
    <w:p>
      <w:r>
        <w:rPr>
          <w:rFonts w:ascii="Arial" w:hAnsi="Arial" w:eastAsia="Arial"/>
          <w:b/>
          <w:sz w:val="24"/>
        </w:rPr>
        <w:t xml:space="preserve">Factors That Influenced the Purchasing Decision: </w:t>
      </w:r>
      <w:r>
        <w:rPr>
          <w:rFonts w:ascii="Arial" w:hAnsi="Arial" w:eastAsia="Arial"/>
          <w:sz w:val="24"/>
        </w:rPr>
        <w:t>Robust security features, proven track record, scalability, ease of integration, comprehensive training and support, and cost-effectiveness.</w:t>
      </w:r>
    </w:p>
    <w:p>
      <w:r>
        <w:rPr>
          <w:rFonts w:ascii="Arial" w:hAnsi="Arial" w:eastAsia="Arial"/>
          <w:b/>
          <w:sz w:val="24"/>
        </w:rPr>
        <w:t xml:space="preserve">Stage When Joined the Sales Process: </w:t>
      </w:r>
      <w:r>
        <w:rPr>
          <w:rFonts w:ascii="Arial" w:hAnsi="Arial" w:eastAsia="Arial"/>
          <w:sz w:val="24"/>
        </w:rPr>
        <w:t>Consideration stage, after initial research and evaluation of potential solutions.</w:t>
      </w:r>
    </w:p>
    <w:p>
      <w:r>
        <w:rPr>
          <w:rFonts w:ascii="Arial" w:hAnsi="Arial" w:eastAsia="Arial"/>
          <w:b/>
          <w:sz w:val="24"/>
        </w:rPr>
        <w:t xml:space="preserve">Media Consumption Habits: </w:t>
      </w:r>
      <w:r>
        <w:rPr>
          <w:rFonts w:ascii="Arial" w:hAnsi="Arial" w:eastAsia="Arial"/>
          <w:sz w:val="24"/>
        </w:rPr>
        <w:t>IT trade publications, technology blogs, industry conferences and webinars, online forums, and professional networking events.</w:t>
      </w:r>
    </w:p>
    <w:p>
      <w:r>
        <w:rPr>
          <w:rFonts w:ascii="Arial" w:hAnsi="Arial" w:eastAsia="Arial"/>
          <w:b/>
          <w:sz w:val="24"/>
        </w:rPr>
        <w:t xml:space="preserve">Brands They Resonate With: </w:t>
      </w:r>
      <w:r>
        <w:rPr>
          <w:rFonts w:ascii="Arial" w:hAnsi="Arial" w:eastAsia="Arial"/>
          <w:sz w:val="24"/>
        </w:rPr>
        <w:t>Microsoft, IBM, Cisco, Dell, and other established technology brands known for reliability, security, and enterprise-level solutions.</w:t>
      </w:r>
    </w:p>
    <w:p>
      <w:r>
        <w:rPr>
          <w:rFonts w:ascii="Arial" w:hAnsi="Arial" w:eastAsia="Arial"/>
          <w:b/>
          <w:sz w:val="24"/>
        </w:rPr>
        <w:t xml:space="preserve">Publicity/Social Media Activity: </w:t>
      </w:r>
      <w:r>
        <w:rPr>
          <w:rFonts w:ascii="Arial" w:hAnsi="Arial" w:eastAsia="Arial"/>
          <w:sz w:val="24"/>
        </w:rPr>
        <w:t>Moderate presence on LinkedIn, sharing industry insights, engaging with professional networks, and participating in relevant discussions.</w:t>
      </w:r>
    </w:p>
    <w:p>
      <w:r>
        <w:rPr>
          <w:rFonts w:ascii="Arial" w:hAnsi="Arial" w:eastAsia="Arial"/>
          <w:b/>
          <w:sz w:val="24"/>
        </w:rPr>
        <w:t xml:space="preserve">LinkedIn Profile: </w:t>
      </w:r>
      <w:r>
        <w:rPr>
          <w:rFonts w:ascii="Arial" w:hAnsi="Arial" w:eastAsia="Arial"/>
          <w:sz w:val="24"/>
        </w:rPr>
        <w:t>Highlights technical expertise, IT leadership experience, certifications, and professional accomplishments, with a strong network of connections.</w:t>
      </w:r>
    </w:p>
    <w:p>
      <w:r>
        <w:rPr>
          <w:rFonts w:ascii="Arial" w:hAnsi="Arial" w:eastAsia="Arial"/>
          <w:b/>
          <w:sz w:val="24"/>
        </w:rPr>
        <w:t xml:space="preserve">Leisure Activities: </w:t>
      </w:r>
      <w:r>
        <w:rPr>
          <w:rFonts w:ascii="Arial" w:hAnsi="Arial" w:eastAsia="Arial"/>
          <w:sz w:val="24"/>
        </w:rPr>
        <w:t>Outdoor activities like hiking or cycling, reading, attending technology events, and spending time with family.</w:t>
      </w:r>
    </w:p>
    <w:p>
      <w:r>
        <w:rPr>
          <w:rFonts w:ascii="Arial" w:hAnsi="Arial" w:eastAsia="Arial"/>
          <w:b/>
          <w:sz w:val="24"/>
        </w:rPr>
        <w:t xml:space="preserve">Celebrities or Notable People They Resonate With: </w:t>
      </w:r>
      <w:r>
        <w:rPr>
          <w:rFonts w:ascii="Arial" w:hAnsi="Arial" w:eastAsia="Arial"/>
          <w:sz w:val="24"/>
        </w:rPr>
        <w:t>Influential technology leaders and innovators like Satya Nadella, Tim Cook, or Elon Musk.</w:t>
      </w:r>
    </w:p>
    <w:p/>
    <w:p>
      <w:pPr>
        <w:pStyle w:val="Heading1"/>
      </w:pPr>
      <w:r>
        <w:rPr>
          <w:rFonts w:ascii="Arial" w:hAnsi="Arial" w:eastAsia="Arial"/>
          <w:b/>
          <w:color w:val="000000"/>
          <w:sz w:val="34"/>
        </w:rPr>
        <w:t>Customer Journey</w:t>
      </w:r>
    </w:p>
    <w:p/>
    <w:p>
      <w:r>
        <w:rPr>
          <w:rFonts w:ascii="Arial" w:hAnsi="Arial" w:eastAsia="Arial"/>
          <w:b/>
          <w:sz w:val="24"/>
        </w:rPr>
        <w:t xml:space="preserve">Customer Journey Map: </w:t>
      </w:r>
      <w:r>
        <w:rPr>
          <w:rFonts w:ascii="Arial" w:hAnsi="Arial" w:eastAsia="Arial"/>
          <w:sz w:val="24"/>
        </w:rPr>
      </w:r>
    </w:p>
    <w:p>
      <w:r>
        <w:rPr>
          <w:rFonts w:ascii="Arial" w:hAnsi="Arial" w:eastAsia="Arial"/>
          <w:b/>
          <w:sz w:val="24"/>
        </w:rPr>
        <w:t xml:space="preserve">Awareness: </w:t>
      </w:r>
      <w:r>
        <w:rPr>
          <w:rFonts w:ascii="Arial" w:hAnsi="Arial" w:eastAsia="Arial"/>
          <w:sz w:val="24"/>
        </w:rPr>
      </w:r>
    </w:p>
    <w:p>
      <w:r>
        <w:rPr>
          <w:rFonts w:ascii="Arial" w:hAnsi="Arial" w:eastAsia="Arial"/>
          <w:b/>
          <w:sz w:val="24"/>
        </w:rPr>
        <w:t xml:space="preserve">Consideration: </w:t>
      </w:r>
      <w:r>
        <w:rPr>
          <w:rFonts w:ascii="Arial" w:hAnsi="Arial" w:eastAsia="Arial"/>
          <w:sz w:val="24"/>
        </w:rPr>
      </w:r>
    </w:p>
    <w:p>
      <w:r>
        <w:rPr>
          <w:rFonts w:ascii="Arial" w:hAnsi="Arial" w:eastAsia="Arial"/>
          <w:b/>
          <w:sz w:val="24"/>
        </w:rPr>
        <w:t xml:space="preserve">Decision: </w:t>
      </w:r>
      <w:r>
        <w:rPr>
          <w:rFonts w:ascii="Arial" w:hAnsi="Arial" w:eastAsia="Arial"/>
          <w:sz w:val="24"/>
        </w:rPr>
      </w:r>
    </w:p>
    <w:p>
      <w:r>
        <w:rPr>
          <w:rFonts w:ascii="Arial" w:hAnsi="Arial" w:eastAsia="Arial"/>
          <w:b/>
          <w:sz w:val="24"/>
        </w:rPr>
        <w:t xml:space="preserve">Engagement: </w:t>
      </w:r>
      <w:r>
        <w:rPr>
          <w:rFonts w:ascii="Arial" w:hAnsi="Arial" w:eastAsia="Arial"/>
          <w:sz w:val="24"/>
        </w:rPr>
      </w:r>
    </w:p>
    <w:p>
      <w:r>
        <w:rPr>
          <w:rFonts w:ascii="Arial" w:hAnsi="Arial" w:eastAsia="Arial"/>
          <w:b/>
          <w:sz w:val="24"/>
        </w:rPr>
        <w:t xml:space="preserve">Post-Purchase: </w:t>
      </w:r>
      <w:r>
        <w:rPr>
          <w:rFonts w:ascii="Arial" w:hAnsi="Arial" w:eastAsia="Arial"/>
          <w:sz w:val="24"/>
        </w:rPr>
      </w:r>
    </w:p>
    <w:p>
      <w:r>
        <w:rPr>
          <w:rFonts w:ascii="Arial" w:hAnsi="Arial" w:eastAsia="Arial"/>
          <w:b/>
          <w:sz w:val="24"/>
        </w:rPr>
        <w:t xml:space="preserve">Touchpoints, Channels, Emotions, and Pain Points in Each Stage: </w:t>
      </w:r>
      <w:r>
        <w:rPr>
          <w:rFonts w:ascii="Arial" w:hAnsi="Arial" w:eastAsia="Arial"/>
          <w:sz w:val="24"/>
        </w:rPr>
      </w:r>
    </w:p>
    <w:p>
      <w:r>
        <w:rPr>
          <w:rFonts w:ascii="Arial" w:hAnsi="Arial" w:eastAsia="Arial"/>
          <w:b/>
          <w:sz w:val="24"/>
        </w:rPr>
        <w:t xml:space="preserve">Awareness: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Industry publications, social media, search engines</w:t>
      </w:r>
    </w:p>
    <w:p>
      <w:pPr>
        <w:pStyle w:val="ListBullet"/>
      </w:pPr>
      <w:r>
        <w:rPr>
          <w:rFonts w:ascii="Arial" w:hAnsi="Arial" w:eastAsia="Arial"/>
          <w:b/>
          <w:sz w:val="24"/>
        </w:rPr>
        <w:t xml:space="preserve">Channels: </w:t>
      </w:r>
      <w:r>
        <w:rPr>
          <w:rFonts w:ascii="Arial" w:hAnsi="Arial" w:eastAsia="Arial"/>
          <w:sz w:val="24"/>
        </w:rPr>
        <w:t>Organic search, paid advertising, content marketing</w:t>
      </w:r>
    </w:p>
    <w:p>
      <w:pPr>
        <w:pStyle w:val="ListBullet"/>
      </w:pPr>
      <w:r>
        <w:rPr>
          <w:rFonts w:ascii="Arial" w:hAnsi="Arial" w:eastAsia="Arial"/>
          <w:b/>
          <w:sz w:val="24"/>
        </w:rPr>
        <w:t xml:space="preserve">Emotions: </w:t>
      </w:r>
      <w:r>
        <w:rPr>
          <w:rFonts w:ascii="Arial" w:hAnsi="Arial" w:eastAsia="Arial"/>
          <w:sz w:val="24"/>
        </w:rPr>
        <w:t>Curiosity, interest, uncertainty</w:t>
      </w:r>
    </w:p>
    <w:p>
      <w:pPr>
        <w:pStyle w:val="ListBullet"/>
      </w:pPr>
      <w:r>
        <w:rPr>
          <w:rFonts w:ascii="Arial" w:hAnsi="Arial" w:eastAsia="Arial"/>
          <w:b/>
          <w:sz w:val="24"/>
        </w:rPr>
        <w:t xml:space="preserve">Pain Points: </w:t>
      </w:r>
      <w:r>
        <w:rPr>
          <w:rFonts w:ascii="Arial" w:hAnsi="Arial" w:eastAsia="Arial"/>
          <w:sz w:val="24"/>
        </w:rPr>
        <w:t>Lack of awareness, information overload, irrelevant content</w:t>
      </w:r>
    </w:p>
    <w:p>
      <w:r>
        <w:rPr>
          <w:rFonts w:ascii="Arial" w:hAnsi="Arial" w:eastAsia="Arial"/>
          <w:b/>
          <w:sz w:val="24"/>
        </w:rPr>
        <w:t xml:space="preserve">Consideration: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Website, webinars, case studies, product demos</w:t>
      </w:r>
    </w:p>
    <w:p>
      <w:pPr>
        <w:pStyle w:val="ListBullet"/>
      </w:pPr>
      <w:r>
        <w:rPr>
          <w:rFonts w:ascii="Arial" w:hAnsi="Arial" w:eastAsia="Arial"/>
          <w:b/>
          <w:sz w:val="24"/>
        </w:rPr>
        <w:t xml:space="preserve">Channels: </w:t>
      </w:r>
      <w:r>
        <w:rPr>
          <w:rFonts w:ascii="Arial" w:hAnsi="Arial" w:eastAsia="Arial"/>
          <w:sz w:val="24"/>
        </w:rPr>
        <w:t>Email marketing, content marketing, social media</w:t>
      </w:r>
    </w:p>
    <w:p>
      <w:pPr>
        <w:pStyle w:val="ListBullet"/>
      </w:pPr>
      <w:r>
        <w:rPr>
          <w:rFonts w:ascii="Arial" w:hAnsi="Arial" w:eastAsia="Arial"/>
          <w:b/>
          <w:sz w:val="24"/>
        </w:rPr>
        <w:t xml:space="preserve">Emotions: </w:t>
      </w:r>
      <w:r>
        <w:rPr>
          <w:rFonts w:ascii="Arial" w:hAnsi="Arial" w:eastAsia="Arial"/>
          <w:sz w:val="24"/>
        </w:rPr>
        <w:t>Evaluation, skepticism, anticipation</w:t>
      </w:r>
    </w:p>
    <w:p>
      <w:pPr>
        <w:pStyle w:val="ListBullet"/>
      </w:pPr>
      <w:r>
        <w:rPr>
          <w:rFonts w:ascii="Arial" w:hAnsi="Arial" w:eastAsia="Arial"/>
          <w:b/>
          <w:sz w:val="24"/>
        </w:rPr>
        <w:t xml:space="preserve">Pain Points: </w:t>
      </w:r>
      <w:r>
        <w:rPr>
          <w:rFonts w:ascii="Arial" w:hAnsi="Arial" w:eastAsia="Arial"/>
          <w:sz w:val="24"/>
        </w:rPr>
        <w:t>Lack of differentiation, unclear value proposition, limited customization options</w:t>
      </w:r>
    </w:p>
    <w:p>
      <w:r>
        <w:rPr>
          <w:rFonts w:ascii="Arial" w:hAnsi="Arial" w:eastAsia="Arial"/>
          <w:b/>
          <w:sz w:val="24"/>
        </w:rPr>
        <w:t xml:space="preserve">Decision: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Sales conversations, pricing information, free trials</w:t>
      </w:r>
    </w:p>
    <w:p>
      <w:pPr>
        <w:pStyle w:val="ListBullet"/>
      </w:pPr>
      <w:r>
        <w:rPr>
          <w:rFonts w:ascii="Arial" w:hAnsi="Arial" w:eastAsia="Arial"/>
          <w:b/>
          <w:sz w:val="24"/>
        </w:rPr>
        <w:t xml:space="preserve">Channels: </w:t>
      </w:r>
      <w:r>
        <w:rPr>
          <w:rFonts w:ascii="Arial" w:hAnsi="Arial" w:eastAsia="Arial"/>
          <w:sz w:val="24"/>
        </w:rPr>
        <w:t>Direct sales, email marketing, live chat</w:t>
      </w:r>
    </w:p>
    <w:p>
      <w:pPr>
        <w:pStyle w:val="ListBullet"/>
      </w:pPr>
      <w:r>
        <w:rPr>
          <w:rFonts w:ascii="Arial" w:hAnsi="Arial" w:eastAsia="Arial"/>
          <w:b/>
          <w:sz w:val="24"/>
        </w:rPr>
        <w:t xml:space="preserve">Emotions: </w:t>
      </w:r>
      <w:r>
        <w:rPr>
          <w:rFonts w:ascii="Arial" w:hAnsi="Arial" w:eastAsia="Arial"/>
          <w:sz w:val="24"/>
        </w:rPr>
        <w:t>Confidence, excitement, apprehension</w:t>
      </w:r>
    </w:p>
    <w:p>
      <w:pPr>
        <w:pStyle w:val="ListBullet"/>
      </w:pPr>
      <w:r>
        <w:rPr>
          <w:rFonts w:ascii="Arial" w:hAnsi="Arial" w:eastAsia="Arial"/>
          <w:b/>
          <w:sz w:val="24"/>
        </w:rPr>
        <w:t xml:space="preserve">Pain Points: </w:t>
      </w:r>
      <w:r>
        <w:rPr>
          <w:rFonts w:ascii="Arial" w:hAnsi="Arial" w:eastAsia="Arial"/>
          <w:sz w:val="24"/>
        </w:rPr>
        <w:t>Pricing concerns, implementation challenges, lack of support</w:t>
      </w:r>
    </w:p>
    <w:p>
      <w:r>
        <w:rPr>
          <w:rFonts w:ascii="Arial" w:hAnsi="Arial" w:eastAsia="Arial"/>
          <w:b/>
          <w:sz w:val="24"/>
        </w:rPr>
        <w:t xml:space="preserve">Engagement: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Onboarding process, training resources, customer support</w:t>
      </w:r>
    </w:p>
    <w:p>
      <w:pPr>
        <w:pStyle w:val="ListBullet"/>
      </w:pPr>
      <w:r>
        <w:rPr>
          <w:rFonts w:ascii="Arial" w:hAnsi="Arial" w:eastAsia="Arial"/>
          <w:b/>
          <w:sz w:val="24"/>
        </w:rPr>
        <w:t xml:space="preserve">Channels: </w:t>
      </w:r>
      <w:r>
        <w:rPr>
          <w:rFonts w:ascii="Arial" w:hAnsi="Arial" w:eastAsia="Arial"/>
          <w:sz w:val="24"/>
        </w:rPr>
        <w:t>Knowledge base, community forums, email support</w:t>
      </w:r>
    </w:p>
    <w:p>
      <w:pPr>
        <w:pStyle w:val="ListBullet"/>
      </w:pPr>
      <w:r>
        <w:rPr>
          <w:rFonts w:ascii="Arial" w:hAnsi="Arial" w:eastAsia="Arial"/>
          <w:b/>
          <w:sz w:val="24"/>
        </w:rPr>
        <w:t xml:space="preserve">Emotions: </w:t>
      </w:r>
      <w:r>
        <w:rPr>
          <w:rFonts w:ascii="Arial" w:hAnsi="Arial" w:eastAsia="Arial"/>
          <w:sz w:val="24"/>
        </w:rPr>
        <w:t>Enthusiasm, frustration, satisfaction</w:t>
      </w:r>
    </w:p>
    <w:p>
      <w:pPr>
        <w:pStyle w:val="ListBullet"/>
      </w:pPr>
      <w:r>
        <w:rPr>
          <w:rFonts w:ascii="Arial" w:hAnsi="Arial" w:eastAsia="Arial"/>
          <w:b/>
          <w:sz w:val="24"/>
        </w:rPr>
        <w:t xml:space="preserve">Pain Points: </w:t>
      </w:r>
      <w:r>
        <w:rPr>
          <w:rFonts w:ascii="Arial" w:hAnsi="Arial" w:eastAsia="Arial"/>
          <w:sz w:val="24"/>
        </w:rPr>
        <w:t>Steep learning curve, technical issues, lack of personalization</w:t>
      </w:r>
    </w:p>
    <w:p>
      <w:r>
        <w:rPr>
          <w:rFonts w:ascii="Arial" w:hAnsi="Arial" w:eastAsia="Arial"/>
          <w:b/>
          <w:sz w:val="24"/>
        </w:rPr>
        <w:t xml:space="preserve">Post-Purchase: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Customer feedback surveys, loyalty programs, upsell/cross-sell offers</w:t>
      </w:r>
    </w:p>
    <w:p>
      <w:pPr>
        <w:pStyle w:val="ListBullet"/>
      </w:pPr>
      <w:r>
        <w:rPr>
          <w:rFonts w:ascii="Arial" w:hAnsi="Arial" w:eastAsia="Arial"/>
          <w:b/>
          <w:sz w:val="24"/>
        </w:rPr>
        <w:t xml:space="preserve">Channels: </w:t>
      </w:r>
      <w:r>
        <w:rPr>
          <w:rFonts w:ascii="Arial" w:hAnsi="Arial" w:eastAsia="Arial"/>
          <w:sz w:val="24"/>
        </w:rPr>
        <w:t>Email marketing, social media, account management</w:t>
      </w:r>
    </w:p>
    <w:p>
      <w:pPr>
        <w:pStyle w:val="ListBullet"/>
      </w:pPr>
      <w:r>
        <w:rPr>
          <w:rFonts w:ascii="Arial" w:hAnsi="Arial" w:eastAsia="Arial"/>
          <w:b/>
          <w:sz w:val="24"/>
        </w:rPr>
        <w:t xml:space="preserve">Emotions: </w:t>
      </w:r>
      <w:r>
        <w:rPr>
          <w:rFonts w:ascii="Arial" w:hAnsi="Arial" w:eastAsia="Arial"/>
          <w:sz w:val="24"/>
        </w:rPr>
        <w:t>Loyalty, advocacy, indifference</w:t>
      </w:r>
    </w:p>
    <w:p>
      <w:pPr>
        <w:pStyle w:val="ListBullet"/>
      </w:pPr>
      <w:r>
        <w:rPr>
          <w:rFonts w:ascii="Arial" w:hAnsi="Arial" w:eastAsia="Arial"/>
          <w:b/>
          <w:sz w:val="24"/>
        </w:rPr>
        <w:t xml:space="preserve">Pain Points: </w:t>
      </w:r>
      <w:r>
        <w:rPr>
          <w:rFonts w:ascii="Arial" w:hAnsi="Arial" w:eastAsia="Arial"/>
          <w:sz w:val="24"/>
        </w:rPr>
        <w:t>Limited ongoing support, lack of product updates, poor customer experience</w:t>
      </w:r>
    </w:p>
    <w:p>
      <w:r>
        <w:rPr>
          <w:rFonts w:ascii="Arial" w:hAnsi="Arial" w:eastAsia="Arial"/>
          <w:b/>
          <w:sz w:val="24"/>
        </w:rPr>
        <w:t xml:space="preserve">Opportunities to Delight Customers at Each Stage: </w:t>
      </w:r>
      <w:r>
        <w:rPr>
          <w:rFonts w:ascii="Arial" w:hAnsi="Arial" w:eastAsia="Arial"/>
          <w:sz w:val="24"/>
        </w:rPr>
      </w:r>
    </w:p>
    <w:p>
      <w:r>
        <w:rPr>
          <w:rFonts w:ascii="Arial" w:hAnsi="Arial" w:eastAsia="Arial"/>
          <w:b/>
          <w:sz w:val="24"/>
        </w:rPr>
        <w:t xml:space="preserve">Awareness: </w:t>
      </w:r>
      <w:r>
        <w:rPr>
          <w:rFonts w:ascii="Arial" w:hAnsi="Arial" w:eastAsia="Arial"/>
          <w:sz w:val="24"/>
        </w:rPr>
      </w:r>
    </w:p>
    <w:p>
      <w:pPr>
        <w:pStyle w:val="ListBullet"/>
      </w:pPr>
      <w:r>
        <w:rPr>
          <w:rFonts w:ascii="Arial" w:hAnsi="Arial" w:eastAsia="Arial"/>
          <w:sz w:val="24"/>
        </w:rPr>
        <w:t>Leverage industry insights and thought leadership content to establish expertise</w:t>
      </w:r>
    </w:p>
    <w:p>
      <w:pPr>
        <w:pStyle w:val="ListBullet"/>
      </w:pPr>
      <w:r>
        <w:rPr>
          <w:rFonts w:ascii="Arial" w:hAnsi="Arial" w:eastAsia="Arial"/>
          <w:sz w:val="24"/>
        </w:rPr>
        <w:t>Optimize search engine visibility and targeted advertising for better discoverability</w:t>
      </w:r>
    </w:p>
    <w:p>
      <w:pPr>
        <w:pStyle w:val="ListBullet"/>
      </w:pPr>
      <w:r>
        <w:rPr>
          <w:rFonts w:ascii="Arial" w:hAnsi="Arial" w:eastAsia="Arial"/>
          <w:sz w:val="24"/>
        </w:rPr>
        <w:t>Leverage social media to showcase customer success stories and industry relevance</w:t>
      </w:r>
    </w:p>
    <w:p>
      <w:r>
        <w:rPr>
          <w:rFonts w:ascii="Arial" w:hAnsi="Arial" w:eastAsia="Arial"/>
          <w:b/>
          <w:sz w:val="24"/>
        </w:rPr>
        <w:t xml:space="preserve">Consideration: </w:t>
      </w:r>
      <w:r>
        <w:rPr>
          <w:rFonts w:ascii="Arial" w:hAnsi="Arial" w:eastAsia="Arial"/>
          <w:sz w:val="24"/>
        </w:rPr>
      </w:r>
    </w:p>
    <w:p>
      <w:pPr>
        <w:pStyle w:val="ListBullet"/>
      </w:pPr>
      <w:r>
        <w:rPr>
          <w:rFonts w:ascii="Arial" w:hAnsi="Arial" w:eastAsia="Arial"/>
          <w:sz w:val="24"/>
        </w:rPr>
        <w:t>Offer personalized product demos and consultations to address specific needs</w:t>
      </w:r>
    </w:p>
    <w:p>
      <w:pPr>
        <w:pStyle w:val="ListBullet"/>
      </w:pPr>
      <w:r>
        <w:rPr>
          <w:rFonts w:ascii="Arial" w:hAnsi="Arial" w:eastAsia="Arial"/>
          <w:sz w:val="24"/>
        </w:rPr>
        <w:t>Provide detailed case studies and testimonials to build trust and credibility</w:t>
      </w:r>
    </w:p>
    <w:p>
      <w:pPr>
        <w:pStyle w:val="ListBullet"/>
      </w:pPr>
      <w:r>
        <w:rPr>
          <w:rFonts w:ascii="Arial" w:hAnsi="Arial" w:eastAsia="Arial"/>
          <w:sz w:val="24"/>
        </w:rPr>
        <w:t>Highlight unique value propositions and competitive advantages</w:t>
      </w:r>
    </w:p>
    <w:p>
      <w:r>
        <w:rPr>
          <w:rFonts w:ascii="Arial" w:hAnsi="Arial" w:eastAsia="Arial"/>
          <w:b/>
          <w:sz w:val="24"/>
        </w:rPr>
        <w:t xml:space="preserve">Decision: </w:t>
      </w:r>
      <w:r>
        <w:rPr>
          <w:rFonts w:ascii="Arial" w:hAnsi="Arial" w:eastAsia="Arial"/>
          <w:sz w:val="24"/>
        </w:rPr>
      </w:r>
    </w:p>
    <w:p>
      <w:pPr>
        <w:pStyle w:val="ListBullet"/>
      </w:pPr>
      <w:r>
        <w:rPr>
          <w:rFonts w:ascii="Arial" w:hAnsi="Arial" w:eastAsia="Arial"/>
          <w:sz w:val="24"/>
        </w:rPr>
        <w:t>Offer flexible pricing options and transparent cost structures</w:t>
      </w:r>
    </w:p>
    <w:p>
      <w:pPr>
        <w:pStyle w:val="ListBullet"/>
      </w:pPr>
      <w:r>
        <w:rPr>
          <w:rFonts w:ascii="Arial" w:hAnsi="Arial" w:eastAsia="Arial"/>
          <w:sz w:val="24"/>
        </w:rPr>
        <w:t>Provide comprehensive implementation support and training resources</w:t>
      </w:r>
    </w:p>
    <w:p>
      <w:pPr>
        <w:pStyle w:val="ListBullet"/>
      </w:pPr>
      <w:r>
        <w:rPr>
          <w:rFonts w:ascii="Arial" w:hAnsi="Arial" w:eastAsia="Arial"/>
          <w:sz w:val="24"/>
        </w:rPr>
        <w:t>Leverage customer success stories and social proof to build confidence</w:t>
      </w:r>
    </w:p>
    <w:p>
      <w:r>
        <w:rPr>
          <w:rFonts w:ascii="Arial" w:hAnsi="Arial" w:eastAsia="Arial"/>
          <w:b/>
          <w:sz w:val="24"/>
        </w:rPr>
        <w:t xml:space="preserve">Engagement: </w:t>
      </w:r>
      <w:r>
        <w:rPr>
          <w:rFonts w:ascii="Arial" w:hAnsi="Arial" w:eastAsia="Arial"/>
          <w:sz w:val="24"/>
        </w:rPr>
      </w:r>
    </w:p>
    <w:p>
      <w:pPr>
        <w:pStyle w:val="ListBullet"/>
      </w:pPr>
      <w:r>
        <w:rPr>
          <w:rFonts w:ascii="Arial" w:hAnsi="Arial" w:eastAsia="Arial"/>
          <w:sz w:val="24"/>
        </w:rPr>
        <w:t>Deliver exceptional onboarding and training experiences</w:t>
      </w:r>
    </w:p>
    <w:p>
      <w:pPr>
        <w:pStyle w:val="ListBullet"/>
      </w:pPr>
      <w:r>
        <w:rPr>
          <w:rFonts w:ascii="Arial" w:hAnsi="Arial" w:eastAsia="Arial"/>
          <w:sz w:val="24"/>
        </w:rPr>
        <w:t>Offer personalized support and guidance through dedicated account managers</w:t>
      </w:r>
    </w:p>
    <w:p>
      <w:pPr>
        <w:pStyle w:val="ListBullet"/>
      </w:pPr>
      <w:r>
        <w:rPr>
          <w:rFonts w:ascii="Arial" w:hAnsi="Arial" w:eastAsia="Arial"/>
          <w:sz w:val="24"/>
        </w:rPr>
        <w:t>Foster a vibrant online community for peer-to-peer learning and collaboration</w:t>
      </w:r>
    </w:p>
    <w:p>
      <w:r>
        <w:rPr>
          <w:rFonts w:ascii="Arial" w:hAnsi="Arial" w:eastAsia="Arial"/>
          <w:b/>
          <w:sz w:val="24"/>
        </w:rPr>
        <w:t xml:space="preserve">Post-Purchase: </w:t>
      </w:r>
      <w:r>
        <w:rPr>
          <w:rFonts w:ascii="Arial" w:hAnsi="Arial" w:eastAsia="Arial"/>
          <w:sz w:val="24"/>
        </w:rPr>
      </w:r>
    </w:p>
    <w:p>
      <w:pPr>
        <w:pStyle w:val="ListBullet"/>
      </w:pPr>
      <w:r>
        <w:rPr>
          <w:rFonts w:ascii="Arial" w:hAnsi="Arial" w:eastAsia="Arial"/>
          <w:sz w:val="24"/>
        </w:rPr>
        <w:t>Implement a robust customer feedback loop and act on insights</w:t>
      </w:r>
    </w:p>
    <w:p>
      <w:pPr>
        <w:pStyle w:val="ListBullet"/>
      </w:pPr>
      <w:r>
        <w:rPr>
          <w:rFonts w:ascii="Arial" w:hAnsi="Arial" w:eastAsia="Arial"/>
          <w:sz w:val="24"/>
        </w:rPr>
        <w:t>Offer exclusive loyalty programs and rewards for continued engagement</w:t>
      </w:r>
    </w:p>
    <w:p>
      <w:pPr>
        <w:pStyle w:val="ListBullet"/>
      </w:pPr>
      <w:r>
        <w:rPr>
          <w:rFonts w:ascii="Arial" w:hAnsi="Arial" w:eastAsia="Arial"/>
          <w:sz w:val="24"/>
        </w:rPr>
        <w:t>Proactively communicate product updates, new features, and industry trends</w:t>
      </w:r>
    </w:p>
    <w:p/>
    <w:p>
      <w:pPr>
        <w:pStyle w:val="Heading1"/>
      </w:pPr>
      <w:r>
        <w:rPr>
          <w:rFonts w:ascii="Arial" w:hAnsi="Arial" w:eastAsia="Arial"/>
          <w:b/>
          <w:color w:val="000000"/>
          <w:sz w:val="34"/>
        </w:rPr>
        <w:t>Brand Name</w:t>
      </w:r>
    </w:p>
    <w:p/>
    <w:p>
      <w:r>
        <w:rPr>
          <w:rFonts w:ascii="Arial" w:hAnsi="Arial" w:eastAsia="Arial"/>
          <w:b/>
          <w:sz w:val="24"/>
        </w:rPr>
        <w:t xml:space="preserve">Brand Name: </w:t>
      </w:r>
      <w:r>
        <w:rPr>
          <w:rFonts w:ascii="Arial" w:hAnsi="Arial" w:eastAsia="Arial"/>
          <w:sz w:val="24"/>
        </w:rPr>
        <w:t>TemplateCraft</w:t>
      </w:r>
    </w:p>
    <w:p/>
    <w:p>
      <w:pPr>
        <w:pStyle w:val="Heading1"/>
      </w:pPr>
      <w:r>
        <w:rPr>
          <w:rFonts w:ascii="Arial" w:hAnsi="Arial" w:eastAsia="Arial"/>
          <w:b/>
          <w:color w:val="000000"/>
          <w:sz w:val="34"/>
        </w:rPr>
        <w:t>Tag Line</w:t>
      </w:r>
    </w:p>
    <w:p/>
    <w:p>
      <w:r>
        <w:rPr>
          <w:rFonts w:ascii="Arial" w:hAnsi="Arial" w:eastAsia="Arial"/>
          <w:b/>
          <w:sz w:val="24"/>
        </w:rPr>
        <w:t xml:space="preserve">Tagline: </w:t>
      </w:r>
      <w:r>
        <w:rPr>
          <w:rFonts w:ascii="Arial" w:hAnsi="Arial" w:eastAsia="Arial"/>
          <w:sz w:val="24"/>
        </w:rPr>
        <w:t>Ignite Marketing Excellence, One Template at a Time.</w:t>
      </w:r>
    </w:p>
    <w:p/>
    <w:p>
      <w:pPr>
        <w:pStyle w:val="Heading1"/>
      </w:pPr>
      <w:r>
        <w:rPr>
          <w:rFonts w:ascii="Arial" w:hAnsi="Arial" w:eastAsia="Arial"/>
          <w:b/>
          <w:color w:val="000000"/>
          <w:sz w:val="34"/>
        </w:rPr>
        <w:t>Imagery</w:t>
      </w:r>
    </w:p>
    <w:p/>
    <w:p>
      <w:r>
        <w:rPr>
          <w:rFonts w:ascii="Arial" w:hAnsi="Arial" w:eastAsia="Arial"/>
          <w:b/>
          <w:sz w:val="24"/>
        </w:rPr>
        <w:t xml:space="preserve">Visual Themes and Illustration Styles: </w:t>
      </w:r>
      <w:r>
        <w:rPr>
          <w:rFonts w:ascii="Arial" w:hAnsi="Arial" w:eastAsia="Arial"/>
          <w:sz w:val="24"/>
        </w:rPr>
        <w:t>Geometric shapes, clean lines, and minimalist compositions that convey simplicity, efficiency, and modernity. Incorporate abstract visuals and data visualizations to represent strategic insights and measurable results. Utilize a vibrant yet professional color palette with pops of energetic hues against neutral backgrounds.</w:t>
      </w:r>
    </w:p>
    <w:p>
      <w:r>
        <w:rPr>
          <w:rFonts w:ascii="Arial" w:hAnsi="Arial" w:eastAsia="Arial"/>
          <w:b/>
          <w:sz w:val="24"/>
        </w:rPr>
        <w:t xml:space="preserve">Photography Directions: </w:t>
      </w:r>
      <w:r>
        <w:rPr>
          <w:rFonts w:ascii="Arial" w:hAnsi="Arial" w:eastAsia="Arial"/>
          <w:sz w:val="24"/>
        </w:rPr>
        <w:t>People-centric imagery showcasing diverse marketing professionals collaborating, strategizing, and celebrating success. Abstract visuals and product-focused compositions highlighting the platform's user-friendly interface and customizable templates. Office environments and cityscapes representing the professional, urban target audience.</w:t>
      </w:r>
    </w:p>
    <w:p>
      <w:r>
        <w:rPr>
          <w:rFonts w:ascii="Arial" w:hAnsi="Arial" w:eastAsia="Arial"/>
          <w:b/>
          <w:sz w:val="24"/>
        </w:rPr>
        <w:t xml:space="preserve">Visual Sophistication and Distinctiveness: </w:t>
      </w:r>
      <w:r>
        <w:rPr>
          <w:rFonts w:ascii="Arial" w:hAnsi="Arial" w:eastAsia="Arial"/>
          <w:sz w:val="24"/>
        </w:rPr>
        <w:t>Maintain a high level of visual sophistication through a refined, modern aesthetic. Balance minimalism with strategic pops of vibrancy and boldness. Establish a distinctive presence by seamlessly blending data-driven elements with creative flair, reflecting the convergence of strategic insights and innovative marketing solutions.</w:t>
      </w:r>
    </w:p>
    <w:p>
      <w:r>
        <w:rPr>
          <w:rFonts w:ascii="Arial" w:hAnsi="Arial" w:eastAsia="Arial"/>
          <w:b/>
          <w:sz w:val="24"/>
        </w:rPr>
        <w:t xml:space="preserve">Consistent Visual Identity System: </w:t>
      </w:r>
      <w:r>
        <w:rPr>
          <w:rFonts w:ascii="Arial" w:hAnsi="Arial" w:eastAsia="Arial"/>
          <w:sz w:val="24"/>
        </w:rPr>
        <w:t>Develop a cohesive visual system with clearly defined guidelines for typography, iconography, layout grids, and design principles. Ensure consistent application across digital platforms, print collateral, and multimedia content, fostering instant brand recognition and reinforcing the professional, industry-leading positioning.</w:t>
      </w:r>
    </w:p>
    <w:p>
      <w:r>
        <w:rPr>
          <w:rFonts w:ascii="Arial" w:hAnsi="Arial" w:eastAsia="Arial"/>
          <w:b/>
          <w:sz w:val="24"/>
        </w:rPr>
        <w:t xml:space="preserve">Emotional Connection and Engagement: </w:t>
      </w:r>
      <w:r>
        <w:rPr>
          <w:rFonts w:ascii="Arial" w:hAnsi="Arial" w:eastAsia="Arial"/>
          <w:sz w:val="24"/>
        </w:rPr>
        <w:t>Leverage aspirational visuals that resonate with the audience's pursuit of marketing excellence, professional growth, and measurable success. Incorporate subtle storytelling elements that evoke a sense of empowerment, innovation, and thought leadership, fostering an emotional connection and driving engagement.</w:t>
      </w:r>
    </w:p>
    <w:p>
      <w:r>
        <w:rPr>
          <w:rFonts w:ascii="Arial" w:hAnsi="Arial" w:eastAsia="Arial"/>
          <w:b/>
          <w:sz w:val="24"/>
        </w:rPr>
        <w:t xml:space="preserve">Audience Relevance and Competitive Differentiation: </w:t>
      </w:r>
      <w:r>
        <w:rPr>
          <w:rFonts w:ascii="Arial" w:hAnsi="Arial" w:eastAsia="Arial"/>
          <w:sz w:val="24"/>
        </w:rPr>
        <w:t>Align visuals with the target audience's preferences for modern, data-driven, and results-oriented marketing solutions. Differentiate from competitors by seamlessly integrating strategic insights, innovative design, and a distinct brand personality that resonates with the audience's aspirations and industry standards.</w:t>
      </w:r>
    </w:p>
    <w:p/>
    <w:p>
      <w:pPr>
        <w:pStyle w:val="Heading1"/>
      </w:pPr>
      <w:r>
        <w:rPr>
          <w:rFonts w:ascii="Arial" w:hAnsi="Arial" w:eastAsia="Arial"/>
          <w:b/>
          <w:color w:val="000000"/>
          <w:sz w:val="34"/>
        </w:rPr>
        <w:t>Voice And Tone</w:t>
      </w:r>
    </w:p>
    <w:p/>
    <w:p>
      <w:r>
        <w:rPr>
          <w:rFonts w:ascii="Arial" w:hAnsi="Arial" w:eastAsia="Arial"/>
          <w:b/>
          <w:sz w:val="24"/>
        </w:rPr>
        <w:t xml:space="preserve">Brand Voice Attributes: </w:t>
      </w:r>
      <w:r>
        <w:rPr>
          <w:rFonts w:ascii="Arial" w:hAnsi="Arial" w:eastAsia="Arial"/>
          <w:sz w:val="24"/>
        </w:rPr>
        <w:t>Professional, strategic, innovative, data-driven, results-focused.</w:t>
      </w:r>
    </w:p>
    <w:p>
      <w:r>
        <w:rPr>
          <w:rFonts w:ascii="Arial" w:hAnsi="Arial" w:eastAsia="Arial"/>
          <w:b/>
          <w:sz w:val="24"/>
        </w:rPr>
        <w:t xml:space="preserve">Rationale: </w:t>
      </w:r>
      <w:r>
        <w:rPr>
          <w:rFonts w:ascii="Arial" w:hAnsi="Arial" w:eastAsia="Arial"/>
          <w:sz w:val="24"/>
        </w:rPr>
        <w:t>These attributes reflect the brand's identity as a trusted partner for B2B marketing professionals seeking operational efficiency, strategic alignment, and measurable impact. The professional tone conveys expertise, while the strategic and innovative attributes resonate with the audience's pursuit of marketing excellence. The data-driven and results-focused attributes align with their desire for quantifiable outcomes and business impact.</w:t>
      </w:r>
    </w:p>
    <w:p>
      <w:r>
        <w:rPr>
          <w:rFonts w:ascii="Arial" w:hAnsi="Arial" w:eastAsia="Arial"/>
          <w:b/>
          <w:sz w:val="24"/>
        </w:rPr>
        <w:t xml:space="preserve">Communication Scenarios: </w:t>
      </w:r>
      <w:r>
        <w:rPr>
          <w:rFonts w:ascii="Arial" w:hAnsi="Arial" w:eastAsia="Arial"/>
          <w:sz w:val="24"/>
        </w:rPr>
      </w:r>
    </w:p>
    <w:p>
      <w:r>
        <w:rPr>
          <w:rFonts w:ascii="Arial" w:hAnsi="Arial" w:eastAsia="Arial"/>
          <w:b/>
          <w:sz w:val="24"/>
        </w:rPr>
        <w:t xml:space="preserve">New Product Launch: </w:t>
      </w:r>
      <w:r>
        <w:rPr>
          <w:rFonts w:ascii="Arial" w:hAnsi="Arial" w:eastAsia="Arial"/>
          <w:sz w:val="24"/>
        </w:rPr>
        <w:t>"Introducing [Product Name], a groundbreaking solution that revolutionizes B2B marketing. Leveraging cutting-edge technology and data-driven insights, this innovative platform empowers you to streamline workflows, optimize resource allocation, and deliver impactful campaigns that drive measurable results."</w:t>
      </w:r>
    </w:p>
    <w:p>
      <w:r>
        <w:rPr>
          <w:rFonts w:ascii="Arial" w:hAnsi="Arial" w:eastAsia="Arial"/>
          <w:b/>
          <w:sz w:val="24"/>
        </w:rPr>
        <w:t xml:space="preserve">Customer Complaint Response: </w:t>
      </w:r>
      <w:r>
        <w:rPr>
          <w:rFonts w:ascii="Arial" w:hAnsi="Arial" w:eastAsia="Arial"/>
          <w:sz w:val="24"/>
        </w:rPr>
        <w:t>"We appreciate your feedback and value your partnership. Our team is committed to resolving this issue promptly and ensuring your experience aligns with our commitment to marketing excellence. Please allow us to investigate further and provide a comprehensive solution that meets your expectations."</w:t>
      </w:r>
    </w:p>
    <w:p>
      <w:r>
        <w:rPr>
          <w:rFonts w:ascii="Arial" w:hAnsi="Arial" w:eastAsia="Arial"/>
          <w:b/>
          <w:sz w:val="24"/>
        </w:rPr>
        <w:t xml:space="preserve">LinkedIn Post: </w:t>
      </w:r>
      <w:r>
        <w:rPr>
          <w:rFonts w:ascii="Arial" w:hAnsi="Arial" w:eastAsia="Arial"/>
          <w:sz w:val="24"/>
        </w:rPr>
        <w:t>"Unlock the power of data-driven marketing with our comprehensive template library. Streamline your workflows, reinforce brand consistency, and deliver campaigns that resonate with your target audience. Elevate your strategy and achieve measurable results with our innovative solutions."</w:t>
      </w:r>
    </w:p>
    <w:p>
      <w:r>
        <w:rPr>
          <w:rFonts w:ascii="Arial" w:hAnsi="Arial" w:eastAsia="Arial"/>
          <w:b/>
          <w:sz w:val="24"/>
        </w:rPr>
        <w:t xml:space="preserve">Blog Post Title: </w:t>
      </w:r>
      <w:r>
        <w:rPr>
          <w:rFonts w:ascii="Arial" w:hAnsi="Arial" w:eastAsia="Arial"/>
          <w:sz w:val="24"/>
        </w:rPr>
        <w:t>"Maximizing Marketing ROI: Strategies for Optimizing Resource Allocation and Delivering Impactful Campaigns."</w:t>
      </w:r>
    </w:p>
    <w:p>
      <w:r>
        <w:rPr>
          <w:rFonts w:ascii="Arial" w:hAnsi="Arial" w:eastAsia="Arial"/>
          <w:b/>
          <w:sz w:val="24"/>
        </w:rPr>
        <w:t xml:space="preserve">Company Announcement: </w:t>
      </w:r>
      <w:r>
        <w:rPr>
          <w:rFonts w:ascii="Arial" w:hAnsi="Arial" w:eastAsia="Arial"/>
          <w:sz w:val="24"/>
        </w:rPr>
        <w:t>"We are thrilled to announce our strategic partnership with [Company Name], a leader in [Industry]. This collaboration aligns with our commitment to providing cutting-edge solutions that empower B2B marketers to achieve marketing excellence through data-driven insights, strategic alignment, and measurable impact."</w:t>
      </w:r>
    </w:p>
    <w:p/>
    <w:p>
      <w:pPr>
        <w:pStyle w:val="Heading1"/>
      </w:pPr>
      <w:r>
        <w:rPr>
          <w:rFonts w:ascii="Arial" w:hAnsi="Arial" w:eastAsia="Arial"/>
          <w:b/>
          <w:color w:val="000000"/>
          <w:sz w:val="34"/>
        </w:rPr>
        <w:t>Brand Guidelines</w:t>
      </w:r>
    </w:p>
    <w:p/>
    <w:p>
      <w:r>
        <w:rPr>
          <w:rFonts w:ascii="Arial" w:hAnsi="Arial" w:eastAsia="Arial"/>
          <w:b/>
          <w:sz w:val="24"/>
        </w:rPr>
        <w:t xml:space="preserve">Brand Overview: </w:t>
      </w:r>
      <w:r>
        <w:rPr>
          <w:rFonts w:ascii="Arial" w:hAnsi="Arial" w:eastAsia="Arial"/>
          <w:sz w:val="24"/>
        </w:rPr>
        <w:t>TemplateCraft is a comprehensive digital platform offering a vast library of professionally designed, customizable B2B marketing templates tailored to diverse industries and marketing objectives. Our mission is to empower marketing professionals to streamline their workflow, optimize resource allocation, and deliver impactful, data-driven marketing campaigns aligned with their business goals.</w:t>
      </w:r>
    </w:p>
    <w:p>
      <w:r>
        <w:rPr>
          <w:rFonts w:ascii="Arial" w:hAnsi="Arial" w:eastAsia="Arial"/>
          <w:b/>
          <w:sz w:val="24"/>
        </w:rPr>
        <w:t xml:space="preserve">Brand Essence: </w:t>
      </w:r>
      <w:r>
        <w:rPr>
          <w:rFonts w:ascii="Arial" w:hAnsi="Arial" w:eastAsia="Arial"/>
          <w:sz w:val="24"/>
        </w:rPr>
        <w:t>Ignite Marketing Excellence, One Template at a Time.</w:t>
      </w:r>
    </w:p>
    <w:p>
      <w:r>
        <w:rPr>
          <w:rFonts w:ascii="Arial" w:hAnsi="Arial" w:eastAsia="Arial"/>
          <w:b/>
          <w:sz w:val="24"/>
        </w:rPr>
        <w:t xml:space="preserve">Target Audience: </w:t>
      </w:r>
      <w:r>
        <w:rPr>
          <w:rFonts w:ascii="Arial" w:hAnsi="Arial" w:eastAsia="Arial"/>
          <w:sz w:val="24"/>
        </w:rPr>
        <w:t>B2B marketing professionals across diverse industries who strive for operational efficiency, strategic impact, and measurable results.</w:t>
      </w:r>
    </w:p>
    <w:p>
      <w:r>
        <w:rPr>
          <w:rFonts w:ascii="Arial" w:hAnsi="Arial" w:eastAsia="Arial"/>
          <w:b/>
          <w:sz w:val="24"/>
        </w:rPr>
        <w:t xml:space="preserve">Value Proposition: </w:t>
      </w:r>
      <w:r>
        <w:rPr>
          <w:rFonts w:ascii="Arial" w:hAnsi="Arial" w:eastAsia="Arial"/>
          <w:sz w:val="24"/>
        </w:rPr>
        <w:t>Our platform provides ready-to-use, high-quality templates that eliminate repetitive tasks and ensure consistent branding, allowing marketers to focus on strategic planning and creative execution, delivering superior value through optimized resource allocation and data-driven campaigns.</w:t>
      </w:r>
    </w:p>
    <w:p>
      <w:r>
        <w:rPr>
          <w:rFonts w:ascii="Arial" w:hAnsi="Arial" w:eastAsia="Arial"/>
          <w:b/>
          <w:sz w:val="24"/>
        </w:rPr>
        <w:t xml:space="preserve">Unique Selling Proposition: </w:t>
      </w:r>
      <w:r>
        <w:rPr>
          <w:rFonts w:ascii="Arial" w:hAnsi="Arial" w:eastAsia="Arial"/>
          <w:sz w:val="24"/>
        </w:rPr>
        <w:t>Elevate your B2B marketing strategy with our comprehensive digital platform, offering a vast library of professionally designed, customizable templates tailored to your industry and marketing objectives. Streamline workflows, optimize resource allocation, and deliver impactful, data-driven campaigns that consistently achieve measurable results aligned with your business goals. Reinforce your brand values, drive sustainable growth, and position yourself as a marketing excellence leader.</w:t>
      </w:r>
    </w:p>
    <w:p>
      <w:r>
        <w:rPr>
          <w:rFonts w:ascii="Arial" w:hAnsi="Arial" w:eastAsia="Arial"/>
          <w:b/>
          <w:sz w:val="24"/>
        </w:rPr>
        <w:t xml:space="preserve">Visual Identity: </w:t>
      </w:r>
      <w:r>
        <w:rPr>
          <w:rFonts w:ascii="Arial" w:hAnsi="Arial" w:eastAsia="Arial"/>
          <w:sz w:val="24"/>
        </w:rPr>
      </w:r>
    </w:p>
    <w:p>
      <w:pPr>
        <w:pStyle w:val="ListBullet"/>
      </w:pPr>
      <w:r>
        <w:rPr>
          <w:rFonts w:ascii="Arial" w:hAnsi="Arial" w:eastAsia="Arial"/>
          <w:b/>
          <w:sz w:val="24"/>
        </w:rPr>
        <w:t xml:space="preserve">Logo: </w:t>
      </w:r>
      <w:r>
        <w:rPr>
          <w:rFonts w:ascii="Arial" w:hAnsi="Arial" w:eastAsia="Arial"/>
          <w:sz w:val="24"/>
        </w:rPr>
        <w:t>Minimalist, geometric icon representing a customizable template, symbolizing adaptability, efficiency, and convergence of creativity and data-driven strategy.</w:t>
      </w:r>
    </w:p>
    <w:p>
      <w:pPr>
        <w:pStyle w:val="ListBullet"/>
      </w:pPr>
      <w:r>
        <w:rPr>
          <w:rFonts w:ascii="Arial" w:hAnsi="Arial" w:eastAsia="Arial"/>
          <w:b/>
          <w:sz w:val="24"/>
        </w:rPr>
        <w:t xml:space="preserve">Color Palette: </w:t>
      </w:r>
      <w:r>
        <w:rPr>
          <w:rFonts w:ascii="Arial" w:hAnsi="Arial" w:eastAsia="Arial"/>
          <w:sz w:val="24"/>
        </w:rPr>
        <w:t>Bold teal and charcoal gray as primary colors, complemented by vibrant amber and indigo accents, with neutral off-white and light gray supporting colors.</w:t>
      </w:r>
    </w:p>
    <w:p>
      <w:pPr>
        <w:pStyle w:val="ListBullet"/>
      </w:pPr>
      <w:r>
        <w:rPr>
          <w:rFonts w:ascii="Arial" w:hAnsi="Arial" w:eastAsia="Arial"/>
          <w:b/>
          <w:sz w:val="24"/>
        </w:rPr>
        <w:t xml:space="preserve">Imagery: </w:t>
      </w:r>
      <w:r>
        <w:rPr>
          <w:rFonts w:ascii="Arial" w:hAnsi="Arial" w:eastAsia="Arial"/>
          <w:sz w:val="24"/>
        </w:rPr>
        <w:t>Geometric shapes, clean lines, minimalist compositions, abstract visuals, data visualizations, and people-centric photography showcasing marketing professionals and office environments.</w:t>
      </w:r>
    </w:p>
    <w:p>
      <w:pPr>
        <w:pStyle w:val="ListBullet"/>
      </w:pPr>
      <w:r>
        <w:rPr>
          <w:rFonts w:ascii="Arial" w:hAnsi="Arial" w:eastAsia="Arial"/>
          <w:b/>
          <w:sz w:val="24"/>
        </w:rPr>
        <w:t xml:space="preserve">Visual Sophistication: </w:t>
      </w:r>
      <w:r>
        <w:rPr>
          <w:rFonts w:ascii="Arial" w:hAnsi="Arial" w:eastAsia="Arial"/>
          <w:sz w:val="24"/>
        </w:rPr>
        <w:t>Refined, modern aesthetic balancing minimalism with strategic pops of vibrancy and boldness, seamlessly blending data-driven elements with creative flair.</w:t>
      </w:r>
    </w:p>
    <w:p>
      <w:r>
        <w:rPr>
          <w:rFonts w:ascii="Arial" w:hAnsi="Arial" w:eastAsia="Arial"/>
          <w:b/>
          <w:sz w:val="24"/>
        </w:rPr>
        <w:t xml:space="preserve">Brand Voice: </w:t>
      </w:r>
      <w:r>
        <w:rPr>
          <w:rFonts w:ascii="Arial" w:hAnsi="Arial" w:eastAsia="Arial"/>
          <w:sz w:val="24"/>
        </w:rPr>
        <w:t>Professional, strategic, innovative, data-driven, results-focused.</w:t>
      </w:r>
    </w:p>
    <w:p>
      <w:r>
        <w:rPr>
          <w:rFonts w:ascii="Arial" w:hAnsi="Arial" w:eastAsia="Arial"/>
          <w:b/>
          <w:sz w:val="24"/>
        </w:rPr>
        <w:t xml:space="preserve">Key Messaging: </w:t>
      </w:r>
      <w:r>
        <w:rPr>
          <w:rFonts w:ascii="Arial" w:hAnsi="Arial" w:eastAsia="Arial"/>
          <w:sz w:val="24"/>
        </w:rPr>
        <w:t>Our brand messaging focuses on empowering marketing professionals to achieve operational efficiency, strategic alignment, and measurable impact through our comprehensive suite of customizable B2B marketing templates. We emphasize streamlining workflows, optimizing resource allocation, and delivering impactful, data-driven campaigns that consistently achieve measurable results aligned with business goals.</w:t>
      </w:r>
    </w:p>
    <w:p>
      <w:r>
        <w:rPr>
          <w:rFonts w:ascii="Arial" w:hAnsi="Arial" w:eastAsia="Arial"/>
          <w:b/>
          <w:sz w:val="24"/>
        </w:rPr>
        <w:t xml:space="preserve">Brand Positioning: </w:t>
      </w:r>
      <w:r>
        <w:rPr>
          <w:rFonts w:ascii="Arial" w:hAnsi="Arial" w:eastAsia="Arial"/>
          <w:sz w:val="24"/>
        </w:rPr>
        <w:t>TemplateCraft positions itself as a trusted partner for B2B marketing professionals, offering industry-leading solutions that enable marketing excellence through data-driven insights, strategic alignment, and measurable impact. Our brand differentiates itself by providing industry-specific, strategically designed templates tailored to diverse B2B marketing objectives, ensuring consistent branding, data-driven insights, and measurable impact, giving our clients a competitive edge in delivering impactful, results-driven marketing campaigns.</w:t>
      </w:r>
    </w:p>
    <w:p/>
    <w:p>
      <w:pPr>
        <w:pStyle w:val="Heading1"/>
      </w:pPr>
      <w:r>
        <w:rPr>
          <w:rFonts w:ascii="Arial" w:hAnsi="Arial" w:eastAsia="Arial"/>
          <w:b/>
          <w:color w:val="000000"/>
          <w:sz w:val="34"/>
        </w:rPr>
        <w:t>Brand Position</w:t>
      </w:r>
    </w:p>
    <w:p/>
    <w:p>
      <w:r>
        <w:rPr>
          <w:rFonts w:ascii="Arial" w:hAnsi="Arial" w:eastAsia="Arial"/>
          <w:b/>
          <w:sz w:val="24"/>
        </w:rPr>
        <w:t xml:space="preserve">Target Audience Definition: </w:t>
      </w:r>
      <w:r>
        <w:rPr>
          <w:rFonts w:ascii="Arial" w:hAnsi="Arial" w:eastAsia="Arial"/>
          <w:sz w:val="24"/>
        </w:rPr>
        <w:t>Our ideal customers are B2B marketing professionals who prioritize strategic, data-driven campaigns aligned with their business objectives. They seek solutions that streamline workflows, optimize resource allocation, and deliver measurable results. Key pain points include feeling overwhelmed by repetitive tasks, struggling to balance creative ideation with data-driven strategy, and ensuring consistent branding across marketing collateral.</w:t>
      </w:r>
    </w:p>
    <w:p>
      <w:r>
        <w:rPr>
          <w:rFonts w:ascii="Arial" w:hAnsi="Arial" w:eastAsia="Arial"/>
          <w:b/>
          <w:sz w:val="24"/>
        </w:rPr>
        <w:t xml:space="preserve">Market Definition: </w:t>
      </w:r>
      <w:r>
        <w:rPr>
          <w:rFonts w:ascii="Arial" w:hAnsi="Arial" w:eastAsia="Arial"/>
          <w:sz w:val="24"/>
        </w:rPr>
        <w:t>We operate in the B2B marketing solutions market, catering to businesses across diverse industries seeking professional, customizable templates and resources to enhance their marketing efforts. Our platform uniquely positions itself as a strategic partner, offering industry-specific, data-driven templates tailored to various marketing objectives, ensuring consistent branding and measurable impact.</w:t>
      </w:r>
    </w:p>
    <w:p>
      <w:r>
        <w:rPr>
          <w:rFonts w:ascii="Arial" w:hAnsi="Arial" w:eastAsia="Arial"/>
          <w:b/>
          <w:sz w:val="24"/>
        </w:rPr>
        <w:t xml:space="preserve">Brand Promise: </w:t>
      </w:r>
      <w:r>
        <w:rPr>
          <w:rFonts w:ascii="Arial" w:hAnsi="Arial" w:eastAsia="Arial"/>
          <w:sz w:val="24"/>
        </w:rPr>
        <w:t>Our brand promises to empower B2B marketers with a comprehensive suite of strategically designed, customizable templates spanning various formats and channels. These templates are tailored to specific industries and marketing objectives, ensuring professional quality, consistent branding, and alignment with business goals, ultimately enabling efficient execution of impactful, data-driven campaigns.</w:t>
      </w:r>
    </w:p>
    <w:p>
      <w:r>
        <w:rPr>
          <w:rFonts w:ascii="Arial" w:hAnsi="Arial" w:eastAsia="Arial"/>
          <w:b/>
          <w:sz w:val="24"/>
        </w:rPr>
        <w:t xml:space="preserve">Reason to Believe: </w:t>
      </w:r>
      <w:r>
        <w:rPr>
          <w:rFonts w:ascii="Arial" w:hAnsi="Arial" w:eastAsia="Arial"/>
          <w:sz w:val="24"/>
        </w:rPr>
        <w:t>Our platform differentiates itself through:</w:t>
      </w:r>
    </w:p>
    <w:p>
      <w:pPr>
        <w:pStyle w:val="ListBullet"/>
      </w:pPr>
      <w:r>
        <w:rPr>
          <w:rFonts w:ascii="Arial" w:hAnsi="Arial" w:eastAsia="Arial"/>
          <w:sz w:val="24"/>
        </w:rPr>
        <w:t>Industry-specific templates tailored to diverse B2B marketing objectives</w:t>
      </w:r>
    </w:p>
    <w:p>
      <w:pPr>
        <w:pStyle w:val="ListBullet"/>
      </w:pPr>
      <w:r>
        <w:rPr>
          <w:rFonts w:ascii="Arial" w:hAnsi="Arial" w:eastAsia="Arial"/>
          <w:sz w:val="24"/>
        </w:rPr>
        <w:t>Strategic design prioritizing consistent branding and data-driven insights</w:t>
      </w:r>
    </w:p>
    <w:p>
      <w:pPr>
        <w:pStyle w:val="ListBullet"/>
      </w:pPr>
      <w:r>
        <w:rPr>
          <w:rFonts w:ascii="Arial" w:hAnsi="Arial" w:eastAsia="Arial"/>
          <w:sz w:val="24"/>
        </w:rPr>
        <w:t>Comprehensive resources and support for effective campaign execution</w:t>
      </w:r>
    </w:p>
    <w:p>
      <w:pPr>
        <w:pStyle w:val="ListBullet"/>
      </w:pPr>
      <w:r>
        <w:rPr>
          <w:rFonts w:ascii="Arial" w:hAnsi="Arial" w:eastAsia="Arial"/>
          <w:sz w:val="24"/>
        </w:rPr>
        <w:t>Proven track record of delivering measurable improvements in client campaign performance metrics</w:t>
      </w:r>
    </w:p>
    <w:p>
      <w:pPr>
        <w:pStyle w:val="ListBullet"/>
      </w:pPr>
      <w:r>
        <w:rPr>
          <w:rFonts w:ascii="Arial" w:hAnsi="Arial" w:eastAsia="Arial"/>
          <w:sz w:val="24"/>
        </w:rPr>
        <w:t>Continuously expanding library aligned with emerging marketing trends and best practices</w:t>
      </w:r>
    </w:p>
    <w:p/>
    <w:p>
      <w:pPr>
        <w:pStyle w:val="Heading1"/>
      </w:pPr>
      <w:r>
        <w:rPr>
          <w:rFonts w:ascii="Arial" w:hAnsi="Arial" w:eastAsia="Arial"/>
          <w:b/>
          <w:color w:val="000000"/>
          <w:sz w:val="34"/>
        </w:rPr>
        <w:t>Unique Selling Proposition</w:t>
      </w:r>
    </w:p>
    <w:p/>
    <w:p>
      <w:r>
        <w:rPr>
          <w:rFonts w:ascii="Arial" w:hAnsi="Arial" w:eastAsia="Arial"/>
          <w:b/>
          <w:sz w:val="24"/>
        </w:rPr>
        <w:t xml:space="preserve">Target Audience: </w:t>
      </w:r>
      <w:r>
        <w:rPr>
          <w:rFonts w:ascii="Arial" w:hAnsi="Arial" w:eastAsia="Arial"/>
          <w:sz w:val="24"/>
        </w:rPr>
        <w:t>Our product/service caters to B2B marketing professionals who strive for operational efficiency, strategic alignment, and measurable impact. They seek solutions that streamline workflows, optimize resource allocation, and empower them to deliver data-driven, impactful marketing campaigns tailored to their industry and business objectives.</w:t>
      </w:r>
    </w:p>
    <w:p>
      <w:r>
        <w:rPr>
          <w:rFonts w:ascii="Arial" w:hAnsi="Arial" w:eastAsia="Arial"/>
          <w:b/>
          <w:sz w:val="24"/>
        </w:rPr>
        <w:t xml:space="preserve">Value Proposition: </w:t>
      </w:r>
      <w:r>
        <w:rPr>
          <w:rFonts w:ascii="Arial" w:hAnsi="Arial" w:eastAsia="Arial"/>
          <w:sz w:val="24"/>
        </w:rPr>
        <w:t>Our comprehensive digital platform offers a vast library of professionally designed, customizable B2B marketing templates spanning various formats, channels, and objectives. These templates are strategically crafted, industry-specific, and aligned with best practices, enabling marketing professionals to create consistent, on-brand campaigns that drive measurable results and reinforce their position as marketing excellence leaders.</w:t>
      </w:r>
    </w:p>
    <w:p>
      <w:r>
        <w:rPr>
          <w:rFonts w:ascii="Arial" w:hAnsi="Arial" w:eastAsia="Arial"/>
          <w:b/>
          <w:sz w:val="24"/>
        </w:rPr>
        <w:t xml:space="preserve">Benefits and Features: </w:t>
      </w:r>
      <w:r>
        <w:rPr>
          <w:rFonts w:ascii="Arial" w:hAnsi="Arial" w:eastAsia="Arial"/>
          <w:sz w:val="24"/>
        </w:rPr>
      </w:r>
    </w:p>
    <w:p>
      <w:pPr>
        <w:pStyle w:val="ListBullet"/>
      </w:pPr>
      <w:r>
        <w:rPr>
          <w:rFonts w:ascii="Arial" w:hAnsi="Arial" w:eastAsia="Arial"/>
          <w:sz w:val="24"/>
        </w:rPr>
        <w:t>Extensive library of high-quality, customizable templates for presentations, reports, social media content, email campaigns, and more</w:t>
      </w:r>
    </w:p>
    <w:p>
      <w:pPr>
        <w:pStyle w:val="ListBullet"/>
      </w:pPr>
      <w:r>
        <w:rPr>
          <w:rFonts w:ascii="Arial" w:hAnsi="Arial" w:eastAsia="Arial"/>
          <w:sz w:val="24"/>
        </w:rPr>
        <w:t>Industry-specific templates tailored to diverse B2B marketing objectives</w:t>
      </w:r>
    </w:p>
    <w:p>
      <w:pPr>
        <w:pStyle w:val="ListBullet"/>
      </w:pPr>
      <w:r>
        <w:rPr>
          <w:rFonts w:ascii="Arial" w:hAnsi="Arial" w:eastAsia="Arial"/>
          <w:sz w:val="24"/>
        </w:rPr>
        <w:t>Strategic design and data-driven approach for maximum impact and measurable results</w:t>
      </w:r>
    </w:p>
    <w:p>
      <w:pPr>
        <w:pStyle w:val="ListBullet"/>
      </w:pPr>
      <w:r>
        <w:rPr>
          <w:rFonts w:ascii="Arial" w:hAnsi="Arial" w:eastAsia="Arial"/>
          <w:sz w:val="24"/>
        </w:rPr>
        <w:t>Consistent branding and visual identity across all marketing collateral</w:t>
      </w:r>
    </w:p>
    <w:p>
      <w:pPr>
        <w:pStyle w:val="ListBullet"/>
      </w:pPr>
      <w:r>
        <w:rPr>
          <w:rFonts w:ascii="Arial" w:hAnsi="Arial" w:eastAsia="Arial"/>
          <w:sz w:val="24"/>
        </w:rPr>
        <w:t>Streamlined workflows and optimized resource allocation</w:t>
      </w:r>
    </w:p>
    <w:p>
      <w:pPr>
        <w:pStyle w:val="ListBullet"/>
      </w:pPr>
      <w:r>
        <w:rPr>
          <w:rFonts w:ascii="Arial" w:hAnsi="Arial" w:eastAsia="Arial"/>
          <w:sz w:val="24"/>
        </w:rPr>
        <w:t>Comprehensive support and resources for effective campaign execution</w:t>
      </w:r>
    </w:p>
    <w:p>
      <w:r>
        <w:rPr>
          <w:rFonts w:ascii="Arial" w:hAnsi="Arial" w:eastAsia="Arial"/>
          <w:b/>
          <w:sz w:val="24"/>
        </w:rPr>
        <w:t xml:space="preserve">Competitor Comparison: </w:t>
      </w:r>
      <w:r>
        <w:rPr>
          <w:rFonts w:ascii="Arial" w:hAnsi="Arial" w:eastAsia="Arial"/>
          <w:sz w:val="24"/>
        </w:rPr>
        <w:t>While competitors like Venngage, Canva, and Lucidpress offer extensive template libraries, our platform stands out by providing industry-specific, strategically designed templates tailored to diverse B2B marketing objectives. Our templates prioritize consistent branding, data-driven insights, and measurable impact, ensuring alignment with business goals. Additionally, our platform offers comprehensive support and resources for effective campaign execution, empowering marketing professionals to position themselves as industry leaders.</w:t>
      </w:r>
    </w:p>
    <w:p>
      <w:r>
        <w:rPr>
          <w:rFonts w:ascii="Arial" w:hAnsi="Arial" w:eastAsia="Arial"/>
          <w:b/>
          <w:sz w:val="24"/>
        </w:rPr>
        <w:t xml:space="preserve">Emotional Connection: </w:t>
      </w:r>
      <w:r>
        <w:rPr>
          <w:rFonts w:ascii="Arial" w:hAnsi="Arial" w:eastAsia="Arial"/>
          <w:sz w:val="24"/>
        </w:rPr>
        <w:t>Our USP resonates emotionally with our audience by fostering a sense of empowerment, efficiency, and professional growth. By streamlining workflows and optimizing resource allocation, our solution enables marketing professionals to focus on strategic planning and creative execution, aligning their actions with their self-concept as innovative, data-driven leaders. The ability to deliver measurable results and consistent branding instills confidence and reinforces their positive regard as marketing experts.</w:t>
      </w:r>
    </w:p>
    <w:p>
      <w:r>
        <w:rPr>
          <w:rFonts w:ascii="Arial" w:hAnsi="Arial" w:eastAsia="Arial"/>
          <w:b/>
          <w:sz w:val="24"/>
        </w:rPr>
        <w:t xml:space="preserve">USP Statement: </w:t>
      </w:r>
      <w:r>
        <w:rPr>
          <w:rFonts w:ascii="Arial" w:hAnsi="Arial" w:eastAsia="Arial"/>
          <w:sz w:val="24"/>
        </w:rPr>
        <w:t>Our comprehensive digital platform offers a vast library of strategically designed, industry-specific B2B marketing templates that empower marketing professionals to streamline workflows, optimize resource allocation, and deliver data-driven, impactful campaigns aligned with their business goals, positioning them as marketing excellence leaders.</w:t>
      </w:r>
    </w:p>
    <w:p/>
    <w:p>
      <w:pPr>
        <w:pStyle w:val="Heading1"/>
      </w:pPr>
      <w:r>
        <w:rPr>
          <w:rFonts w:ascii="Arial" w:hAnsi="Arial" w:eastAsia="Arial"/>
          <w:b/>
          <w:color w:val="000000"/>
          <w:sz w:val="34"/>
        </w:rPr>
        <w:t>Features</w:t>
      </w:r>
    </w:p>
    <w:p/>
    <w:p>
      <w:r>
        <w:rPr>
          <w:rFonts w:ascii="Arial" w:hAnsi="Arial" w:eastAsia="Arial"/>
          <w:b/>
          <w:sz w:val="24"/>
        </w:rPr>
        <w:t xml:space="preserve">Feature Name: </w:t>
      </w:r>
      <w:r>
        <w:rPr>
          <w:rFonts w:ascii="Arial" w:hAnsi="Arial" w:eastAsia="Arial"/>
          <w:sz w:val="24"/>
        </w:rPr>
        <w:t>Intelligent Template Customization</w:t>
      </w:r>
    </w:p>
    <w:p>
      <w:r>
        <w:rPr>
          <w:rFonts w:ascii="Arial" w:hAnsi="Arial" w:eastAsia="Arial"/>
          <w:b/>
          <w:sz w:val="24"/>
        </w:rPr>
        <w:t xml:space="preserve">Functionality: </w:t>
      </w:r>
      <w:r>
        <w:rPr>
          <w:rFonts w:ascii="Arial" w:hAnsi="Arial" w:eastAsia="Arial"/>
          <w:sz w:val="24"/>
        </w:rPr>
        <w:t>Intelligent Template Customization allows users to effortlessly tailor pre-designed templates to their specific brand guidelines, campaign objectives, and target audience preferences. Through an intuitive interface, marketers can seamlessly modify visual elements, content blocks, and data integrations, ensuring a cohesive and personalized experience across all marketing collateral.</w:t>
      </w:r>
    </w:p>
    <w:p>
      <w:r>
        <w:rPr>
          <w:rFonts w:ascii="Arial" w:hAnsi="Arial" w:eastAsia="Arial"/>
          <w:b/>
          <w:sz w:val="24"/>
        </w:rPr>
        <w:t xml:space="preserve">Alignment with Mission and USP: </w:t>
      </w:r>
      <w:r>
        <w:rPr>
          <w:rFonts w:ascii="Arial" w:hAnsi="Arial" w:eastAsia="Arial"/>
          <w:sz w:val="24"/>
        </w:rPr>
        <w:t>This feature directly supports our mission of empowering marketers to create impactful campaigns efficiently. By providing customizable templates, we streamline the content creation process, enabling marketers to focus on strategic planning and creative execution. It reinforces our USP by offering industry-specific, professionally designed templates that can be tailored to align with business goals and brand values, delivering a consistent and impactful marketing experience.</w:t>
      </w:r>
    </w:p>
    <w:p>
      <w:r>
        <w:rPr>
          <w:rFonts w:ascii="Arial" w:hAnsi="Arial" w:eastAsia="Arial"/>
          <w:b/>
          <w:sz w:val="24"/>
        </w:rPr>
        <w:t xml:space="preserve">Feature Name: </w:t>
      </w:r>
      <w:r>
        <w:rPr>
          <w:rFonts w:ascii="Arial" w:hAnsi="Arial" w:eastAsia="Arial"/>
          <w:sz w:val="24"/>
        </w:rPr>
        <w:t>Data-Driven Insights and Optimization</w:t>
      </w:r>
    </w:p>
    <w:p>
      <w:r>
        <w:rPr>
          <w:rFonts w:ascii="Arial" w:hAnsi="Arial" w:eastAsia="Arial"/>
          <w:b/>
          <w:sz w:val="24"/>
        </w:rPr>
        <w:t xml:space="preserve">Functionality: </w:t>
      </w:r>
      <w:r>
        <w:rPr>
          <w:rFonts w:ascii="Arial" w:hAnsi="Arial" w:eastAsia="Arial"/>
          <w:sz w:val="24"/>
        </w:rPr>
        <w:t>Data-Driven Insights and Optimization leverages advanced analytics and reporting capabilities to provide marketers with actionable insights into campaign performance, audience engagement, and ROI metrics. This feature empowers data-driven decision-making, allowing for continuous optimization and refinement of marketing strategies based on real-time data and industry best practices.</w:t>
      </w:r>
    </w:p>
    <w:p>
      <w:r>
        <w:rPr>
          <w:rFonts w:ascii="Arial" w:hAnsi="Arial" w:eastAsia="Arial"/>
          <w:b/>
          <w:sz w:val="24"/>
        </w:rPr>
        <w:t xml:space="preserve">Alignment with Mission and USP: </w:t>
      </w:r>
      <w:r>
        <w:rPr>
          <w:rFonts w:ascii="Arial" w:hAnsi="Arial" w:eastAsia="Arial"/>
          <w:sz w:val="24"/>
        </w:rPr>
        <w:t>By enabling data-driven insights and optimization, this feature directly supports our mission of delivering measurable results aligned with business objectives. It reinforces our USP by positioning our platform as a strategic partner in achieving marketing excellence, providing the tools and insights necessary to create impactful, results-driven campaigns that drive sustainable growth and reinforce our clients' position as industry leaders.</w:t>
      </w:r>
    </w:p>
    <w:p>
      <w:r>
        <w:rPr>
          <w:rFonts w:ascii="Arial" w:hAnsi="Arial" w:eastAsia="Arial"/>
          <w:b/>
          <w:sz w:val="24"/>
        </w:rPr>
        <w:t xml:space="preserve">Feature Name: </w:t>
      </w:r>
      <w:r>
        <w:rPr>
          <w:rFonts w:ascii="Arial" w:hAnsi="Arial" w:eastAsia="Arial"/>
          <w:sz w:val="24"/>
        </w:rPr>
        <w:t>Collaborative Workflow Management</w:t>
      </w:r>
    </w:p>
    <w:p>
      <w:r>
        <w:rPr>
          <w:rFonts w:ascii="Arial" w:hAnsi="Arial" w:eastAsia="Arial"/>
          <w:b/>
          <w:sz w:val="24"/>
        </w:rPr>
        <w:t xml:space="preserve">Functionality: </w:t>
      </w:r>
      <w:r>
        <w:rPr>
          <w:rFonts w:ascii="Arial" w:hAnsi="Arial" w:eastAsia="Arial"/>
          <w:sz w:val="24"/>
        </w:rPr>
        <w:t>Collaborative Workflow Management streamlines the entire marketing campaign lifecycle by facilitating seamless collaboration among team members, stakeholders, and external partners. This feature includes version control, task assignment, approval workflows, and real-time communication channels, ensuring efficient coordination and timely execution of marketing initiatives.</w:t>
      </w:r>
    </w:p>
    <w:p>
      <w:r>
        <w:rPr>
          <w:rFonts w:ascii="Arial" w:hAnsi="Arial" w:eastAsia="Arial"/>
          <w:b/>
          <w:sz w:val="24"/>
        </w:rPr>
        <w:t xml:space="preserve">Alignment with Mission and USP: </w:t>
      </w:r>
      <w:r>
        <w:rPr>
          <w:rFonts w:ascii="Arial" w:hAnsi="Arial" w:eastAsia="Arial"/>
          <w:sz w:val="24"/>
        </w:rPr>
        <w:t>This feature supports our mission of optimizing resource allocation and enabling efficient workflows. It reinforces our USP by positioning our platform as a comprehensive solution that not only provides high-quality templates but also facilitates effective team collaboration and project management, ensuring a seamless and productive marketing experience from ideation to execution.</w:t>
      </w:r>
    </w:p>
    <w:p/>
    <w:p>
      <w:pPr>
        <w:pStyle w:val="Heading1"/>
      </w:pPr>
      <w:r>
        <w:rPr>
          <w:rFonts w:ascii="Arial" w:hAnsi="Arial" w:eastAsia="Arial"/>
          <w:b/>
          <w:color w:val="000000"/>
          <w:sz w:val="34"/>
        </w:rPr>
        <w:t>Benefits</w:t>
      </w:r>
    </w:p>
    <w:p/>
    <w:p>
      <w:r>
        <w:rPr>
          <w:rFonts w:ascii="Arial" w:hAnsi="Arial" w:eastAsia="Arial"/>
          <w:b/>
          <w:sz w:val="24"/>
        </w:rPr>
        <w:t xml:space="preserve">Benefit Title: </w:t>
      </w:r>
      <w:r>
        <w:rPr>
          <w:rFonts w:ascii="Arial" w:hAnsi="Arial" w:eastAsia="Arial"/>
          <w:sz w:val="24"/>
        </w:rPr>
        <w:t>Streamlined Campaign Creation and Execution</w:t>
      </w:r>
    </w:p>
    <w:p>
      <w:r>
        <w:rPr>
          <w:rFonts w:ascii="Arial" w:hAnsi="Arial" w:eastAsia="Arial"/>
          <w:b/>
          <w:sz w:val="24"/>
        </w:rPr>
        <w:t xml:space="preserve">Explanation: </w:t>
      </w:r>
      <w:r>
        <w:rPr>
          <w:rFonts w:ascii="Arial" w:hAnsi="Arial" w:eastAsia="Arial"/>
          <w:sz w:val="24"/>
        </w:rPr>
        <w:t>Our Intelligent Template Customization feature empowers marketers to effortlessly tailor pre-designed templates to their specific brand guidelines, campaign objectives, and target audience preferences. This streamlines the content creation process, enabling efficient execution of impactful, personalized marketing campaigns while optimizing resource allocation and ensuring consistent branding across all collateral.</w:t>
      </w:r>
    </w:p>
    <w:p>
      <w:r>
        <w:rPr>
          <w:rFonts w:ascii="Arial" w:hAnsi="Arial" w:eastAsia="Arial"/>
          <w:b/>
          <w:sz w:val="24"/>
        </w:rPr>
        <w:t xml:space="preserve">Benefit Title: </w:t>
      </w:r>
      <w:r>
        <w:rPr>
          <w:rFonts w:ascii="Arial" w:hAnsi="Arial" w:eastAsia="Arial"/>
          <w:sz w:val="24"/>
        </w:rPr>
        <w:t>Data-Driven Marketing Optimization</w:t>
      </w:r>
    </w:p>
    <w:p>
      <w:r>
        <w:rPr>
          <w:rFonts w:ascii="Arial" w:hAnsi="Arial" w:eastAsia="Arial"/>
          <w:b/>
          <w:sz w:val="24"/>
        </w:rPr>
        <w:t xml:space="preserve">Explanation: </w:t>
      </w:r>
      <w:r>
        <w:rPr>
          <w:rFonts w:ascii="Arial" w:hAnsi="Arial" w:eastAsia="Arial"/>
          <w:sz w:val="24"/>
        </w:rPr>
        <w:t>The Data-Driven Insights and Optimization feature provides actionable analytics and reporting capabilities, allowing marketers to make informed decisions based on real-time data and industry best practices. This facilitates continuous optimization and refinement of marketing strategies, ensuring measurable results aligned with business objectives and reinforcing our clients' position as data-driven, results-focused marketing leaders.</w:t>
      </w:r>
    </w:p>
    <w:p>
      <w:r>
        <w:rPr>
          <w:rFonts w:ascii="Arial" w:hAnsi="Arial" w:eastAsia="Arial"/>
          <w:b/>
          <w:sz w:val="24"/>
        </w:rPr>
        <w:t xml:space="preserve">Benefit Title: </w:t>
      </w:r>
      <w:r>
        <w:rPr>
          <w:rFonts w:ascii="Arial" w:hAnsi="Arial" w:eastAsia="Arial"/>
          <w:sz w:val="24"/>
        </w:rPr>
        <w:t>Seamless Collaborative Workflow</w:t>
      </w:r>
    </w:p>
    <w:p>
      <w:r>
        <w:rPr>
          <w:rFonts w:ascii="Arial" w:hAnsi="Arial" w:eastAsia="Arial"/>
          <w:b/>
          <w:sz w:val="24"/>
        </w:rPr>
        <w:t xml:space="preserve">Explanation: </w:t>
      </w:r>
      <w:r>
        <w:rPr>
          <w:rFonts w:ascii="Arial" w:hAnsi="Arial" w:eastAsia="Arial"/>
          <w:sz w:val="24"/>
        </w:rPr>
        <w:t>Our Collaborative Workflow Management feature streamlines the entire marketing campaign lifecycle by enabling seamless collaboration among team members, stakeholders, and external partners. With version control, task assignment, approval workflows, and real-time communication channels, this feature optimizes resource allocation, ensures efficient coordination, and facilitates timely execution of marketing initiatives, fostering a productive and cohesive marketing experience.</w:t>
      </w:r>
    </w:p>
    <w:p/>
    <w:p>
      <w:pPr>
        <w:pStyle w:val="Heading1"/>
      </w:pPr>
      <w:r>
        <w:rPr>
          <w:rFonts w:ascii="Arial" w:hAnsi="Arial" w:eastAsia="Arial"/>
          <w:b/>
          <w:color w:val="000000"/>
          <w:sz w:val="34"/>
        </w:rPr>
        <w:t>Story Telling</w:t>
      </w:r>
    </w:p>
    <w:p/>
    <w:p>
      <w:r>
        <w:rPr>
          <w:rFonts w:ascii="Arial" w:hAnsi="Arial" w:eastAsia="Arial"/>
          <w:b/>
          <w:sz w:val="24"/>
        </w:rPr>
        <w:t xml:space="preserve">The Hero: </w:t>
      </w:r>
      <w:r>
        <w:rPr>
          <w:rFonts w:ascii="Arial" w:hAnsi="Arial" w:eastAsia="Arial"/>
          <w:sz w:val="24"/>
        </w:rPr>
        <w:t>Our target audience—marketing professionals grappling with inefficiencies, high operational costs, and intense market competition—can transform into empowered decision-makers by leveraging our product/service. Our comprehensive digital platform streamlines their processes, boosts productivity, and facilitates measurable business growth through a vast library of customizable B2B marketing templates tailored to their industry and objectives.</w:t>
      </w:r>
    </w:p>
    <w:p>
      <w:r>
        <w:rPr>
          <w:rFonts w:ascii="Arial" w:hAnsi="Arial" w:eastAsia="Arial"/>
          <w:b/>
          <w:sz w:val="24"/>
        </w:rPr>
        <w:t xml:space="preserve">The Villain or Problem: </w:t>
      </w:r>
      <w:r>
        <w:rPr>
          <w:rFonts w:ascii="Arial" w:hAnsi="Arial" w:eastAsia="Arial"/>
          <w:sz w:val="24"/>
        </w:rPr>
        <w:t>Outdated systems, fragmented workflows, lack of actionable insights, and missed opportunities hinder our audience's ability to scale and compete effectively. These challenges result in inefficient resource allocation, inconsistent branding, and marketing campaigns that fail to deliver measurable impact aligned with business goals.</w:t>
      </w:r>
    </w:p>
    <w:p>
      <w:r>
        <w:rPr>
          <w:rFonts w:ascii="Arial" w:hAnsi="Arial" w:eastAsia="Arial"/>
          <w:b/>
          <w:sz w:val="24"/>
        </w:rPr>
        <w:t xml:space="preserve">The Mentor: </w:t>
      </w:r>
      <w:r>
        <w:rPr>
          <w:rFonts w:ascii="Arial" w:hAnsi="Arial" w:eastAsia="Arial"/>
          <w:sz w:val="24"/>
        </w:rPr>
        <w:t>Our brand positions itself as the trusted partner that equips the hero with cutting-edge tools, personalized support, and strategic solutions designed to tackle their unique business challenges. We act as the enabler of their success, providing industry-specific, professionally designed templates, data-driven insights, and collaborative workflow management features to empower their marketing excellence journey.</w:t>
      </w:r>
    </w:p>
    <w:p>
      <w:r>
        <w:rPr>
          <w:rFonts w:ascii="Arial" w:hAnsi="Arial" w:eastAsia="Arial"/>
          <w:b/>
          <w:sz w:val="24"/>
        </w:rPr>
        <w:t xml:space="preserve">The Journey: </w:t>
      </w:r>
      <w:r>
        <w:rPr>
          <w:rFonts w:ascii="Arial" w:hAnsi="Arial" w:eastAsia="Arial"/>
          <w:sz w:val="24"/>
        </w:rPr>
        <w:t>The hero embarks on a transformative journey by adopting our product/service, gaining clarity on critical pain points through data-driven insights, implementing efficient workflows, and experiencing hands-on guidance at every stage. This journey leads to tangible business improvements, such as streamlined campaign creation, data-driven optimization, and seamless collaborative execution.</w:t>
      </w:r>
    </w:p>
    <w:p>
      <w:r>
        <w:rPr>
          <w:rFonts w:ascii="Arial" w:hAnsi="Arial" w:eastAsia="Arial"/>
          <w:b/>
          <w:sz w:val="24"/>
        </w:rPr>
        <w:t xml:space="preserve">The Transformation: </w:t>
      </w:r>
      <w:r>
        <w:rPr>
          <w:rFonts w:ascii="Arial" w:hAnsi="Arial" w:eastAsia="Arial"/>
          <w:sz w:val="24"/>
        </w:rPr>
        <w:t>By the end of their journey, the hero evolves into a confident, agile, and growth-driven marketing leader who has reclaimed control over their operations, achieved significant ROI, and positioned their business ahead of the competition. They reinforce their brand values, drive sustainable growth, and establish themselves as a marketing excellence leader within their industry.</w:t>
      </w:r>
    </w:p>
    <w:p/>
    <w:p>
      <w:pPr>
        <w:pStyle w:val="Heading1"/>
      </w:pPr>
      <w:r>
        <w:rPr>
          <w:rFonts w:ascii="Arial" w:hAnsi="Arial" w:eastAsia="Arial"/>
          <w:b/>
          <w:color w:val="000000"/>
          <w:sz w:val="34"/>
        </w:rPr>
        <w:t>Clear Call To Action</w:t>
      </w:r>
    </w:p>
    <w:p/>
    <w:p>
      <w:r>
        <w:rPr>
          <w:rFonts w:ascii="Arial" w:hAnsi="Arial" w:eastAsia="Arial"/>
          <w:b/>
          <w:sz w:val="24"/>
        </w:rPr>
        <w:t xml:space="preserve">Unleash Your Marketing Potential: </w:t>
      </w:r>
      <w:r>
        <w:rPr>
          <w:rFonts w:ascii="Arial" w:hAnsi="Arial" w:eastAsia="Arial"/>
          <w:sz w:val="24"/>
        </w:rPr>
        <w:t>Get Customized Templates Now</w:t>
      </w:r>
    </w:p>
    <w:p>
      <w:r>
        <w:rPr>
          <w:rFonts w:ascii="Arial" w:hAnsi="Arial" w:eastAsia="Arial"/>
          <w:b/>
          <w:sz w:val="24"/>
        </w:rPr>
        <w:t xml:space="preserve">Elevate Your Brand: </w:t>
      </w:r>
      <w:r>
        <w:rPr>
          <w:rFonts w:ascii="Arial" w:hAnsi="Arial" w:eastAsia="Arial"/>
          <w:sz w:val="24"/>
        </w:rPr>
        <w:t>Tailor Templates to Perfection</w:t>
      </w:r>
    </w:p>
    <w:p>
      <w:r>
        <w:rPr>
          <w:rFonts w:ascii="Arial" w:hAnsi="Arial" w:eastAsia="Arial"/>
          <w:b/>
          <w:sz w:val="24"/>
        </w:rPr>
        <w:t xml:space="preserve">Drive Measurable Results: </w:t>
      </w:r>
      <w:r>
        <w:rPr>
          <w:rFonts w:ascii="Arial" w:hAnsi="Arial" w:eastAsia="Arial"/>
          <w:sz w:val="24"/>
        </w:rPr>
        <w:t>Optimize with Data-Driven Insights</w:t>
      </w:r>
    </w:p>
    <w:p>
      <w:r>
        <w:rPr>
          <w:rFonts w:ascii="Arial" w:hAnsi="Arial" w:eastAsia="Arial"/>
          <w:b/>
          <w:sz w:val="24"/>
        </w:rPr>
        <w:t xml:space="preserve">Streamline Collaboration: </w:t>
      </w:r>
      <w:r>
        <w:rPr>
          <w:rFonts w:ascii="Arial" w:hAnsi="Arial" w:eastAsia="Arial"/>
          <w:sz w:val="24"/>
        </w:rPr>
        <w:t>Empower Your Marketing Team</w:t>
      </w:r>
    </w:p>
    <w:p>
      <w:r>
        <w:rPr>
          <w:rFonts w:ascii="Arial" w:hAnsi="Arial" w:eastAsia="Arial"/>
          <w:b/>
          <w:sz w:val="24"/>
        </w:rPr>
        <w:t xml:space="preserve">Maximize Efficiency: </w:t>
      </w:r>
      <w:r>
        <w:rPr>
          <w:rFonts w:ascii="Arial" w:hAnsi="Arial" w:eastAsia="Arial"/>
          <w:sz w:val="24"/>
        </w:rPr>
        <w:t>Customize Templates for Impactful Campaigns</w:t>
      </w:r>
    </w:p>
    <w:p>
      <w:r>
        <w:rPr>
          <w:rFonts w:ascii="Arial" w:hAnsi="Arial" w:eastAsia="Arial"/>
          <w:b/>
          <w:sz w:val="24"/>
        </w:rPr>
        <w:t xml:space="preserve">Gain a Competitive Edge: </w:t>
      </w:r>
      <w:r>
        <w:rPr>
          <w:rFonts w:ascii="Arial" w:hAnsi="Arial" w:eastAsia="Arial"/>
          <w:sz w:val="24"/>
        </w:rPr>
        <w:t>Access Industry-Tailored Templates</w:t>
      </w:r>
    </w:p>
    <w:p>
      <w:r>
        <w:rPr>
          <w:rFonts w:ascii="Arial" w:hAnsi="Arial" w:eastAsia="Arial"/>
          <w:b/>
          <w:sz w:val="24"/>
        </w:rPr>
        <w:t xml:space="preserve">Accelerate Growth: </w:t>
      </w:r>
      <w:r>
        <w:rPr>
          <w:rFonts w:ascii="Arial" w:hAnsi="Arial" w:eastAsia="Arial"/>
          <w:sz w:val="24"/>
        </w:rPr>
        <w:t>Leverage Data-Driven Optimization</w:t>
      </w:r>
    </w:p>
    <w:p>
      <w:r>
        <w:rPr>
          <w:rFonts w:ascii="Arial" w:hAnsi="Arial" w:eastAsia="Arial"/>
          <w:b/>
          <w:sz w:val="24"/>
        </w:rPr>
        <w:t xml:space="preserve">Foster Seamless Teamwork: </w:t>
      </w:r>
      <w:r>
        <w:rPr>
          <w:rFonts w:ascii="Arial" w:hAnsi="Arial" w:eastAsia="Arial"/>
          <w:sz w:val="24"/>
        </w:rPr>
        <w:t>Embrace Collaborative Workflows</w:t>
      </w:r>
    </w:p>
    <w:p>
      <w:r>
        <w:rPr>
          <w:rFonts w:ascii="Arial" w:hAnsi="Arial" w:eastAsia="Arial"/>
          <w:b/>
          <w:sz w:val="24"/>
        </w:rPr>
        <w:t xml:space="preserve">Unlock Marketing Excellence: </w:t>
      </w:r>
      <w:r>
        <w:rPr>
          <w:rFonts w:ascii="Arial" w:hAnsi="Arial" w:eastAsia="Arial"/>
          <w:sz w:val="24"/>
        </w:rPr>
        <w:t>Explore Customizable Solutions</w:t>
      </w:r>
    </w:p>
    <w:p>
      <w:r>
        <w:rPr>
          <w:rFonts w:ascii="Arial" w:hAnsi="Arial" w:eastAsia="Arial"/>
          <w:b/>
          <w:sz w:val="24"/>
        </w:rPr>
        <w:t xml:space="preserve">Achieve Consistent Branding: </w:t>
      </w:r>
      <w:r>
        <w:rPr>
          <w:rFonts w:ascii="Arial" w:hAnsi="Arial" w:eastAsia="Arial"/>
          <w:sz w:val="24"/>
        </w:rPr>
        <w:t>Tailor Templates to Your Identity</w:t>
      </w:r>
    </w:p>
    <w:p/>
    <w:p>
      <w:pPr>
        <w:pStyle w:val="Heading1"/>
      </w:pPr>
      <w:r>
        <w:rPr>
          <w:rFonts w:ascii="Arial" w:hAnsi="Arial" w:eastAsia="Arial"/>
          <w:b/>
          <w:color w:val="000000"/>
          <w:sz w:val="34"/>
        </w:rPr>
        <w:t>Irresistible Offer</w:t>
      </w:r>
    </w:p>
    <w:p/>
    <w:p>
      <w:r>
        <w:rPr>
          <w:rFonts w:ascii="Arial" w:hAnsi="Arial" w:eastAsia="Arial"/>
          <w:b/>
          <w:sz w:val="24"/>
        </w:rPr>
        <w:t xml:space="preserve">Unique Value Proposition: </w:t>
      </w:r>
      <w:r>
        <w:rPr>
          <w:rFonts w:ascii="Arial" w:hAnsi="Arial" w:eastAsia="Arial"/>
          <w:sz w:val="24"/>
        </w:rPr>
        <w:t>Our comprehensive digital platform offers a vast library of professionally designed, customizable B2B marketing templates tailored to diverse industries and objectives. We empower marketing professionals to streamline workflows, optimize resource allocation, and deliver impactful, data-driven campaigns that consistently achieve measurable results aligned with business goals, positioning us as a strategic partner in driving sustainable growth and marketing excellence.</w:t>
      </w:r>
    </w:p>
    <w:p>
      <w:r>
        <w:rPr>
          <w:rFonts w:ascii="Arial" w:hAnsi="Arial" w:eastAsia="Arial"/>
          <w:b/>
          <w:sz w:val="24"/>
        </w:rPr>
        <w:t xml:space="preserve">Bonus Value: </w:t>
      </w:r>
      <w:r>
        <w:rPr>
          <w:rFonts w:ascii="Arial" w:hAnsi="Arial" w:eastAsia="Arial"/>
          <w:sz w:val="24"/>
        </w:rPr>
        <w:t>Gain exclusive access to personalized consulting sessions with industry experts, priority support channels, custom template integrations, and ROI-driven performance assessments to maximize the strategic impact of our solutions.</w:t>
      </w:r>
    </w:p>
    <w:p>
      <w:r>
        <w:rPr>
          <w:rFonts w:ascii="Arial" w:hAnsi="Arial" w:eastAsia="Arial"/>
          <w:b/>
          <w:sz w:val="24"/>
        </w:rPr>
        <w:t xml:space="preserve">Urgency and Scarcity: </w:t>
      </w:r>
      <w:r>
        <w:rPr>
          <w:rFonts w:ascii="Arial" w:hAnsi="Arial" w:eastAsia="Arial"/>
          <w:sz w:val="24"/>
        </w:rPr>
        <w:t>Secure your spot as an early adopter and unlock limited-time onboarding packages with premium features, exclusive benefits, and priority access to our expanding template library for a capped number of clients.</w:t>
      </w:r>
    </w:p>
    <w:p>
      <w:r>
        <w:rPr>
          <w:rFonts w:ascii="Arial" w:hAnsi="Arial" w:eastAsia="Arial"/>
          <w:b/>
          <w:sz w:val="24"/>
        </w:rPr>
        <w:t xml:space="preserve">Risk Reversal: </w:t>
      </w:r>
      <w:r>
        <w:rPr>
          <w:rFonts w:ascii="Arial" w:hAnsi="Arial" w:eastAsia="Arial"/>
          <w:sz w:val="24"/>
        </w:rPr>
        <w:t>Experience peace of mind with our performance-based guarantees, satisfaction commitments, and flexible opt-out options for enterprise clients, ensuring our solutions deliver measurable value or your investment is fully refunded.</w:t>
      </w:r>
    </w:p>
    <w:p>
      <w:r>
        <w:rPr>
          <w:rFonts w:ascii="Arial" w:hAnsi="Arial" w:eastAsia="Arial"/>
          <w:b/>
          <w:sz w:val="24"/>
        </w:rPr>
        <w:t xml:space="preserve">Clear and Compelling Call-To-Action (CTA): </w:t>
      </w:r>
      <w:r>
        <w:rPr>
          <w:rFonts w:ascii="Arial" w:hAnsi="Arial" w:eastAsia="Arial"/>
          <w:sz w:val="24"/>
        </w:rPr>
        <w:t>Elevate your B2B marketing strategy today and claim your competitive edge. Contact us now to schedule a personalized consultation and unlock the full potential of our industry-leading platform.</w:t>
      </w:r>
    </w:p>
    <w:p/>
    <w:p>
      <w:pPr>
        <w:pStyle w:val="Heading1"/>
      </w:pPr>
      <w:r>
        <w:rPr>
          <w:rFonts w:ascii="Arial" w:hAnsi="Arial" w:eastAsia="Arial"/>
          <w:b/>
          <w:color w:val="000000"/>
          <w:sz w:val="34"/>
        </w:rPr>
        <w:t>Situational Analysis</w:t>
      </w:r>
    </w:p>
    <w:p/>
    <w:p>
      <w:r>
        <w:rPr>
          <w:rFonts w:ascii="Arial" w:hAnsi="Arial" w:eastAsia="Arial"/>
          <w:b/>
          <w:sz w:val="24"/>
        </w:rPr>
        <w:t xml:space="preserve">SWOT Analysis: </w:t>
      </w:r>
      <w:r>
        <w:rPr>
          <w:rFonts w:ascii="Arial" w:hAnsi="Arial" w:eastAsia="Arial"/>
          <w:sz w:val="24"/>
        </w:rPr>
      </w:r>
    </w:p>
    <w:p>
      <w:r>
        <w:rPr>
          <w:rFonts w:ascii="Arial" w:hAnsi="Arial" w:eastAsia="Arial"/>
          <w:b/>
          <w:sz w:val="24"/>
        </w:rPr>
        <w:t xml:space="preserve">Strengths: </w:t>
      </w:r>
      <w:r>
        <w:rPr>
          <w:rFonts w:ascii="Arial" w:hAnsi="Arial" w:eastAsia="Arial"/>
          <w:sz w:val="24"/>
        </w:rPr>
      </w:r>
    </w:p>
    <w:p>
      <w:pPr>
        <w:pStyle w:val="ListBullet"/>
      </w:pPr>
      <w:r>
        <w:rPr>
          <w:rFonts w:ascii="Arial" w:hAnsi="Arial" w:eastAsia="Arial"/>
          <w:b/>
          <w:sz w:val="24"/>
        </w:rPr>
        <w:t xml:space="preserve">Comprehensive library of professionally designed B2B marketing templates: </w:t>
      </w:r>
      <w:r>
        <w:rPr>
          <w:rFonts w:ascii="Arial" w:hAnsi="Arial" w:eastAsia="Arial"/>
          <w:sz w:val="24"/>
        </w:rPr>
        <w:t>Ensures consistent branding and visual identity across all marketing channels.</w:t>
      </w:r>
    </w:p>
    <w:p>
      <w:pPr>
        <w:pStyle w:val="ListBullet"/>
      </w:pPr>
      <w:r>
        <w:rPr>
          <w:rFonts w:ascii="Arial" w:hAnsi="Arial" w:eastAsia="Arial"/>
          <w:b/>
          <w:sz w:val="24"/>
        </w:rPr>
        <w:t xml:space="preserve">Industry-specific templates tailored to diverse marketing objectives: </w:t>
      </w:r>
      <w:r>
        <w:rPr>
          <w:rFonts w:ascii="Arial" w:hAnsi="Arial" w:eastAsia="Arial"/>
          <w:sz w:val="24"/>
        </w:rPr>
        <w:t>Addresses unique needs of different B2B sectors and campaign goals.</w:t>
      </w:r>
    </w:p>
    <w:p>
      <w:pPr>
        <w:pStyle w:val="ListBullet"/>
      </w:pPr>
      <w:r>
        <w:rPr>
          <w:rFonts w:ascii="Arial" w:hAnsi="Arial" w:eastAsia="Arial"/>
          <w:b/>
          <w:sz w:val="24"/>
        </w:rPr>
        <w:t xml:space="preserve">Data-driven insights and performance tracking capabilities: </w:t>
      </w:r>
      <w:r>
        <w:rPr>
          <w:rFonts w:ascii="Arial" w:hAnsi="Arial" w:eastAsia="Arial"/>
          <w:sz w:val="24"/>
        </w:rPr>
        <w:t>Enables optimization of campaigns for maximum impact and measurable ROI.</w:t>
      </w:r>
    </w:p>
    <w:p>
      <w:pPr>
        <w:pStyle w:val="ListBullet"/>
      </w:pPr>
      <w:r>
        <w:rPr>
          <w:rFonts w:ascii="Arial" w:hAnsi="Arial" w:eastAsia="Arial"/>
          <w:b/>
          <w:sz w:val="24"/>
        </w:rPr>
        <w:t xml:space="preserve">Streamlined workflows and efficient resource allocation: </w:t>
      </w:r>
      <w:r>
        <w:rPr>
          <w:rFonts w:ascii="Arial" w:hAnsi="Arial" w:eastAsia="Arial"/>
          <w:sz w:val="24"/>
        </w:rPr>
        <w:t>Allows marketing professionals to focus on strategic planning and creative execution.</w:t>
      </w:r>
    </w:p>
    <w:p>
      <w:r>
        <w:rPr>
          <w:rFonts w:ascii="Arial" w:hAnsi="Arial" w:eastAsia="Arial"/>
          <w:b/>
          <w:sz w:val="24"/>
        </w:rPr>
        <w:t xml:space="preserve">Weaknesses: </w:t>
      </w:r>
      <w:r>
        <w:rPr>
          <w:rFonts w:ascii="Arial" w:hAnsi="Arial" w:eastAsia="Arial"/>
          <w:sz w:val="24"/>
        </w:rPr>
      </w:r>
    </w:p>
    <w:p>
      <w:pPr>
        <w:pStyle w:val="ListBullet"/>
      </w:pPr>
      <w:r>
        <w:rPr>
          <w:rFonts w:ascii="Arial" w:hAnsi="Arial" w:eastAsia="Arial"/>
          <w:b/>
          <w:sz w:val="24"/>
        </w:rPr>
        <w:t xml:space="preserve">Limited brand recognition and market presence as a new platform: </w:t>
      </w:r>
      <w:r>
        <w:rPr>
          <w:rFonts w:ascii="Arial" w:hAnsi="Arial" w:eastAsia="Arial"/>
          <w:sz w:val="24"/>
        </w:rPr>
        <w:t>May face challenges in attracting initial customer base and building trust.</w:t>
      </w:r>
    </w:p>
    <w:p>
      <w:pPr>
        <w:pStyle w:val="ListBullet"/>
      </w:pPr>
      <w:r>
        <w:rPr>
          <w:rFonts w:ascii="Arial" w:hAnsi="Arial" w:eastAsia="Arial"/>
          <w:b/>
          <w:sz w:val="24"/>
        </w:rPr>
        <w:t xml:space="preserve">Dependence on continuous research and template updates: </w:t>
      </w:r>
      <w:r>
        <w:rPr>
          <w:rFonts w:ascii="Arial" w:hAnsi="Arial" w:eastAsia="Arial"/>
          <w:sz w:val="24"/>
        </w:rPr>
        <w:t>Requires dedicated resources to stay ahead of industry trends and evolving customer needs.</w:t>
      </w:r>
    </w:p>
    <w:p>
      <w:pPr>
        <w:pStyle w:val="ListBullet"/>
      </w:pPr>
      <w:r>
        <w:rPr>
          <w:rFonts w:ascii="Arial" w:hAnsi="Arial" w:eastAsia="Arial"/>
          <w:b/>
          <w:sz w:val="24"/>
        </w:rPr>
        <w:t xml:space="preserve">Potential scalability issues with rapid growth: </w:t>
      </w:r>
      <w:r>
        <w:rPr>
          <w:rFonts w:ascii="Arial" w:hAnsi="Arial" w:eastAsia="Arial"/>
          <w:sz w:val="24"/>
        </w:rPr>
        <w:t>Need to ensure infrastructure and support systems can accommodate increasing demand.</w:t>
      </w:r>
    </w:p>
    <w:p>
      <w:r>
        <w:rPr>
          <w:rFonts w:ascii="Arial" w:hAnsi="Arial" w:eastAsia="Arial"/>
          <w:b/>
          <w:sz w:val="24"/>
        </w:rPr>
        <w:t xml:space="preserve">Opportunities: </w:t>
      </w:r>
      <w:r>
        <w:rPr>
          <w:rFonts w:ascii="Arial" w:hAnsi="Arial" w:eastAsia="Arial"/>
          <w:sz w:val="24"/>
        </w:rPr>
      </w:r>
    </w:p>
    <w:p>
      <w:pPr>
        <w:pStyle w:val="ListBullet"/>
      </w:pPr>
      <w:r>
        <w:rPr>
          <w:rFonts w:ascii="Arial" w:hAnsi="Arial" w:eastAsia="Arial"/>
          <w:b/>
          <w:sz w:val="24"/>
        </w:rPr>
        <w:t xml:space="preserve">Growing demand for data-driven, ROI-focused marketing strategies: </w:t>
      </w:r>
      <w:r>
        <w:rPr>
          <w:rFonts w:ascii="Arial" w:hAnsi="Arial" w:eastAsia="Arial"/>
          <w:sz w:val="24"/>
        </w:rPr>
        <w:t>Aligns with businesses' need for measurable results and campaign optimization.</w:t>
      </w:r>
    </w:p>
    <w:p>
      <w:pPr>
        <w:pStyle w:val="ListBullet"/>
      </w:pPr>
      <w:r>
        <w:rPr>
          <w:rFonts w:ascii="Arial" w:hAnsi="Arial" w:eastAsia="Arial"/>
          <w:b/>
          <w:sz w:val="24"/>
        </w:rPr>
        <w:t xml:space="preserve">Increasing emphasis on consistent branding and visual identity: </w:t>
      </w:r>
      <w:r>
        <w:rPr>
          <w:rFonts w:ascii="Arial" w:hAnsi="Arial" w:eastAsia="Arial"/>
          <w:sz w:val="24"/>
        </w:rPr>
        <w:t>Addresses the need for cohesive brand experiences across all touchpoints.</w:t>
      </w:r>
    </w:p>
    <w:p>
      <w:pPr>
        <w:pStyle w:val="ListBullet"/>
      </w:pPr>
      <w:r>
        <w:rPr>
          <w:rFonts w:ascii="Arial" w:hAnsi="Arial" w:eastAsia="Arial"/>
          <w:b/>
          <w:sz w:val="24"/>
        </w:rPr>
        <w:t xml:space="preserve">Shift towards remote work and digital collaboration: </w:t>
      </w:r>
      <w:r>
        <w:rPr>
          <w:rFonts w:ascii="Arial" w:hAnsi="Arial" w:eastAsia="Arial"/>
          <w:sz w:val="24"/>
        </w:rPr>
        <w:t>Highlights the value of centralized, accessible marketing resources and templates.</w:t>
      </w:r>
    </w:p>
    <w:p>
      <w:pPr>
        <w:pStyle w:val="ListBullet"/>
      </w:pPr>
      <w:r>
        <w:rPr>
          <w:rFonts w:ascii="Arial" w:hAnsi="Arial" w:eastAsia="Arial"/>
          <w:b/>
          <w:sz w:val="24"/>
        </w:rPr>
        <w:t xml:space="preserve">Potential for strategic partnerships and integrations: </w:t>
      </w:r>
      <w:r>
        <w:rPr>
          <w:rFonts w:ascii="Arial" w:hAnsi="Arial" w:eastAsia="Arial"/>
          <w:sz w:val="24"/>
        </w:rPr>
        <w:t>Enhances platform capabilities and reach through collaborations with complementary services.</w:t>
      </w:r>
    </w:p>
    <w:p>
      <w:r>
        <w:rPr>
          <w:rFonts w:ascii="Arial" w:hAnsi="Arial" w:eastAsia="Arial"/>
          <w:b/>
          <w:sz w:val="24"/>
        </w:rPr>
        <w:t xml:space="preserve">Threats: </w:t>
      </w:r>
      <w:r>
        <w:rPr>
          <w:rFonts w:ascii="Arial" w:hAnsi="Arial" w:eastAsia="Arial"/>
          <w:sz w:val="24"/>
        </w:rPr>
      </w:r>
    </w:p>
    <w:p>
      <w:pPr>
        <w:pStyle w:val="ListBullet"/>
      </w:pPr>
      <w:r>
        <w:rPr>
          <w:rFonts w:ascii="Arial" w:hAnsi="Arial" w:eastAsia="Arial"/>
          <w:b/>
          <w:sz w:val="24"/>
        </w:rPr>
        <w:t xml:space="preserve">Competition from established design platforms and agencies: </w:t>
      </w:r>
      <w:r>
        <w:rPr>
          <w:rFonts w:ascii="Arial" w:hAnsi="Arial" w:eastAsia="Arial"/>
          <w:sz w:val="24"/>
        </w:rPr>
        <w:t>Need to differentiate through industry-specific expertise and strategic value proposition.</w:t>
      </w:r>
    </w:p>
    <w:p>
      <w:pPr>
        <w:pStyle w:val="ListBullet"/>
      </w:pPr>
      <w:r>
        <w:rPr>
          <w:rFonts w:ascii="Arial" w:hAnsi="Arial" w:eastAsia="Arial"/>
          <w:b/>
          <w:sz w:val="24"/>
        </w:rPr>
        <w:t xml:space="preserve">Rapid technological advancements and changing consumer behavior: </w:t>
      </w:r>
      <w:r>
        <w:rPr>
          <w:rFonts w:ascii="Arial" w:hAnsi="Arial" w:eastAsia="Arial"/>
          <w:sz w:val="24"/>
        </w:rPr>
        <w:t>Requires continuous adaptation to stay relevant and meet evolving market demands.</w:t>
      </w:r>
    </w:p>
    <w:p>
      <w:pPr>
        <w:pStyle w:val="ListBullet"/>
      </w:pPr>
      <w:r>
        <w:rPr>
          <w:rFonts w:ascii="Arial" w:hAnsi="Arial" w:eastAsia="Arial"/>
          <w:b/>
          <w:sz w:val="24"/>
        </w:rPr>
        <w:t xml:space="preserve">Potential market saturation and pricing pressures: </w:t>
      </w:r>
      <w:r>
        <w:rPr>
          <w:rFonts w:ascii="Arial" w:hAnsi="Arial" w:eastAsia="Arial"/>
          <w:sz w:val="24"/>
        </w:rPr>
        <w:t>Necessitates maintaining a competitive edge through innovation and value-added services.</w:t>
      </w:r>
    </w:p>
    <w:p>
      <w:pPr>
        <w:pStyle w:val="ListBullet"/>
      </w:pPr>
      <w:r>
        <w:rPr>
          <w:rFonts w:ascii="Arial" w:hAnsi="Arial" w:eastAsia="Arial"/>
          <w:b/>
          <w:sz w:val="24"/>
        </w:rPr>
        <w:t xml:space="preserve">Regulatory changes and data privacy concerns: </w:t>
      </w:r>
      <w:r>
        <w:rPr>
          <w:rFonts w:ascii="Arial" w:hAnsi="Arial" w:eastAsia="Arial"/>
          <w:sz w:val="24"/>
        </w:rPr>
        <w:t>Compliance with evolving data protection laws and maintaining customer trust is crucial.</w:t>
      </w:r>
    </w:p>
    <w:p/>
    <w:p>
      <w:pPr>
        <w:pStyle w:val="Heading1"/>
      </w:pPr>
      <w:r>
        <w:rPr>
          <w:rFonts w:ascii="Arial" w:hAnsi="Arial" w:eastAsia="Arial"/>
          <w:b/>
          <w:color w:val="000000"/>
          <w:sz w:val="34"/>
        </w:rPr>
        <w:t>Marketing Objectives</w:t>
      </w:r>
    </w:p>
    <w:p/>
    <w:p>
      <w:r>
        <w:rPr>
          <w:rFonts w:ascii="Arial" w:hAnsi="Arial" w:eastAsia="Arial"/>
          <w:b/>
          <w:sz w:val="24"/>
        </w:rPr>
        <w:t xml:space="preserve">Marketing Objectives: </w:t>
      </w:r>
      <w:r>
        <w:rPr>
          <w:rFonts w:ascii="Arial" w:hAnsi="Arial" w:eastAsia="Arial"/>
          <w:sz w:val="24"/>
        </w:rPr>
      </w:r>
    </w:p>
    <w:p>
      <w:r>
        <w:rPr>
          <w:rFonts w:ascii="Arial" w:hAnsi="Arial" w:eastAsia="Arial"/>
          <w:b/>
          <w:sz w:val="24"/>
        </w:rPr>
        <w:t xml:space="preserve">Brand Visibility: </w:t>
      </w:r>
      <w:r>
        <w:rPr>
          <w:rFonts w:ascii="Arial" w:hAnsi="Arial" w:eastAsia="Arial"/>
          <w:sz w:val="24"/>
        </w:rPr>
        <w:t>Increase brand awareness and recognition within our target B2B audience by 25% over the next 12 months through strategic content marketing, social media campaigns, and industry event sponsorships. This objective is critical for establishing our platform as a trusted, authoritative resource in the B2B marketing space, driving inbound lead generation and customer acquisition.</w:t>
      </w:r>
    </w:p>
    <w:p>
      <w:r>
        <w:rPr>
          <w:rFonts w:ascii="Arial" w:hAnsi="Arial" w:eastAsia="Arial"/>
          <w:b/>
          <w:sz w:val="24"/>
        </w:rPr>
        <w:t xml:space="preserve">Lead Acquisition: </w:t>
      </w:r>
      <w:r>
        <w:rPr>
          <w:rFonts w:ascii="Arial" w:hAnsi="Arial" w:eastAsia="Arial"/>
          <w:sz w:val="24"/>
        </w:rPr>
        <w:t>Implement data-driven lead generation strategies to acquire 10,000 qualified B2B marketing leads within the first year, with a 20% reduction in cost-per-lead compared to industry benchmarks. Efficient lead acquisition is essential for fueling our sales pipeline, accelerating revenue growth, and outpacing competitors in customer acquisition.</w:t>
      </w:r>
    </w:p>
    <w:p>
      <w:r>
        <w:rPr>
          <w:rFonts w:ascii="Arial" w:hAnsi="Arial" w:eastAsia="Arial"/>
          <w:b/>
          <w:sz w:val="24"/>
        </w:rPr>
        <w:t xml:space="preserve">Customer Retention: </w:t>
      </w:r>
      <w:r>
        <w:rPr>
          <w:rFonts w:ascii="Arial" w:hAnsi="Arial" w:eastAsia="Arial"/>
          <w:sz w:val="24"/>
        </w:rPr>
        <w:t>Achieve an annual customer retention rate of 85% by providing exceptional product value, personalized support, and continuous platform enhancements based on user feedback. Retaining satisfied customers is crucial for maximizing customer lifetime value, fostering brand loyalty, and generating recurring revenue streams.</w:t>
      </w:r>
    </w:p>
    <w:p>
      <w:r>
        <w:rPr>
          <w:rFonts w:ascii="Arial" w:hAnsi="Arial" w:eastAsia="Arial"/>
          <w:b/>
          <w:sz w:val="24"/>
        </w:rPr>
        <w:t xml:space="preserve">Market Share Growth: </w:t>
      </w:r>
      <w:r>
        <w:rPr>
          <w:rFonts w:ascii="Arial" w:hAnsi="Arial" w:eastAsia="Arial"/>
          <w:sz w:val="24"/>
        </w:rPr>
        <w:t>Capture 15% market share within our core B2B segments over the next 24 months by leveraging our industry-tailored templates, data-driven insights, and strategic marketing support. Gaining significant market share is vital for establishing our platform as a market leader, driving sustainable revenue growth, and outperforming key competitors.</w:t>
      </w:r>
    </w:p>
    <w:p>
      <w:r>
        <w:rPr>
          <w:rFonts w:ascii="Arial" w:hAnsi="Arial" w:eastAsia="Arial"/>
          <w:b/>
          <w:sz w:val="24"/>
        </w:rPr>
        <w:t xml:space="preserve">Revenue Generation: </w:t>
      </w:r>
      <w:r>
        <w:rPr>
          <w:rFonts w:ascii="Arial" w:hAnsi="Arial" w:eastAsia="Arial"/>
          <w:sz w:val="24"/>
        </w:rPr>
        <w:t>Generate $5 million in annual recurring revenue within the first 36 months through strategic pricing models, upsell opportunities, and high-ROI marketing campaigns targeting our ideal customer profiles. Achieving robust revenue growth is paramount for ensuring long-term business sustainability, funding product innovation, and delivering shareholder value.</w:t>
      </w:r>
    </w:p>
    <w:p/>
    <w:p>
      <w:pPr>
        <w:pStyle w:val="Heading1"/>
      </w:pPr>
      <w:r>
        <w:rPr>
          <w:rFonts w:ascii="Arial" w:hAnsi="Arial" w:eastAsia="Arial"/>
          <w:b/>
          <w:color w:val="000000"/>
          <w:sz w:val="34"/>
        </w:rPr>
        <w:t>Marketing Strategies</w:t>
      </w:r>
    </w:p>
    <w:p/>
    <w:p>
      <w:r>
        <w:rPr>
          <w:rFonts w:ascii="Arial" w:hAnsi="Arial" w:eastAsia="Arial"/>
          <w:b/>
          <w:sz w:val="24"/>
        </w:rPr>
        <w:t xml:space="preserve">Product: </w:t>
      </w:r>
      <w:r>
        <w:rPr>
          <w:rFonts w:ascii="Arial" w:hAnsi="Arial" w:eastAsia="Arial"/>
          <w:sz w:val="24"/>
        </w:rPr>
        <w:t>Our platform offers a comprehensive library of professionally designed B2B marketing templates tailored to diverse industries and objectives. These templates address common pain points by streamlining workflows, ensuring consistent branding, and enabling data-driven optimization. Potential enhancements include AI-powered content personalization, interactive data visualization, and integration with marketing automation tools.</w:t>
      </w:r>
    </w:p>
    <w:p>
      <w:r>
        <w:rPr>
          <w:rFonts w:ascii="Arial" w:hAnsi="Arial" w:eastAsia="Arial"/>
          <w:b/>
          <w:sz w:val="24"/>
        </w:rPr>
        <w:t xml:space="preserve">Price: </w:t>
      </w:r>
      <w:r>
        <w:rPr>
          <w:rFonts w:ascii="Arial" w:hAnsi="Arial" w:eastAsia="Arial"/>
          <w:sz w:val="24"/>
        </w:rPr>
        <w:t>Implement a tiered subscription model with plans tailored to business size and feature requirements. Offer usage-based pricing for premium templates and services. Bundle complementary offerings (e.g., design services, training resources) to provide added value. Explore dynamic pricing based on usage patterns and customer lifetime value.</w:t>
      </w:r>
    </w:p>
    <w:p>
      <w:r>
        <w:rPr>
          <w:rFonts w:ascii="Arial" w:hAnsi="Arial" w:eastAsia="Arial"/>
          <w:b/>
          <w:sz w:val="24"/>
        </w:rPr>
        <w:t xml:space="preserve">Place: </w:t>
      </w:r>
      <w:r>
        <w:rPr>
          <w:rFonts w:ascii="Arial" w:hAnsi="Arial" w:eastAsia="Arial"/>
          <w:sz w:val="24"/>
        </w:rPr>
        <w:t>Leverage a direct-to-customer online platform for seamless access and distribution. Establish strategic partnerships with marketing agencies, industry associations, and complementary software providers for extended reach. Explore white-label opportunities with enterprise clients and reseller agreements for untapped market segments.</w:t>
      </w:r>
    </w:p>
    <w:p>
      <w:r>
        <w:rPr>
          <w:rFonts w:ascii="Arial" w:hAnsi="Arial" w:eastAsia="Arial"/>
          <w:b/>
          <w:sz w:val="24"/>
        </w:rPr>
        <w:t xml:space="preserve">Promotion: </w:t>
      </w:r>
      <w:r>
        <w:rPr>
          <w:rFonts w:ascii="Arial" w:hAnsi="Arial" w:eastAsia="Arial"/>
          <w:sz w:val="24"/>
        </w:rPr>
        <w:t>Implement a multi-channel content marketing strategy featuring thought leadership articles, case studies, webinars, and industry reports. Leverage paid advertising (search, social, programmatic) for targeted lead generation. Foster strategic partnerships with influencers, industry publications, and event organizers for co-marketing initiatives. Launch viral campaigns and interactive experiences to drive engagement and word-of-mouth.</w:t>
      </w:r>
    </w:p>
    <w:p/>
    <w:p>
      <w:pPr>
        <w:pStyle w:val="Heading1"/>
      </w:pPr>
      <w:r>
        <w:rPr>
          <w:rFonts w:ascii="Arial" w:hAnsi="Arial" w:eastAsia="Arial"/>
          <w:b/>
          <w:color w:val="000000"/>
          <w:sz w:val="34"/>
        </w:rPr>
        <w:t>Tactics And Action Plans</w:t>
      </w:r>
    </w:p>
    <w:p/>
    <w:p>
      <w:r>
        <w:rPr>
          <w:rFonts w:ascii="Arial" w:hAnsi="Arial" w:eastAsia="Arial"/>
          <w:b/>
          <w:sz w:val="24"/>
        </w:rPr>
        <w:t xml:space="preserve">Tactic 1: </w:t>
      </w:r>
      <w:r>
        <w:rPr>
          <w:rFonts w:ascii="Arial" w:hAnsi="Arial" w:eastAsia="Arial"/>
          <w:sz w:val="24"/>
        </w:rPr>
      </w:r>
    </w:p>
    <w:p>
      <w:r>
        <w:rPr>
          <w:rFonts w:ascii="Arial" w:hAnsi="Arial" w:eastAsia="Arial"/>
          <w:b/>
          <w:sz w:val="24"/>
        </w:rPr>
        <w:t xml:space="preserve">Objective: </w:t>
      </w:r>
      <w:r>
        <w:rPr>
          <w:rFonts w:ascii="Arial" w:hAnsi="Arial" w:eastAsia="Arial"/>
          <w:sz w:val="24"/>
        </w:rPr>
        <w:t>Establish brand authority and thought leadership in the B2B marketing space.</w:t>
      </w:r>
    </w:p>
    <w:p>
      <w:r>
        <w:rPr>
          <w:rFonts w:ascii="Arial" w:hAnsi="Arial" w:eastAsia="Arial"/>
          <w:b/>
          <w:sz w:val="24"/>
        </w:rPr>
        <w:t xml:space="preserve">Audience: </w:t>
      </w:r>
      <w:r>
        <w:rPr>
          <w:rFonts w:ascii="Arial" w:hAnsi="Arial" w:eastAsia="Arial"/>
          <w:sz w:val="24"/>
        </w:rPr>
        <w:t>B2B marketing professionals seeking industry insights, best practices, and innovative strategies.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Launch a content marketing hub featuring insightful blog posts, whitepapers, and case studies</w:t>
      </w:r>
    </w:p>
    <w:p>
      <w:pPr>
        <w:pStyle w:val="ListBullet"/>
      </w:pPr>
      <w:r>
        <w:rPr>
          <w:rFonts w:ascii="Arial" w:hAnsi="Arial" w:eastAsia="Arial"/>
          <w:sz w:val="24"/>
        </w:rPr>
        <w:t>Collaborate with industry influencers and subject matter experts for co-created content</w:t>
      </w:r>
    </w:p>
    <w:p>
      <w:pPr>
        <w:pStyle w:val="ListBullet"/>
      </w:pPr>
      <w:r>
        <w:rPr>
          <w:rFonts w:ascii="Arial" w:hAnsi="Arial" w:eastAsia="Arial"/>
          <w:sz w:val="24"/>
        </w:rPr>
        <w:t>Leverage social media platforms to share valuable content and engage with the target audience</w:t>
      </w:r>
    </w:p>
    <w:p>
      <w:pPr>
        <w:pStyle w:val="ListBullet"/>
      </w:pPr>
      <w:r>
        <w:rPr>
          <w:rFonts w:ascii="Arial" w:hAnsi="Arial" w:eastAsia="Arial"/>
          <w:sz w:val="24"/>
        </w:rPr>
        <w:t>Participate in relevant online communities and forums, offering expert advice and insights</w:t>
      </w:r>
    </w:p>
    <w:p>
      <w:r>
        <w:rPr>
          <w:rFonts w:ascii="Arial" w:hAnsi="Arial" w:eastAsia="Arial"/>
          <w:b/>
          <w:sz w:val="24"/>
        </w:rPr>
        <w:t xml:space="preserve">Measurement: </w:t>
      </w:r>
      <w:r>
        <w:rPr>
          <w:rFonts w:ascii="Arial" w:hAnsi="Arial" w:eastAsia="Arial"/>
          <w:sz w:val="24"/>
        </w:rPr>
        <w:t>Track metrics such as website traffic, content engagement, social media reach, and lead generation from content assets.</w:t>
      </w:r>
    </w:p>
    <w:p>
      <w:r>
        <w:rPr>
          <w:rFonts w:ascii="Arial" w:hAnsi="Arial" w:eastAsia="Arial"/>
          <w:b/>
          <w:sz w:val="24"/>
        </w:rPr>
        <w:t xml:space="preserve">Rank: </w:t>
      </w:r>
      <w:r>
        <w:rPr>
          <w:rFonts w:ascii="Arial" w:hAnsi="Arial" w:eastAsia="Arial"/>
          <w:sz w:val="24"/>
        </w:rPr>
        <w:t>2</w:t>
      </w:r>
    </w:p>
    <w:p>
      <w:r>
        <w:rPr>
          <w:rFonts w:ascii="Arial" w:hAnsi="Arial" w:eastAsia="Arial"/>
          <w:b/>
          <w:sz w:val="24"/>
        </w:rPr>
        <w:t xml:space="preserve">Tactic 2: </w:t>
      </w:r>
      <w:r>
        <w:rPr>
          <w:rFonts w:ascii="Arial" w:hAnsi="Arial" w:eastAsia="Arial"/>
          <w:sz w:val="24"/>
        </w:rPr>
      </w:r>
    </w:p>
    <w:p>
      <w:r>
        <w:rPr>
          <w:rFonts w:ascii="Arial" w:hAnsi="Arial" w:eastAsia="Arial"/>
          <w:b/>
          <w:sz w:val="24"/>
        </w:rPr>
        <w:t xml:space="preserve">Objective: </w:t>
      </w:r>
      <w:r>
        <w:rPr>
          <w:rFonts w:ascii="Arial" w:hAnsi="Arial" w:eastAsia="Arial"/>
          <w:sz w:val="24"/>
        </w:rPr>
        <w:t>Drive qualified lead acquisition through targeted digital advertising.</w:t>
      </w:r>
    </w:p>
    <w:p>
      <w:r>
        <w:rPr>
          <w:rFonts w:ascii="Arial" w:hAnsi="Arial" w:eastAsia="Arial"/>
          <w:b/>
          <w:sz w:val="24"/>
        </w:rPr>
        <w:t xml:space="preserve">Audience: </w:t>
      </w:r>
      <w:r>
        <w:rPr>
          <w:rFonts w:ascii="Arial" w:hAnsi="Arial" w:eastAsia="Arial"/>
          <w:sz w:val="24"/>
        </w:rPr>
        <w:t>B2B marketers actively seeking template solutions to streamline their workflows.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Develop targeted ad campaigns on platforms like LinkedIn, Google Ads, and industry-specific websites</w:t>
      </w:r>
    </w:p>
    <w:p>
      <w:pPr>
        <w:pStyle w:val="ListBullet"/>
      </w:pPr>
      <w:r>
        <w:rPr>
          <w:rFonts w:ascii="Arial" w:hAnsi="Arial" w:eastAsia="Arial"/>
          <w:sz w:val="24"/>
        </w:rPr>
        <w:t>Leverage retargeting strategies to re-engage website visitors and nurture leads</w:t>
      </w:r>
    </w:p>
    <w:p>
      <w:pPr>
        <w:pStyle w:val="ListBullet"/>
      </w:pPr>
      <w:r>
        <w:rPr>
          <w:rFonts w:ascii="Arial" w:hAnsi="Arial" w:eastAsia="Arial"/>
          <w:sz w:val="24"/>
        </w:rPr>
        <w:t>Offer gated content (e.g., templates, guides) to capture lead information</w:t>
      </w:r>
    </w:p>
    <w:p>
      <w:pPr>
        <w:pStyle w:val="ListBullet"/>
      </w:pPr>
      <w:r>
        <w:rPr>
          <w:rFonts w:ascii="Arial" w:hAnsi="Arial" w:eastAsia="Arial"/>
          <w:sz w:val="24"/>
        </w:rPr>
        <w:t>Continuously optimize ad targeting and messaging based on performance data</w:t>
      </w:r>
    </w:p>
    <w:p>
      <w:r>
        <w:rPr>
          <w:rFonts w:ascii="Arial" w:hAnsi="Arial" w:eastAsia="Arial"/>
          <w:b/>
          <w:sz w:val="24"/>
        </w:rPr>
        <w:t xml:space="preserve">Measurement: </w:t>
      </w:r>
      <w:r>
        <w:rPr>
          <w:rFonts w:ascii="Arial" w:hAnsi="Arial" w:eastAsia="Arial"/>
          <w:sz w:val="24"/>
        </w:rPr>
        <w:t>Monitor cost-per-lead, conversion rates, and lead quality metrics.</w:t>
      </w:r>
    </w:p>
    <w:p>
      <w:r>
        <w:rPr>
          <w:rFonts w:ascii="Arial" w:hAnsi="Arial" w:eastAsia="Arial"/>
          <w:b/>
          <w:sz w:val="24"/>
        </w:rPr>
        <w:t xml:space="preserve">Rank: </w:t>
      </w:r>
      <w:r>
        <w:rPr>
          <w:rFonts w:ascii="Arial" w:hAnsi="Arial" w:eastAsia="Arial"/>
          <w:sz w:val="24"/>
        </w:rPr>
        <w:t>1</w:t>
      </w:r>
    </w:p>
    <w:p>
      <w:r>
        <w:rPr>
          <w:rFonts w:ascii="Arial" w:hAnsi="Arial" w:eastAsia="Arial"/>
          <w:b/>
          <w:sz w:val="24"/>
        </w:rPr>
        <w:t xml:space="preserve">Tactic 3: </w:t>
      </w:r>
      <w:r>
        <w:rPr>
          <w:rFonts w:ascii="Arial" w:hAnsi="Arial" w:eastAsia="Arial"/>
          <w:sz w:val="24"/>
        </w:rPr>
      </w:r>
    </w:p>
    <w:p>
      <w:r>
        <w:rPr>
          <w:rFonts w:ascii="Arial" w:hAnsi="Arial" w:eastAsia="Arial"/>
          <w:b/>
          <w:sz w:val="24"/>
        </w:rPr>
        <w:t xml:space="preserve">Objective: </w:t>
      </w:r>
      <w:r>
        <w:rPr>
          <w:rFonts w:ascii="Arial" w:hAnsi="Arial" w:eastAsia="Arial"/>
          <w:sz w:val="24"/>
        </w:rPr>
        <w:t>Foster customer loyalty and retention through exceptional support and engagement.</w:t>
      </w:r>
    </w:p>
    <w:p>
      <w:r>
        <w:rPr>
          <w:rFonts w:ascii="Arial" w:hAnsi="Arial" w:eastAsia="Arial"/>
          <w:b/>
          <w:sz w:val="24"/>
        </w:rPr>
        <w:t xml:space="preserve">Audience: </w:t>
      </w:r>
      <w:r>
        <w:rPr>
          <w:rFonts w:ascii="Arial" w:hAnsi="Arial" w:eastAsia="Arial"/>
          <w:sz w:val="24"/>
        </w:rPr>
        <w:t>Existing customers seeking ongoing value, personalized assistance, and product enhancements.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Implement a robust customer support system with multiple channels (email, chat, knowledge base)</w:t>
      </w:r>
    </w:p>
    <w:p>
      <w:pPr>
        <w:pStyle w:val="ListBullet"/>
      </w:pPr>
      <w:r>
        <w:rPr>
          <w:rFonts w:ascii="Arial" w:hAnsi="Arial" w:eastAsia="Arial"/>
          <w:sz w:val="24"/>
        </w:rPr>
        <w:t>Conduct regular customer satisfaction surveys and act on feedback</w:t>
      </w:r>
    </w:p>
    <w:p>
      <w:pPr>
        <w:pStyle w:val="ListBullet"/>
      </w:pPr>
      <w:r>
        <w:rPr>
          <w:rFonts w:ascii="Arial" w:hAnsi="Arial" w:eastAsia="Arial"/>
          <w:sz w:val="24"/>
        </w:rPr>
        <w:t>Offer exclusive content, templates, and resources for existing customers</w:t>
      </w:r>
    </w:p>
    <w:p>
      <w:pPr>
        <w:pStyle w:val="ListBullet"/>
      </w:pPr>
      <w:r>
        <w:rPr>
          <w:rFonts w:ascii="Arial" w:hAnsi="Arial" w:eastAsia="Arial"/>
          <w:sz w:val="24"/>
        </w:rPr>
        <w:t>Host webinars, workshops, and user communities to foster engagement and knowledge sharing</w:t>
      </w:r>
    </w:p>
    <w:p>
      <w:r>
        <w:rPr>
          <w:rFonts w:ascii="Arial" w:hAnsi="Arial" w:eastAsia="Arial"/>
          <w:b/>
          <w:sz w:val="24"/>
        </w:rPr>
        <w:t xml:space="preserve">Measurement: </w:t>
      </w:r>
      <w:r>
        <w:rPr>
          <w:rFonts w:ascii="Arial" w:hAnsi="Arial" w:eastAsia="Arial"/>
          <w:sz w:val="24"/>
        </w:rPr>
        <w:t>Track customer satisfaction scores, churn rates, and customer lifetime value.</w:t>
      </w:r>
    </w:p>
    <w:p>
      <w:r>
        <w:rPr>
          <w:rFonts w:ascii="Arial" w:hAnsi="Arial" w:eastAsia="Arial"/>
          <w:b/>
          <w:sz w:val="24"/>
        </w:rPr>
        <w:t xml:space="preserve">Rank: </w:t>
      </w:r>
      <w:r>
        <w:rPr>
          <w:rFonts w:ascii="Arial" w:hAnsi="Arial" w:eastAsia="Arial"/>
          <w:sz w:val="24"/>
        </w:rPr>
        <w:t>3</w:t>
      </w:r>
    </w:p>
    <w:p>
      <w:r>
        <w:rPr>
          <w:rFonts w:ascii="Arial" w:hAnsi="Arial" w:eastAsia="Arial"/>
          <w:b/>
          <w:sz w:val="24"/>
        </w:rPr>
        <w:t xml:space="preserve">Tactic 4: </w:t>
      </w:r>
      <w:r>
        <w:rPr>
          <w:rFonts w:ascii="Arial" w:hAnsi="Arial" w:eastAsia="Arial"/>
          <w:sz w:val="24"/>
        </w:rPr>
      </w:r>
    </w:p>
    <w:p>
      <w:r>
        <w:rPr>
          <w:rFonts w:ascii="Arial" w:hAnsi="Arial" w:eastAsia="Arial"/>
          <w:b/>
          <w:sz w:val="24"/>
        </w:rPr>
        <w:t xml:space="preserve">Objective: </w:t>
      </w:r>
      <w:r>
        <w:rPr>
          <w:rFonts w:ascii="Arial" w:hAnsi="Arial" w:eastAsia="Arial"/>
          <w:sz w:val="24"/>
        </w:rPr>
        <w:t>Expand market reach and acquire new customers through strategic partnerships.</w:t>
      </w:r>
    </w:p>
    <w:p>
      <w:r>
        <w:rPr>
          <w:rFonts w:ascii="Arial" w:hAnsi="Arial" w:eastAsia="Arial"/>
          <w:b/>
          <w:sz w:val="24"/>
        </w:rPr>
        <w:t xml:space="preserve">Audience: </w:t>
      </w:r>
      <w:r>
        <w:rPr>
          <w:rFonts w:ascii="Arial" w:hAnsi="Arial" w:eastAsia="Arial"/>
          <w:sz w:val="24"/>
        </w:rPr>
        <w:t>B2B companies and service providers complementary to our offering.</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Identify potential partners (e.g., marketing agencies, software providers, industry associations)</w:t>
      </w:r>
    </w:p>
    <w:p>
      <w:pPr>
        <w:pStyle w:val="ListBullet"/>
      </w:pPr>
      <w:r>
        <w:rPr>
          <w:rFonts w:ascii="Arial" w:hAnsi="Arial" w:eastAsia="Arial"/>
          <w:sz w:val="24"/>
        </w:rPr>
        <w:t>Develop co-marketing campaigns, joint webinars, and cross-promotional activities</w:t>
      </w:r>
    </w:p>
    <w:p>
      <w:pPr>
        <w:pStyle w:val="ListBullet"/>
      </w:pPr>
      <w:r>
        <w:rPr>
          <w:rFonts w:ascii="Arial" w:hAnsi="Arial" w:eastAsia="Arial"/>
          <w:sz w:val="24"/>
        </w:rPr>
        <w:t>Offer exclusive discounts or bundled packages to partner audiences</w:t>
      </w:r>
    </w:p>
    <w:p>
      <w:pPr>
        <w:pStyle w:val="ListBullet"/>
      </w:pPr>
      <w:r>
        <w:rPr>
          <w:rFonts w:ascii="Arial" w:hAnsi="Arial" w:eastAsia="Arial"/>
          <w:sz w:val="24"/>
        </w:rPr>
        <w:t>Leverage partner networks for referrals and lead sharing</w:t>
      </w:r>
    </w:p>
    <w:p>
      <w:r>
        <w:rPr>
          <w:rFonts w:ascii="Arial" w:hAnsi="Arial" w:eastAsia="Arial"/>
          <w:b/>
          <w:sz w:val="24"/>
        </w:rPr>
        <w:t xml:space="preserve">Measurement: </w:t>
      </w:r>
      <w:r>
        <w:rPr>
          <w:rFonts w:ascii="Arial" w:hAnsi="Arial" w:eastAsia="Arial"/>
          <w:sz w:val="24"/>
        </w:rPr>
        <w:t>Monitor partnership-driven leads, sales, and revenue contribution.</w:t>
      </w:r>
    </w:p>
    <w:p>
      <w:r>
        <w:rPr>
          <w:rFonts w:ascii="Arial" w:hAnsi="Arial" w:eastAsia="Arial"/>
          <w:b/>
          <w:sz w:val="24"/>
        </w:rPr>
        <w:t xml:space="preserve">Rank: </w:t>
      </w:r>
      <w:r>
        <w:rPr>
          <w:rFonts w:ascii="Arial" w:hAnsi="Arial" w:eastAsia="Arial"/>
          <w:sz w:val="24"/>
        </w:rPr>
        <w:t>4</w:t>
      </w:r>
    </w:p>
    <w:p>
      <w:r>
        <w:rPr>
          <w:rFonts w:ascii="Arial" w:hAnsi="Arial" w:eastAsia="Arial"/>
          <w:b/>
          <w:sz w:val="24"/>
        </w:rPr>
        <w:t xml:space="preserve">Tactic 5: </w:t>
      </w:r>
      <w:r>
        <w:rPr>
          <w:rFonts w:ascii="Arial" w:hAnsi="Arial" w:eastAsia="Arial"/>
          <w:sz w:val="24"/>
        </w:rPr>
      </w:r>
    </w:p>
    <w:p>
      <w:r>
        <w:rPr>
          <w:rFonts w:ascii="Arial" w:hAnsi="Arial" w:eastAsia="Arial"/>
          <w:b/>
          <w:sz w:val="24"/>
        </w:rPr>
        <w:t xml:space="preserve">Objective: </w:t>
      </w:r>
      <w:r>
        <w:rPr>
          <w:rFonts w:ascii="Arial" w:hAnsi="Arial" w:eastAsia="Arial"/>
          <w:sz w:val="24"/>
        </w:rPr>
        <w:t>Enhance brand credibility and industry recognition through awards and certifications.</w:t>
      </w:r>
    </w:p>
    <w:p>
      <w:r>
        <w:rPr>
          <w:rFonts w:ascii="Arial" w:hAnsi="Arial" w:eastAsia="Arial"/>
          <w:b/>
          <w:sz w:val="24"/>
        </w:rPr>
        <w:t xml:space="preserve">Audience: </w:t>
      </w:r>
      <w:r>
        <w:rPr>
          <w:rFonts w:ascii="Arial" w:hAnsi="Arial" w:eastAsia="Arial"/>
          <w:sz w:val="24"/>
        </w:rPr>
        <w:t>B2B marketers seeking validated, trustworthy solutions from industry-recognized providers.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Research and apply for relevant industry awards and recognitions</w:t>
      </w:r>
    </w:p>
    <w:p>
      <w:pPr>
        <w:pStyle w:val="ListBullet"/>
      </w:pPr>
      <w:r>
        <w:rPr>
          <w:rFonts w:ascii="Arial" w:hAnsi="Arial" w:eastAsia="Arial"/>
          <w:sz w:val="24"/>
        </w:rPr>
        <w:t>Pursue certifications or accreditations from reputable marketing organizations</w:t>
      </w:r>
    </w:p>
    <w:p>
      <w:pPr>
        <w:pStyle w:val="ListBullet"/>
      </w:pPr>
      <w:r>
        <w:rPr>
          <w:rFonts w:ascii="Arial" w:hAnsi="Arial" w:eastAsia="Arial"/>
          <w:sz w:val="24"/>
        </w:rPr>
        <w:t>Leverage awarded credentials in marketing materials, website, and sales collateral</w:t>
      </w:r>
    </w:p>
    <w:p>
      <w:pPr>
        <w:pStyle w:val="ListBullet"/>
      </w:pPr>
      <w:r>
        <w:rPr>
          <w:rFonts w:ascii="Arial" w:hAnsi="Arial" w:eastAsia="Arial"/>
          <w:sz w:val="24"/>
        </w:rPr>
        <w:t>Promote award wins through press releases, social media, and industry publications</w:t>
      </w:r>
    </w:p>
    <w:p>
      <w:r>
        <w:rPr>
          <w:rFonts w:ascii="Arial" w:hAnsi="Arial" w:eastAsia="Arial"/>
          <w:b/>
          <w:sz w:val="24"/>
        </w:rPr>
        <w:t xml:space="preserve">Measurement: </w:t>
      </w:r>
      <w:r>
        <w:rPr>
          <w:rFonts w:ascii="Arial" w:hAnsi="Arial" w:eastAsia="Arial"/>
          <w:sz w:val="24"/>
        </w:rPr>
        <w:t>Track brand perception metrics, website traffic from award mentions, and lead generation impact.</w:t>
      </w:r>
    </w:p>
    <w:p>
      <w:r>
        <w:rPr>
          <w:rFonts w:ascii="Arial" w:hAnsi="Arial" w:eastAsia="Arial"/>
          <w:b/>
          <w:sz w:val="24"/>
        </w:rPr>
        <w:t xml:space="preserve">Rank: </w:t>
      </w:r>
      <w:r>
        <w:rPr>
          <w:rFonts w:ascii="Arial" w:hAnsi="Arial" w:eastAsia="Arial"/>
          <w:sz w:val="24"/>
        </w:rPr>
        <w:t>5</w:t>
      </w:r>
    </w:p>
    <w:p/>
    <w:p>
      <w:pPr>
        <w:pStyle w:val="Heading1"/>
      </w:pPr>
      <w:r>
        <w:rPr>
          <w:rFonts w:ascii="Arial" w:hAnsi="Arial" w:eastAsia="Arial"/>
          <w:b/>
          <w:color w:val="000000"/>
          <w:sz w:val="34"/>
        </w:rPr>
        <w:t>Performance Metrics And Kpi's</w:t>
      </w:r>
    </w:p>
    <w:p/>
    <w:p>
      <w:r>
        <w:rPr>
          <w:rFonts w:ascii="Arial" w:hAnsi="Arial" w:eastAsia="Arial"/>
          <w:b/>
          <w:sz w:val="24"/>
        </w:rPr>
        <w:t xml:space="preserve">Performance Metrics: </w:t>
      </w:r>
      <w:r>
        <w:rPr>
          <w:rFonts w:ascii="Arial" w:hAnsi="Arial" w:eastAsia="Arial"/>
          <w:sz w:val="24"/>
        </w:rPr>
      </w:r>
    </w:p>
    <w:p>
      <w:r>
        <w:rPr>
          <w:rFonts w:ascii="Arial" w:hAnsi="Arial" w:eastAsia="Arial"/>
          <w:b/>
          <w:sz w:val="24"/>
        </w:rPr>
        <w:t xml:space="preserve">Website Traffic: </w:t>
      </w:r>
      <w:r>
        <w:rPr>
          <w:rFonts w:ascii="Arial" w:hAnsi="Arial" w:eastAsia="Arial"/>
          <w:sz w:val="24"/>
        </w:rPr>
      </w:r>
    </w:p>
    <w:p>
      <w:r>
        <w:rPr>
          <w:rFonts w:ascii="Arial" w:hAnsi="Arial" w:eastAsia="Arial"/>
          <w:b/>
          <w:sz w:val="24"/>
        </w:rPr>
        <w:t xml:space="preserve">Metric: </w:t>
      </w:r>
      <w:r>
        <w:rPr>
          <w:rFonts w:ascii="Arial" w:hAnsi="Arial" w:eastAsia="Arial"/>
          <w:sz w:val="24"/>
        </w:rPr>
        <w:t>Unique website visitors, pageviews, and traffic sources.</w:t>
      </w:r>
    </w:p>
    <w:p>
      <w:r>
        <w:rPr>
          <w:rFonts w:ascii="Arial" w:hAnsi="Arial" w:eastAsia="Arial"/>
          <w:b/>
          <w:sz w:val="24"/>
        </w:rPr>
        <w:t xml:space="preserve">Importance: </w:t>
      </w:r>
      <w:r>
        <w:rPr>
          <w:rFonts w:ascii="Arial" w:hAnsi="Arial" w:eastAsia="Arial"/>
          <w:sz w:val="24"/>
        </w:rPr>
        <w:t>Measures brand awareness, content engagement, and marketing campaign effectiveness.</w:t>
      </w:r>
    </w:p>
    <w:p>
      <w:r>
        <w:rPr>
          <w:rFonts w:ascii="Arial" w:hAnsi="Arial" w:eastAsia="Arial"/>
          <w:b/>
          <w:sz w:val="24"/>
        </w:rPr>
        <w:t xml:space="preserve">Measurement: </w:t>
      </w:r>
      <w:r>
        <w:rPr>
          <w:rFonts w:ascii="Arial" w:hAnsi="Arial" w:eastAsia="Arial"/>
          <w:sz w:val="24"/>
        </w:rPr>
        <w:t>Web analytics tools tracking visitor behavior and traffic sources.</w:t>
      </w:r>
    </w:p>
    <w:p>
      <w:r>
        <w:rPr>
          <w:rFonts w:ascii="Arial" w:hAnsi="Arial" w:eastAsia="Arial"/>
          <w:b/>
          <w:sz w:val="24"/>
        </w:rPr>
        <w:t xml:space="preserve">Target: </w:t>
      </w:r>
      <w:r>
        <w:rPr>
          <w:rFonts w:ascii="Arial" w:hAnsi="Arial" w:eastAsia="Arial"/>
          <w:sz w:val="24"/>
        </w:rPr>
        <w:t>20% quarter-over-quarter increase in unique visitors and pageviews.</w:t>
      </w:r>
    </w:p>
    <w:p>
      <w:r>
        <w:rPr>
          <w:rFonts w:ascii="Arial" w:hAnsi="Arial" w:eastAsia="Arial"/>
          <w:b/>
          <w:sz w:val="24"/>
        </w:rPr>
        <w:t xml:space="preserve">Lead Generation: </w:t>
      </w:r>
      <w:r>
        <w:rPr>
          <w:rFonts w:ascii="Arial" w:hAnsi="Arial" w:eastAsia="Arial"/>
          <w:sz w:val="24"/>
        </w:rPr>
      </w:r>
    </w:p>
    <w:p>
      <w:r>
        <w:rPr>
          <w:rFonts w:ascii="Arial" w:hAnsi="Arial" w:eastAsia="Arial"/>
          <w:b/>
          <w:sz w:val="24"/>
        </w:rPr>
        <w:t xml:space="preserve">Metric: </w:t>
      </w:r>
      <w:r>
        <w:rPr>
          <w:rFonts w:ascii="Arial" w:hAnsi="Arial" w:eastAsia="Arial"/>
          <w:sz w:val="24"/>
        </w:rPr>
        <w:t>Number of qualified marketing leads captured through website forms, content downloads, and event registrations.</w:t>
      </w:r>
    </w:p>
    <w:p>
      <w:r>
        <w:rPr>
          <w:rFonts w:ascii="Arial" w:hAnsi="Arial" w:eastAsia="Arial"/>
          <w:b/>
          <w:sz w:val="24"/>
        </w:rPr>
        <w:t xml:space="preserve">Importance: </w:t>
      </w:r>
      <w:r>
        <w:rPr>
          <w:rFonts w:ascii="Arial" w:hAnsi="Arial" w:eastAsia="Arial"/>
          <w:sz w:val="24"/>
        </w:rPr>
        <w:t>Fuels the sales pipeline and customer acquisition efforts.</w:t>
      </w:r>
    </w:p>
    <w:p>
      <w:r>
        <w:rPr>
          <w:rFonts w:ascii="Arial" w:hAnsi="Arial" w:eastAsia="Arial"/>
          <w:b/>
          <w:sz w:val="24"/>
        </w:rPr>
        <w:t xml:space="preserve">Measurement: </w:t>
      </w:r>
      <w:r>
        <w:rPr>
          <w:rFonts w:ascii="Arial" w:hAnsi="Arial" w:eastAsia="Arial"/>
          <w:sz w:val="24"/>
        </w:rPr>
        <w:t>Marketing automation and CRM systems tracking lead sources and quality.</w:t>
      </w:r>
    </w:p>
    <w:p>
      <w:r>
        <w:rPr>
          <w:rFonts w:ascii="Arial" w:hAnsi="Arial" w:eastAsia="Arial"/>
          <w:b/>
          <w:sz w:val="24"/>
        </w:rPr>
        <w:t xml:space="preserve">Target: </w:t>
      </w:r>
      <w:r>
        <w:rPr>
          <w:rFonts w:ascii="Arial" w:hAnsi="Arial" w:eastAsia="Arial"/>
          <w:sz w:val="24"/>
        </w:rPr>
        <w:t>10,000 qualified leads within the first year, with a 20% reduction in cost-per-lead.</w:t>
      </w:r>
    </w:p>
    <w:p>
      <w:r>
        <w:rPr>
          <w:rFonts w:ascii="Arial" w:hAnsi="Arial" w:eastAsia="Arial"/>
          <w:b/>
          <w:sz w:val="24"/>
        </w:rPr>
        <w:t xml:space="preserve">Conversion Rates: </w:t>
      </w:r>
      <w:r>
        <w:rPr>
          <w:rFonts w:ascii="Arial" w:hAnsi="Arial" w:eastAsia="Arial"/>
          <w:sz w:val="24"/>
        </w:rPr>
      </w:r>
    </w:p>
    <w:p>
      <w:r>
        <w:rPr>
          <w:rFonts w:ascii="Arial" w:hAnsi="Arial" w:eastAsia="Arial"/>
          <w:b/>
          <w:sz w:val="24"/>
        </w:rPr>
        <w:t xml:space="preserve">Metric: </w:t>
      </w:r>
      <w:r>
        <w:rPr>
          <w:rFonts w:ascii="Arial" w:hAnsi="Arial" w:eastAsia="Arial"/>
          <w:sz w:val="24"/>
        </w:rPr>
        <w:t>Percentage of visitors converting into leads, and leads converting into customers.</w:t>
      </w:r>
    </w:p>
    <w:p>
      <w:r>
        <w:rPr>
          <w:rFonts w:ascii="Arial" w:hAnsi="Arial" w:eastAsia="Arial"/>
          <w:b/>
          <w:sz w:val="24"/>
        </w:rPr>
        <w:t xml:space="preserve">Importance: </w:t>
      </w:r>
      <w:r>
        <w:rPr>
          <w:rFonts w:ascii="Arial" w:hAnsi="Arial" w:eastAsia="Arial"/>
          <w:sz w:val="24"/>
        </w:rPr>
        <w:t>Evaluates the effectiveness of lead nurturing and sales processes.</w:t>
      </w:r>
    </w:p>
    <w:p>
      <w:r>
        <w:rPr>
          <w:rFonts w:ascii="Arial" w:hAnsi="Arial" w:eastAsia="Arial"/>
          <w:b/>
          <w:sz w:val="24"/>
        </w:rPr>
        <w:t xml:space="preserve">Measurement: </w:t>
      </w:r>
      <w:r>
        <w:rPr>
          <w:rFonts w:ascii="Arial" w:hAnsi="Arial" w:eastAsia="Arial"/>
          <w:sz w:val="24"/>
        </w:rPr>
        <w:t>Funnel analysis and conversion tracking across marketing and sales touchpoints.</w:t>
      </w:r>
    </w:p>
    <w:p>
      <w:r>
        <w:rPr>
          <w:rFonts w:ascii="Arial" w:hAnsi="Arial" w:eastAsia="Arial"/>
          <w:b/>
          <w:sz w:val="24"/>
        </w:rPr>
        <w:t xml:space="preserve">Target: </w:t>
      </w:r>
      <w:r>
        <w:rPr>
          <w:rFonts w:ascii="Arial" w:hAnsi="Arial" w:eastAsia="Arial"/>
          <w:sz w:val="24"/>
        </w:rPr>
        <w:t>5% visitor-to-lead conversion rate, 25% lead-to-customer conversion rate.</w:t>
      </w:r>
    </w:p>
    <w:p>
      <w:r>
        <w:rPr>
          <w:rFonts w:ascii="Arial" w:hAnsi="Arial" w:eastAsia="Arial"/>
          <w:b/>
          <w:sz w:val="24"/>
        </w:rPr>
        <w:t xml:space="preserve">Customer Acquisition Cost (CAC): </w:t>
      </w:r>
      <w:r>
        <w:rPr>
          <w:rFonts w:ascii="Arial" w:hAnsi="Arial" w:eastAsia="Arial"/>
          <w:sz w:val="24"/>
        </w:rPr>
      </w:r>
    </w:p>
    <w:p>
      <w:r>
        <w:rPr>
          <w:rFonts w:ascii="Arial" w:hAnsi="Arial" w:eastAsia="Arial"/>
          <w:b/>
          <w:sz w:val="24"/>
        </w:rPr>
        <w:t xml:space="preserve">Metric: </w:t>
      </w:r>
      <w:r>
        <w:rPr>
          <w:rFonts w:ascii="Arial" w:hAnsi="Arial" w:eastAsia="Arial"/>
          <w:sz w:val="24"/>
        </w:rPr>
        <w:t>Total sales and marketing costs divided by the number of new customers acquired.</w:t>
      </w:r>
    </w:p>
    <w:p>
      <w:r>
        <w:rPr>
          <w:rFonts w:ascii="Arial" w:hAnsi="Arial" w:eastAsia="Arial"/>
          <w:b/>
          <w:sz w:val="24"/>
        </w:rPr>
        <w:t xml:space="preserve">Importance: </w:t>
      </w:r>
      <w:r>
        <w:rPr>
          <w:rFonts w:ascii="Arial" w:hAnsi="Arial" w:eastAsia="Arial"/>
          <w:sz w:val="24"/>
        </w:rPr>
        <w:t>Measures the efficiency of customer acquisition efforts and profitability.</w:t>
      </w:r>
    </w:p>
    <w:p>
      <w:r>
        <w:rPr>
          <w:rFonts w:ascii="Arial" w:hAnsi="Arial" w:eastAsia="Arial"/>
          <w:b/>
          <w:sz w:val="24"/>
        </w:rPr>
        <w:t xml:space="preserve">Measurement: </w:t>
      </w:r>
      <w:r>
        <w:rPr>
          <w:rFonts w:ascii="Arial" w:hAnsi="Arial" w:eastAsia="Arial"/>
          <w:sz w:val="24"/>
        </w:rPr>
        <w:t>Aggregate marketing and sales expenses, divided by the number of new customers.</w:t>
      </w:r>
    </w:p>
    <w:p>
      <w:r>
        <w:rPr>
          <w:rFonts w:ascii="Arial" w:hAnsi="Arial" w:eastAsia="Arial"/>
          <w:b/>
          <w:sz w:val="24"/>
        </w:rPr>
        <w:t xml:space="preserve">Target: </w:t>
      </w:r>
      <w:r>
        <w:rPr>
          <w:rFonts w:ascii="Arial" w:hAnsi="Arial" w:eastAsia="Arial"/>
          <w:sz w:val="24"/>
        </w:rPr>
        <w:t>20% reduction in CAC compared to industry benchmarks.</w:t>
      </w:r>
    </w:p>
    <w:p>
      <w:r>
        <w:rPr>
          <w:rFonts w:ascii="Arial" w:hAnsi="Arial" w:eastAsia="Arial"/>
          <w:b/>
          <w:sz w:val="24"/>
        </w:rPr>
        <w:t xml:space="preserve">Customer Lifetime Value (CLV): </w:t>
      </w:r>
      <w:r>
        <w:rPr>
          <w:rFonts w:ascii="Arial" w:hAnsi="Arial" w:eastAsia="Arial"/>
          <w:sz w:val="24"/>
        </w:rPr>
      </w:r>
    </w:p>
    <w:p>
      <w:r>
        <w:rPr>
          <w:rFonts w:ascii="Arial" w:hAnsi="Arial" w:eastAsia="Arial"/>
          <w:b/>
          <w:sz w:val="24"/>
        </w:rPr>
        <w:t xml:space="preserve">Metric: </w:t>
      </w:r>
      <w:r>
        <w:rPr>
          <w:rFonts w:ascii="Arial" w:hAnsi="Arial" w:eastAsia="Arial"/>
          <w:sz w:val="24"/>
        </w:rPr>
        <w:t>The projected revenue a customer will generate over their lifetime with the company.</w:t>
      </w:r>
    </w:p>
    <w:p>
      <w:r>
        <w:rPr>
          <w:rFonts w:ascii="Arial" w:hAnsi="Arial" w:eastAsia="Arial"/>
          <w:b/>
          <w:sz w:val="24"/>
        </w:rPr>
        <w:t xml:space="preserve">Importance: </w:t>
      </w:r>
      <w:r>
        <w:rPr>
          <w:rFonts w:ascii="Arial" w:hAnsi="Arial" w:eastAsia="Arial"/>
          <w:sz w:val="24"/>
        </w:rPr>
        <w:t>Evaluates long-term customer value and guides retention strategies.</w:t>
      </w:r>
    </w:p>
    <w:p>
      <w:r>
        <w:rPr>
          <w:rFonts w:ascii="Arial" w:hAnsi="Arial" w:eastAsia="Arial"/>
          <w:b/>
          <w:sz w:val="24"/>
        </w:rPr>
        <w:t xml:space="preserve">Measurement: </w:t>
      </w:r>
      <w:r>
        <w:rPr>
          <w:rFonts w:ascii="Arial" w:hAnsi="Arial" w:eastAsia="Arial"/>
          <w:sz w:val="24"/>
        </w:rPr>
        <w:t>Average revenue per customer, factoring in churn rates and customer lifetime.</w:t>
      </w:r>
    </w:p>
    <w:p>
      <w:r>
        <w:rPr>
          <w:rFonts w:ascii="Arial" w:hAnsi="Arial" w:eastAsia="Arial"/>
          <w:b/>
          <w:sz w:val="24"/>
        </w:rPr>
        <w:t xml:space="preserve">Target: </w:t>
      </w:r>
      <w:r>
        <w:rPr>
          <w:rFonts w:ascii="Arial" w:hAnsi="Arial" w:eastAsia="Arial"/>
          <w:sz w:val="24"/>
        </w:rPr>
        <w:t>3x CAC within the first 24 months of customer acquisition.</w:t>
      </w:r>
    </w:p>
    <w:p>
      <w:r>
        <w:rPr>
          <w:rFonts w:ascii="Arial" w:hAnsi="Arial" w:eastAsia="Arial"/>
          <w:b/>
          <w:sz w:val="24"/>
        </w:rPr>
        <w:t xml:space="preserve">Customer Retention Rate: </w:t>
      </w:r>
      <w:r>
        <w:rPr>
          <w:rFonts w:ascii="Arial" w:hAnsi="Arial" w:eastAsia="Arial"/>
          <w:sz w:val="24"/>
        </w:rPr>
      </w:r>
    </w:p>
    <w:p>
      <w:r>
        <w:rPr>
          <w:rFonts w:ascii="Arial" w:hAnsi="Arial" w:eastAsia="Arial"/>
          <w:b/>
          <w:sz w:val="24"/>
        </w:rPr>
        <w:t xml:space="preserve">Metric: </w:t>
      </w:r>
      <w:r>
        <w:rPr>
          <w:rFonts w:ascii="Arial" w:hAnsi="Arial" w:eastAsia="Arial"/>
          <w:sz w:val="24"/>
        </w:rPr>
        <w:t>Percentage of customers retained over a specific period.</w:t>
      </w:r>
    </w:p>
    <w:p>
      <w:r>
        <w:rPr>
          <w:rFonts w:ascii="Arial" w:hAnsi="Arial" w:eastAsia="Arial"/>
          <w:b/>
          <w:sz w:val="24"/>
        </w:rPr>
        <w:t xml:space="preserve">Importance: </w:t>
      </w:r>
      <w:r>
        <w:rPr>
          <w:rFonts w:ascii="Arial" w:hAnsi="Arial" w:eastAsia="Arial"/>
          <w:sz w:val="24"/>
        </w:rPr>
        <w:t>Measures customer satisfaction, loyalty, and recurring revenue potential.</w:t>
      </w:r>
    </w:p>
    <w:p>
      <w:r>
        <w:rPr>
          <w:rFonts w:ascii="Arial" w:hAnsi="Arial" w:eastAsia="Arial"/>
          <w:b/>
          <w:sz w:val="24"/>
        </w:rPr>
        <w:t xml:space="preserve">Measurement: </w:t>
      </w:r>
      <w:r>
        <w:rPr>
          <w:rFonts w:ascii="Arial" w:hAnsi="Arial" w:eastAsia="Arial"/>
          <w:sz w:val="24"/>
        </w:rPr>
        <w:t>Tracking customer renewals, upgrades, and churn rates.</w:t>
      </w:r>
    </w:p>
    <w:p>
      <w:r>
        <w:rPr>
          <w:rFonts w:ascii="Arial" w:hAnsi="Arial" w:eastAsia="Arial"/>
          <w:b/>
          <w:sz w:val="24"/>
        </w:rPr>
        <w:t xml:space="preserve">Target: </w:t>
      </w:r>
      <w:r>
        <w:rPr>
          <w:rFonts w:ascii="Arial" w:hAnsi="Arial" w:eastAsia="Arial"/>
          <w:sz w:val="24"/>
        </w:rPr>
        <w:t>85% annual customer retention rate.</w:t>
      </w:r>
    </w:p>
    <w:p>
      <w:r>
        <w:rPr>
          <w:rFonts w:ascii="Arial" w:hAnsi="Arial" w:eastAsia="Arial"/>
          <w:b/>
          <w:sz w:val="24"/>
        </w:rPr>
        <w:t xml:space="preserve">Marketing ROI: </w:t>
      </w:r>
      <w:r>
        <w:rPr>
          <w:rFonts w:ascii="Arial" w:hAnsi="Arial" w:eastAsia="Arial"/>
          <w:sz w:val="24"/>
        </w:rPr>
      </w:r>
    </w:p>
    <w:p>
      <w:r>
        <w:rPr>
          <w:rFonts w:ascii="Arial" w:hAnsi="Arial" w:eastAsia="Arial"/>
          <w:b/>
          <w:sz w:val="24"/>
        </w:rPr>
        <w:t xml:space="preserve">Metric: </w:t>
      </w:r>
      <w:r>
        <w:rPr>
          <w:rFonts w:ascii="Arial" w:hAnsi="Arial" w:eastAsia="Arial"/>
          <w:sz w:val="24"/>
        </w:rPr>
        <w:t>The return on investment generated by marketing campaigns and initiatives.</w:t>
      </w:r>
    </w:p>
    <w:p>
      <w:r>
        <w:rPr>
          <w:rFonts w:ascii="Arial" w:hAnsi="Arial" w:eastAsia="Arial"/>
          <w:b/>
          <w:sz w:val="24"/>
        </w:rPr>
        <w:t xml:space="preserve">Importance: </w:t>
      </w:r>
      <w:r>
        <w:rPr>
          <w:rFonts w:ascii="Arial" w:hAnsi="Arial" w:eastAsia="Arial"/>
          <w:sz w:val="24"/>
        </w:rPr>
        <w:t>Evaluates the effectiveness and profitability of marketing efforts.</w:t>
      </w:r>
    </w:p>
    <w:p>
      <w:r>
        <w:rPr>
          <w:rFonts w:ascii="Arial" w:hAnsi="Arial" w:eastAsia="Arial"/>
          <w:b/>
          <w:sz w:val="24"/>
        </w:rPr>
        <w:t xml:space="preserve">Measurement: </w:t>
      </w:r>
      <w:r>
        <w:rPr>
          <w:rFonts w:ascii="Arial" w:hAnsi="Arial" w:eastAsia="Arial"/>
          <w:sz w:val="24"/>
        </w:rPr>
        <w:t>Attributing revenue to specific marketing campaigns and channels.</w:t>
      </w:r>
    </w:p>
    <w:p>
      <w:r>
        <w:rPr>
          <w:rFonts w:ascii="Arial" w:hAnsi="Arial" w:eastAsia="Arial"/>
          <w:b/>
          <w:sz w:val="24"/>
        </w:rPr>
        <w:t xml:space="preserve">Target: </w:t>
      </w:r>
      <w:r>
        <w:rPr>
          <w:rFonts w:ascii="Arial" w:hAnsi="Arial" w:eastAsia="Arial"/>
          <w:sz w:val="24"/>
        </w:rPr>
        <w:t>5:1 marketing ROI within the first 36 months.</w:t>
      </w:r>
    </w:p>
    <w:p/>
    <w:p>
      <w:pPr>
        <w:pStyle w:val="Heading1"/>
      </w:pPr>
      <w:r>
        <w:rPr>
          <w:rFonts w:ascii="Arial" w:hAnsi="Arial" w:eastAsia="Arial"/>
          <w:b/>
          <w:color w:val="000000"/>
          <w:sz w:val="34"/>
        </w:rPr>
        <w:t>Influencer Strategy</w:t>
      </w:r>
    </w:p>
    <w:p/>
    <w:p>
      <w:r>
        <w:rPr>
          <w:rFonts w:ascii="Arial" w:hAnsi="Arial" w:eastAsia="Arial"/>
          <w:b/>
          <w:sz w:val="24"/>
        </w:rPr>
        <w:t xml:space="preserve">Ideal Influencer Profile: </w:t>
      </w:r>
      <w:r>
        <w:rPr>
          <w:rFonts w:ascii="Arial" w:hAnsi="Arial" w:eastAsia="Arial"/>
          <w:sz w:val="24"/>
        </w:rPr>
      </w:r>
    </w:p>
    <w:p>
      <w:r>
        <w:rPr>
          <w:rFonts w:ascii="Arial" w:hAnsi="Arial" w:eastAsia="Arial"/>
          <w:b/>
          <w:sz w:val="24"/>
        </w:rPr>
        <w:t xml:space="preserve">Niche Relevance: </w:t>
      </w:r>
      <w:r>
        <w:rPr>
          <w:rFonts w:ascii="Arial" w:hAnsi="Arial" w:eastAsia="Arial"/>
          <w:sz w:val="24"/>
        </w:rPr>
        <w:t>B2B marketing thought leaders, industry experts, and successful entrepreneurs.</w:t>
      </w:r>
    </w:p>
    <w:p>
      <w:r>
        <w:rPr>
          <w:rFonts w:ascii="Arial" w:hAnsi="Arial" w:eastAsia="Arial"/>
          <w:b/>
          <w:sz w:val="24"/>
        </w:rPr>
        <w:t xml:space="preserve">Audience Demographics: </w:t>
      </w:r>
      <w:r>
        <w:rPr>
          <w:rFonts w:ascii="Arial" w:hAnsi="Arial" w:eastAsia="Arial"/>
          <w:sz w:val="24"/>
        </w:rPr>
        <w:t>Professionals in marketing, business development, and leadership roles within B2B companies.</w:t>
      </w:r>
    </w:p>
    <w:p>
      <w:r>
        <w:rPr>
          <w:rFonts w:ascii="Arial" w:hAnsi="Arial" w:eastAsia="Arial"/>
          <w:b/>
          <w:sz w:val="24"/>
        </w:rPr>
        <w:t xml:space="preserve">Content Authenticity: </w:t>
      </w:r>
      <w:r>
        <w:rPr>
          <w:rFonts w:ascii="Arial" w:hAnsi="Arial" w:eastAsia="Arial"/>
          <w:sz w:val="24"/>
        </w:rPr>
        <w:t>Influencers with a proven track record of delivering valuable, data-driven insights and strategic marketing advice.</w:t>
      </w:r>
    </w:p>
    <w:p>
      <w:r>
        <w:rPr>
          <w:rFonts w:ascii="Arial" w:hAnsi="Arial" w:eastAsia="Arial"/>
          <w:b/>
          <w:sz w:val="24"/>
        </w:rPr>
        <w:t xml:space="preserve">Engagement Quality: </w:t>
      </w:r>
      <w:r>
        <w:rPr>
          <w:rFonts w:ascii="Arial" w:hAnsi="Arial" w:eastAsia="Arial"/>
          <w:sz w:val="24"/>
        </w:rPr>
        <w:t>Creators with a highly engaged and responsive audience, fostering meaningful discussions and interactions.</w:t>
      </w:r>
    </w:p>
    <w:p>
      <w:r>
        <w:rPr>
          <w:rFonts w:ascii="Arial" w:hAnsi="Arial" w:eastAsia="Arial"/>
          <w:b/>
          <w:sz w:val="24"/>
        </w:rPr>
        <w:t xml:space="preserve">Preferred Platforms: </w:t>
      </w:r>
      <w:r>
        <w:rPr>
          <w:rFonts w:ascii="Arial" w:hAnsi="Arial" w:eastAsia="Arial"/>
          <w:sz w:val="24"/>
        </w:rPr>
      </w:r>
    </w:p>
    <w:p>
      <w:r>
        <w:rPr>
          <w:rFonts w:ascii="Arial" w:hAnsi="Arial" w:eastAsia="Arial"/>
          <w:b/>
          <w:sz w:val="24"/>
        </w:rPr>
        <w:t xml:space="preserve">LinkedIn: </w:t>
      </w:r>
      <w:r>
        <w:rPr>
          <w:rFonts w:ascii="Arial" w:hAnsi="Arial" w:eastAsia="Arial"/>
          <w:sz w:val="24"/>
        </w:rPr>
        <w:t>Leverage the professional networking platform to connect with B2B marketing influencers and industry leaders.</w:t>
      </w:r>
    </w:p>
    <w:p>
      <w:r>
        <w:rPr>
          <w:rFonts w:ascii="Arial" w:hAnsi="Arial" w:eastAsia="Arial"/>
          <w:b/>
          <w:sz w:val="24"/>
        </w:rPr>
        <w:t xml:space="preserve">Twitter: </w:t>
      </w:r>
      <w:r>
        <w:rPr>
          <w:rFonts w:ascii="Arial" w:hAnsi="Arial" w:eastAsia="Arial"/>
          <w:sz w:val="24"/>
        </w:rPr>
        <w:t>Engage with influencers who actively share marketing insights, trends, and best practices on this fast-paced platform.</w:t>
      </w:r>
    </w:p>
    <w:p>
      <w:r>
        <w:rPr>
          <w:rFonts w:ascii="Arial" w:hAnsi="Arial" w:eastAsia="Arial"/>
          <w:b/>
          <w:sz w:val="24"/>
        </w:rPr>
        <w:t xml:space="preserve">YouTube: </w:t>
      </w:r>
      <w:r>
        <w:rPr>
          <w:rFonts w:ascii="Arial" w:hAnsi="Arial" w:eastAsia="Arial"/>
          <w:sz w:val="24"/>
        </w:rPr>
        <w:t>Collaborate with influencers who produce high-quality video content, such as marketing tutorials, case studies, and industry analysis.</w:t>
      </w:r>
    </w:p>
    <w:p>
      <w:r>
        <w:rPr>
          <w:rFonts w:ascii="Arial" w:hAnsi="Arial" w:eastAsia="Arial"/>
          <w:b/>
          <w:sz w:val="24"/>
        </w:rPr>
        <w:t xml:space="preserve">Selection Criteria: </w:t>
      </w:r>
      <w:r>
        <w:rPr>
          <w:rFonts w:ascii="Arial" w:hAnsi="Arial" w:eastAsia="Arial"/>
          <w:sz w:val="24"/>
        </w:rPr>
      </w:r>
    </w:p>
    <w:p>
      <w:r>
        <w:rPr>
          <w:rFonts w:ascii="Arial" w:hAnsi="Arial" w:eastAsia="Arial"/>
          <w:b/>
          <w:sz w:val="24"/>
        </w:rPr>
        <w:t xml:space="preserve">Niche Relevance: </w:t>
      </w:r>
      <w:r>
        <w:rPr>
          <w:rFonts w:ascii="Arial" w:hAnsi="Arial" w:eastAsia="Arial"/>
          <w:sz w:val="24"/>
        </w:rPr>
        <w:t>Prioritize influencers who specialize in B2B marketing, content strategy, and data-driven campaign optimization.</w:t>
      </w:r>
    </w:p>
    <w:p>
      <w:r>
        <w:rPr>
          <w:rFonts w:ascii="Arial" w:hAnsi="Arial" w:eastAsia="Arial"/>
          <w:b/>
          <w:sz w:val="24"/>
        </w:rPr>
        <w:t xml:space="preserve">Audience Alignment: </w:t>
      </w:r>
      <w:r>
        <w:rPr>
          <w:rFonts w:ascii="Arial" w:hAnsi="Arial" w:eastAsia="Arial"/>
          <w:sz w:val="24"/>
        </w:rPr>
        <w:t>Evaluate influencers' audience demographics, interests, and engagement levels to ensure alignment with our target market.</w:t>
      </w:r>
    </w:p>
    <w:p>
      <w:r>
        <w:rPr>
          <w:rFonts w:ascii="Arial" w:hAnsi="Arial" w:eastAsia="Arial"/>
          <w:b/>
          <w:sz w:val="24"/>
        </w:rPr>
        <w:t xml:space="preserve">Content Quality: </w:t>
      </w:r>
      <w:r>
        <w:rPr>
          <w:rFonts w:ascii="Arial" w:hAnsi="Arial" w:eastAsia="Arial"/>
          <w:sz w:val="24"/>
        </w:rPr>
        <w:t>Assess influencers' content for depth, originality, and adherence to best practices, ensuring alignment with our brand values.</w:t>
      </w:r>
    </w:p>
    <w:p>
      <w:r>
        <w:rPr>
          <w:rFonts w:ascii="Arial" w:hAnsi="Arial" w:eastAsia="Arial"/>
          <w:b/>
          <w:sz w:val="24"/>
        </w:rPr>
        <w:t xml:space="preserve">Credibility and Trust: </w:t>
      </w:r>
      <w:r>
        <w:rPr>
          <w:rFonts w:ascii="Arial" w:hAnsi="Arial" w:eastAsia="Arial"/>
          <w:sz w:val="24"/>
        </w:rPr>
        <w:t>Prioritize influencers with established reputations, industry recognition, and a track record of authentic, transparent collaborations.</w:t>
      </w:r>
    </w:p>
    <w:p>
      <w:r>
        <w:rPr>
          <w:rFonts w:ascii="Arial" w:hAnsi="Arial" w:eastAsia="Arial"/>
          <w:b/>
          <w:sz w:val="24"/>
        </w:rPr>
        <w:t xml:space="preserve">Innovative Tactics: </w:t>
      </w:r>
      <w:r>
        <w:rPr>
          <w:rFonts w:ascii="Arial" w:hAnsi="Arial" w:eastAsia="Arial"/>
          <w:sz w:val="24"/>
        </w:rPr>
      </w:r>
    </w:p>
    <w:p>
      <w:r>
        <w:rPr>
          <w:rFonts w:ascii="Arial" w:hAnsi="Arial" w:eastAsia="Arial"/>
          <w:b/>
          <w:sz w:val="24"/>
        </w:rPr>
        <w:t xml:space="preserve">Collaborative Content Ideas: </w:t>
      </w:r>
      <w:r>
        <w:rPr>
          <w:rFonts w:ascii="Arial" w:hAnsi="Arial" w:eastAsia="Arial"/>
          <w:sz w:val="24"/>
        </w:rPr>
      </w:r>
    </w:p>
    <w:p>
      <w:pPr>
        <w:pStyle w:val="ListBullet"/>
      </w:pPr>
      <w:r>
        <w:rPr>
          <w:rFonts w:ascii="Arial" w:hAnsi="Arial" w:eastAsia="Arial"/>
          <w:sz w:val="24"/>
        </w:rPr>
        <w:t>Co-create in-depth case studies and industry reports with influencers, leveraging their expertise and our platform's capabilities.</w:t>
      </w:r>
    </w:p>
    <w:p>
      <w:pPr>
        <w:pStyle w:val="ListBullet"/>
      </w:pPr>
      <w:r>
        <w:rPr>
          <w:rFonts w:ascii="Arial" w:hAnsi="Arial" w:eastAsia="Arial"/>
          <w:sz w:val="24"/>
        </w:rPr>
        <w:t>Develop interactive webinars or virtual workshops led by influencers, providing practical insights and hands-on training.</w:t>
      </w:r>
    </w:p>
    <w:p>
      <w:pPr>
        <w:pStyle w:val="ListBullet"/>
      </w:pPr>
      <w:r>
        <w:rPr>
          <w:rFonts w:ascii="Arial" w:hAnsi="Arial" w:eastAsia="Arial"/>
          <w:sz w:val="24"/>
        </w:rPr>
        <w:t>Produce thought-leadership podcasts featuring influencers discussing marketing trends, challenges, and success stories.</w:t>
      </w:r>
    </w:p>
    <w:p>
      <w:r>
        <w:rPr>
          <w:rFonts w:ascii="Arial" w:hAnsi="Arial" w:eastAsia="Arial"/>
          <w:b/>
          <w:sz w:val="24"/>
        </w:rPr>
        <w:t xml:space="preserve">Partnership Models: </w:t>
      </w:r>
      <w:r>
        <w:rPr>
          <w:rFonts w:ascii="Arial" w:hAnsi="Arial" w:eastAsia="Arial"/>
          <w:sz w:val="24"/>
        </w:rPr>
      </w:r>
    </w:p>
    <w:p>
      <w:pPr>
        <w:pStyle w:val="ListBullet"/>
      </w:pPr>
      <w:r>
        <w:rPr>
          <w:rFonts w:ascii="Arial" w:hAnsi="Arial" w:eastAsia="Arial"/>
          <w:sz w:val="24"/>
        </w:rPr>
        <w:t>Long-term brand ambassadorships with select influencers, fostering deeper relationships and ongoing content collaborations.</w:t>
      </w:r>
    </w:p>
    <w:p>
      <w:pPr>
        <w:pStyle w:val="ListBullet"/>
      </w:pPr>
      <w:r>
        <w:rPr>
          <w:rFonts w:ascii="Arial" w:hAnsi="Arial" w:eastAsia="Arial"/>
          <w:sz w:val="24"/>
        </w:rPr>
        <w:t>Influencer-led product demos and tutorials, showcasing our platform's features and benefits through their unique perspectives.</w:t>
      </w:r>
    </w:p>
    <w:p>
      <w:pPr>
        <w:pStyle w:val="ListBullet"/>
      </w:pPr>
      <w:r>
        <w:rPr>
          <w:rFonts w:ascii="Arial" w:hAnsi="Arial" w:eastAsia="Arial"/>
          <w:sz w:val="24"/>
        </w:rPr>
        <w:t>Influencer-curated template collections, leveraging their industry expertise to create tailored, high-impact marketing resources.</w:t>
      </w:r>
    </w:p>
    <w:p>
      <w:r>
        <w:rPr>
          <w:rFonts w:ascii="Arial" w:hAnsi="Arial" w:eastAsia="Arial"/>
          <w:b/>
          <w:sz w:val="24"/>
        </w:rPr>
        <w:t xml:space="preserve">Audience Engagement: </w:t>
      </w:r>
      <w:r>
        <w:rPr>
          <w:rFonts w:ascii="Arial" w:hAnsi="Arial" w:eastAsia="Arial"/>
          <w:sz w:val="24"/>
        </w:rPr>
      </w:r>
    </w:p>
    <w:p>
      <w:pPr>
        <w:pStyle w:val="ListBullet"/>
      </w:pPr>
      <w:r>
        <w:rPr>
          <w:rFonts w:ascii="Arial" w:hAnsi="Arial" w:eastAsia="Arial"/>
          <w:sz w:val="24"/>
        </w:rPr>
        <w:t>Influencer-hosted Q&amp;A sessions, fostering direct interactions with our target audience and addressing their pain points.</w:t>
      </w:r>
    </w:p>
    <w:p>
      <w:pPr>
        <w:pStyle w:val="ListBullet"/>
      </w:pPr>
      <w:r>
        <w:rPr>
          <w:rFonts w:ascii="Arial" w:hAnsi="Arial" w:eastAsia="Arial"/>
          <w:sz w:val="24"/>
        </w:rPr>
        <w:t>Influencer-led social media challenges or contests, encouraging user-generated content and amplifying brand awareness.</w:t>
      </w:r>
    </w:p>
    <w:p>
      <w:pPr>
        <w:pStyle w:val="ListBullet"/>
      </w:pPr>
      <w:r>
        <w:rPr>
          <w:rFonts w:ascii="Arial" w:hAnsi="Arial" w:eastAsia="Arial"/>
          <w:sz w:val="24"/>
        </w:rPr>
        <w:t>Influencer takeovers on our social channels, providing fresh perspectives and engaging content for our audience.</w:t>
      </w:r>
    </w:p>
    <w:p>
      <w:r>
        <w:rPr>
          <w:rFonts w:ascii="Arial" w:hAnsi="Arial" w:eastAsia="Arial"/>
          <w:b/>
          <w:sz w:val="24"/>
        </w:rPr>
        <w:t xml:space="preserve">Viral Campaign Ideas: </w:t>
      </w:r>
      <w:r>
        <w:rPr>
          <w:rFonts w:ascii="Arial" w:hAnsi="Arial" w:eastAsia="Arial"/>
          <w:sz w:val="24"/>
        </w:rPr>
      </w:r>
    </w:p>
    <w:p>
      <w:r>
        <w:rPr>
          <w:rFonts w:ascii="Arial" w:hAnsi="Arial" w:eastAsia="Arial"/>
          <w:b/>
          <w:sz w:val="24"/>
        </w:rPr>
        <w:t xml:space="preserve">Campaign Concept 1: </w:t>
      </w:r>
      <w:r>
        <w:rPr>
          <w:rFonts w:ascii="Arial" w:hAnsi="Arial" w:eastAsia="Arial"/>
          <w:sz w:val="24"/>
        </w:rPr>
        <w:t>"Marketing Masterminds" – A collaborative video series featuring influential B2B marketing experts sharing their most innovative and successful campaign strategies. Each episode would focus on a specific marketing objective or industry, with influencers providing actionable insights, real-world examples, and practical tips for leveraging our platform's templates and data-driven capabilities.</w:t>
      </w:r>
    </w:p>
    <w:p>
      <w:r>
        <w:rPr>
          <w:rFonts w:ascii="Arial" w:hAnsi="Arial" w:eastAsia="Arial"/>
          <w:b/>
          <w:sz w:val="24"/>
        </w:rPr>
        <w:t xml:space="preserve">Campaign Concept 2: </w:t>
      </w:r>
      <w:r>
        <w:rPr>
          <w:rFonts w:ascii="Arial" w:hAnsi="Arial" w:eastAsia="Arial"/>
          <w:sz w:val="24"/>
        </w:rPr>
        <w:t>"Template Transformation Challenge" – A social media-driven campaign inviting B2B marketers to showcase their creativity by customizing and reimagining our templates for their specific campaigns. Influencers would serve as judges, providing feedback and recognizing the most impactful transformations. User-generated content would be amplified across platforms, fostering engagement and showcasing the versatility of our templates.</w:t>
      </w:r>
    </w:p>
    <w:p>
      <w:r>
        <w:rPr>
          <w:rFonts w:ascii="Arial" w:hAnsi="Arial" w:eastAsia="Arial"/>
          <w:b/>
          <w:sz w:val="24"/>
        </w:rPr>
        <w:t xml:space="preserve">Campaign Concept 3: </w:t>
      </w:r>
      <w:r>
        <w:rPr>
          <w:rFonts w:ascii="Arial" w:hAnsi="Arial" w:eastAsia="Arial"/>
          <w:sz w:val="24"/>
        </w:rPr>
        <w:t>"Data-Driven Domination" – A multi-part influencer campaign highlighting the power of data-driven marketing strategies. Influencers would share their data analysis methodologies, insights into leveraging customer data, and success stories of campaigns optimized through data-driven insights. This campaign would position our platform as a powerful tool for data-driven marketing excellence, resonating with our audience's focus on measurable results.</w:t>
      </w:r>
    </w:p>
    <w:p/>
    <w:p>
      <w:pPr>
        <w:pStyle w:val="Heading1"/>
      </w:pPr>
      <w:r>
        <w:rPr>
          <w:rFonts w:ascii="Arial" w:hAnsi="Arial" w:eastAsia="Arial"/>
          <w:b/>
          <w:color w:val="000000"/>
          <w:sz w:val="34"/>
        </w:rPr>
        <w:t>Content Pillars</w:t>
      </w:r>
    </w:p>
    <w:p/>
    <w:p>
      <w:r>
        <w:rPr>
          <w:rFonts w:ascii="Arial" w:hAnsi="Arial" w:eastAsia="Arial"/>
          <w:b/>
          <w:sz w:val="24"/>
        </w:rPr>
        <w:t xml:space="preserve">Content Pillar 1: </w:t>
      </w:r>
      <w:r>
        <w:rPr>
          <w:rFonts w:ascii="Arial" w:hAnsi="Arial" w:eastAsia="Arial"/>
          <w:sz w:val="24"/>
        </w:rPr>
        <w:t>Brand Storytelling: Craft compelling narratives that resonate with our audience, showcasing our brand's values, mission, and unique offerings. Highlight customer success stories, behind-the-scenes glimpses, and industry insights that position us as thought leaders. Sample post ideas:</w:t>
      </w:r>
    </w:p>
    <w:p>
      <w:pPr>
        <w:pStyle w:val="ListBullet"/>
      </w:pPr>
      <w:r>
        <w:rPr>
          <w:rFonts w:ascii="Arial" w:hAnsi="Arial" w:eastAsia="Arial"/>
          <w:sz w:val="24"/>
        </w:rPr>
        <w:t>Customer testimonial videos highlighting their success with our templates.</w:t>
      </w:r>
    </w:p>
    <w:p>
      <w:pPr>
        <w:pStyle w:val="ListBullet"/>
      </w:pPr>
      <w:r>
        <w:rPr>
          <w:rFonts w:ascii="Arial" w:hAnsi="Arial" w:eastAsia="Arial"/>
          <w:sz w:val="24"/>
        </w:rPr>
        <w:t>"Day in the Life" series featuring our team members and their roles.</w:t>
      </w:r>
    </w:p>
    <w:p>
      <w:pPr>
        <w:pStyle w:val="ListBullet"/>
      </w:pPr>
      <w:r>
        <w:rPr>
          <w:rFonts w:ascii="Arial" w:hAnsi="Arial" w:eastAsia="Arial"/>
          <w:sz w:val="24"/>
        </w:rPr>
        <w:t>Industry trend analysis and expert commentary on marketing best practices.</w:t>
      </w:r>
    </w:p>
    <w:p>
      <w:r>
        <w:rPr>
          <w:rFonts w:ascii="Arial" w:hAnsi="Arial" w:eastAsia="Arial"/>
          <w:b/>
          <w:sz w:val="24"/>
        </w:rPr>
        <w:t xml:space="preserve">Content Pillar 2: </w:t>
      </w:r>
      <w:r>
        <w:rPr>
          <w:rFonts w:ascii="Arial" w:hAnsi="Arial" w:eastAsia="Arial"/>
          <w:sz w:val="24"/>
        </w:rPr>
        <w:t>Educational Resources: Provide valuable, actionable insights and tips to help our audience enhance their marketing skills and stay ahead of industry trends. Share best practices, case studies, and expert advice on various marketing topics. Sample post ideas:</w:t>
      </w:r>
    </w:p>
    <w:p>
      <w:pPr>
        <w:pStyle w:val="ListBullet"/>
      </w:pPr>
      <w:r>
        <w:rPr>
          <w:rFonts w:ascii="Arial" w:hAnsi="Arial" w:eastAsia="Arial"/>
          <w:sz w:val="24"/>
        </w:rPr>
        <w:t>Step-by-step guides on creating effective marketing campaigns.</w:t>
      </w:r>
    </w:p>
    <w:p>
      <w:pPr>
        <w:pStyle w:val="ListBullet"/>
      </w:pPr>
      <w:r>
        <w:rPr>
          <w:rFonts w:ascii="Arial" w:hAnsi="Arial" w:eastAsia="Arial"/>
          <w:sz w:val="24"/>
        </w:rPr>
        <w:t>Webinars and live Q&amp;A sessions with industry experts.</w:t>
      </w:r>
    </w:p>
    <w:p>
      <w:pPr>
        <w:pStyle w:val="ListBullet"/>
      </w:pPr>
      <w:r>
        <w:rPr>
          <w:rFonts w:ascii="Arial" w:hAnsi="Arial" w:eastAsia="Arial"/>
          <w:sz w:val="24"/>
        </w:rPr>
        <w:t>Infographics and data visualizations highlighting marketing statistics and trends.</w:t>
      </w:r>
    </w:p>
    <w:p>
      <w:r>
        <w:rPr>
          <w:rFonts w:ascii="Arial" w:hAnsi="Arial" w:eastAsia="Arial"/>
          <w:b/>
          <w:sz w:val="24"/>
        </w:rPr>
        <w:t xml:space="preserve">Content Pillar 3: </w:t>
      </w:r>
      <w:r>
        <w:rPr>
          <w:rFonts w:ascii="Arial" w:hAnsi="Arial" w:eastAsia="Arial"/>
          <w:sz w:val="24"/>
        </w:rPr>
        <w:t>Product Showcases: Highlight the versatility, customizability, and effectiveness of our template library. Showcase real-world examples, user-generated content, and behind-the-scenes insights into our design process. Sample post ideas:</w:t>
      </w:r>
    </w:p>
    <w:p>
      <w:pPr>
        <w:pStyle w:val="ListBullet"/>
      </w:pPr>
      <w:r>
        <w:rPr>
          <w:rFonts w:ascii="Arial" w:hAnsi="Arial" w:eastAsia="Arial"/>
          <w:sz w:val="24"/>
        </w:rPr>
        <w:t>Template makeover series, showcasing before-and-after transformations.</w:t>
      </w:r>
    </w:p>
    <w:p>
      <w:pPr>
        <w:pStyle w:val="ListBullet"/>
      </w:pPr>
      <w:r>
        <w:rPr>
          <w:rFonts w:ascii="Arial" w:hAnsi="Arial" w:eastAsia="Arial"/>
          <w:sz w:val="24"/>
        </w:rPr>
        <w:t>User-generated content, featuring creative ways our clients have customized our templates.</w:t>
      </w:r>
    </w:p>
    <w:p>
      <w:pPr>
        <w:pStyle w:val="ListBullet"/>
      </w:pPr>
      <w:r>
        <w:rPr>
          <w:rFonts w:ascii="Arial" w:hAnsi="Arial" w:eastAsia="Arial"/>
          <w:sz w:val="24"/>
        </w:rPr>
        <w:t>"Meet the Designer" interviews, offering insights into our design philosophy and process.</w:t>
      </w:r>
    </w:p>
    <w:p>
      <w:r>
        <w:rPr>
          <w:rFonts w:ascii="Arial" w:hAnsi="Arial" w:eastAsia="Arial"/>
          <w:b/>
          <w:sz w:val="24"/>
        </w:rPr>
        <w:t xml:space="preserve">Content Pillar 4: </w:t>
      </w:r>
      <w:r>
        <w:rPr>
          <w:rFonts w:ascii="Arial" w:hAnsi="Arial" w:eastAsia="Arial"/>
          <w:sz w:val="24"/>
        </w:rPr>
        <w:t>Community Engagement: Foster a sense of community among our audience by encouraging discussions, sharing user-generated content, and celebrating their achievements. Promote networking opportunities and facilitate peer-to-peer learning. Sample post ideas:</w:t>
      </w:r>
    </w:p>
    <w:p>
      <w:pPr>
        <w:pStyle w:val="ListBullet"/>
      </w:pPr>
      <w:r>
        <w:rPr>
          <w:rFonts w:ascii="Arial" w:hAnsi="Arial" w:eastAsia="Arial"/>
          <w:sz w:val="24"/>
        </w:rPr>
        <w:t>Spotlight on our top community contributors and their marketing successes.</w:t>
      </w:r>
    </w:p>
    <w:p>
      <w:pPr>
        <w:pStyle w:val="ListBullet"/>
      </w:pPr>
      <w:r>
        <w:rPr>
          <w:rFonts w:ascii="Arial" w:hAnsi="Arial" w:eastAsia="Arial"/>
          <w:sz w:val="24"/>
        </w:rPr>
        <w:t>Polls and surveys to gather audience feedback and insights.</w:t>
      </w:r>
    </w:p>
    <w:p>
      <w:pPr>
        <w:pStyle w:val="ListBullet"/>
      </w:pPr>
      <w:r>
        <w:rPr>
          <w:rFonts w:ascii="Arial" w:hAnsi="Arial" w:eastAsia="Arial"/>
          <w:sz w:val="24"/>
        </w:rPr>
        <w:t>Contests and challenges to encourage creativity and engagement.</w:t>
      </w:r>
    </w:p>
    <w:p>
      <w:r>
        <w:rPr>
          <w:rFonts w:ascii="Arial" w:hAnsi="Arial" w:eastAsia="Arial"/>
          <w:b/>
          <w:sz w:val="24"/>
        </w:rPr>
        <w:t xml:space="preserve">Content Pillar 5: </w:t>
      </w:r>
      <w:r>
        <w:rPr>
          <w:rFonts w:ascii="Arial" w:hAnsi="Arial" w:eastAsia="Arial"/>
          <w:sz w:val="24"/>
        </w:rPr>
        <w:t>Industry Trends and Insights: Stay ahead of the curve by sharing the latest industry news, emerging trends, and data-driven insights. Analyze market shifts, consumer behavior, and technological advancements impacting the marketing landscape. Sample post ideas:</w:t>
      </w:r>
    </w:p>
    <w:p>
      <w:pPr>
        <w:pStyle w:val="ListBullet"/>
      </w:pPr>
      <w:r>
        <w:rPr>
          <w:rFonts w:ascii="Arial" w:hAnsi="Arial" w:eastAsia="Arial"/>
          <w:sz w:val="24"/>
        </w:rPr>
        <w:t>Expert roundups and panel discussions on hot marketing topics.</w:t>
      </w:r>
    </w:p>
    <w:p>
      <w:pPr>
        <w:pStyle w:val="ListBullet"/>
      </w:pPr>
      <w:r>
        <w:rPr>
          <w:rFonts w:ascii="Arial" w:hAnsi="Arial" w:eastAsia="Arial"/>
          <w:sz w:val="24"/>
        </w:rPr>
        <w:t>Curated content from trusted industry sources and thought leaders.</w:t>
      </w:r>
    </w:p>
    <w:p>
      <w:pPr>
        <w:pStyle w:val="ListBullet"/>
      </w:pPr>
      <w:r>
        <w:rPr>
          <w:rFonts w:ascii="Arial" w:hAnsi="Arial" w:eastAsia="Arial"/>
          <w:sz w:val="24"/>
        </w:rPr>
        <w:t>Data-driven reports and whitepapers on marketing trends and best practices.</w:t>
      </w:r>
    </w:p>
    <w:p/>
    <w:p>
      <w:pPr>
        <w:pStyle w:val="Heading1"/>
      </w:pPr>
      <w:r>
        <w:rPr>
          <w:rFonts w:ascii="Arial" w:hAnsi="Arial" w:eastAsia="Arial"/>
          <w:b/>
          <w:color w:val="000000"/>
          <w:sz w:val="34"/>
        </w:rPr>
        <w:t>Content Pillar 1 (10 Ideas)</w:t>
      </w:r>
    </w:p>
    <w:p/>
    <w:p>
      <w:r>
        <w:rPr>
          <w:rFonts w:ascii="Arial" w:hAnsi="Arial" w:eastAsia="Arial"/>
          <w:b/>
          <w:sz w:val="24"/>
        </w:rPr>
        <w:t xml:space="preserve">Content Idea 1: </w:t>
      </w:r>
      <w:r>
        <w:rPr>
          <w:rFonts w:ascii="Arial" w:hAnsi="Arial" w:eastAsia="Arial"/>
          <w:sz w:val="24"/>
        </w:rPr>
        <w:t>Conduct a social media contest inviting users to share their most creative or humorous experiences using our templates, with the winning entry receiving a prize and featured on our channels.</w:t>
      </w:r>
    </w:p>
    <w:p>
      <w:r>
        <w:rPr>
          <w:rFonts w:ascii="Arial" w:hAnsi="Arial" w:eastAsia="Arial"/>
          <w:b/>
          <w:sz w:val="24"/>
        </w:rPr>
        <w:t xml:space="preserve">Content Idea 2: </w:t>
      </w:r>
      <w:r>
        <w:rPr>
          <w:rFonts w:ascii="Arial" w:hAnsi="Arial" w:eastAsia="Arial"/>
          <w:sz w:val="24"/>
        </w:rPr>
        <w:t>Create a series of short, shareable videos showcasing behind-the-scenes glimpses of our design team's creative process, offering insights into their inspiration and thought process.</w:t>
      </w:r>
    </w:p>
    <w:p>
      <w:r>
        <w:rPr>
          <w:rFonts w:ascii="Arial" w:hAnsi="Arial" w:eastAsia="Arial"/>
          <w:b/>
          <w:sz w:val="24"/>
        </w:rPr>
        <w:t xml:space="preserve">Content Idea 3: </w:t>
      </w:r>
      <w:r>
        <w:rPr>
          <w:rFonts w:ascii="Arial" w:hAnsi="Arial" w:eastAsia="Arial"/>
          <w:sz w:val="24"/>
        </w:rPr>
        <w:t>Collaborate with industry influencers or thought leaders to host a live Q&amp;A session or webinar, sharing their expertise and insights on marketing best practices while highlighting our templates' versatility.</w:t>
      </w:r>
    </w:p>
    <w:p>
      <w:r>
        <w:rPr>
          <w:rFonts w:ascii="Arial" w:hAnsi="Arial" w:eastAsia="Arial"/>
          <w:b/>
          <w:sz w:val="24"/>
        </w:rPr>
        <w:t xml:space="preserve">Content Idea 4: </w:t>
      </w:r>
      <w:r>
        <w:rPr>
          <w:rFonts w:ascii="Arial" w:hAnsi="Arial" w:eastAsia="Arial"/>
          <w:sz w:val="24"/>
        </w:rPr>
        <w:t>Develop an interactive quiz or personality test that playfully assesses users' marketing styles or preferences, with the results recommending tailored template suggestions from our library.</w:t>
      </w:r>
    </w:p>
    <w:p>
      <w:r>
        <w:rPr>
          <w:rFonts w:ascii="Arial" w:hAnsi="Arial" w:eastAsia="Arial"/>
          <w:b/>
          <w:sz w:val="24"/>
        </w:rPr>
        <w:t xml:space="preserve">Content Idea 5: </w:t>
      </w:r>
      <w:r>
        <w:rPr>
          <w:rFonts w:ascii="Arial" w:hAnsi="Arial" w:eastAsia="Arial"/>
          <w:sz w:val="24"/>
        </w:rPr>
        <w:t>Launch a user-generated content campaign, encouraging customers to share their unique template customizations and success stories, with the most inspiring examples featured on our channels.</w:t>
      </w:r>
    </w:p>
    <w:p>
      <w:r>
        <w:rPr>
          <w:rFonts w:ascii="Arial" w:hAnsi="Arial" w:eastAsia="Arial"/>
          <w:b/>
          <w:sz w:val="24"/>
        </w:rPr>
        <w:t xml:space="preserve">Content Idea 6: </w:t>
      </w:r>
      <w:r>
        <w:rPr>
          <w:rFonts w:ascii="Arial" w:hAnsi="Arial" w:eastAsia="Arial"/>
          <w:sz w:val="24"/>
        </w:rPr>
        <w:t>Create a series of humorous memes or GIFs that resonate with the challenges and pain points faced by marketers, positioning our templates as the solution to streamline their workflows.</w:t>
      </w:r>
    </w:p>
    <w:p>
      <w:r>
        <w:rPr>
          <w:rFonts w:ascii="Arial" w:hAnsi="Arial" w:eastAsia="Arial"/>
          <w:b/>
          <w:sz w:val="24"/>
        </w:rPr>
        <w:t xml:space="preserve">Content Idea 7: </w:t>
      </w:r>
      <w:r>
        <w:rPr>
          <w:rFonts w:ascii="Arial" w:hAnsi="Arial" w:eastAsia="Arial"/>
          <w:sz w:val="24"/>
        </w:rPr>
        <w:t>Develop a "Template Makeover" series, showcasing before-and-after transformations of real marketing materials, highlighting the impact of our templates on branding and engagement.</w:t>
      </w:r>
    </w:p>
    <w:p>
      <w:r>
        <w:rPr>
          <w:rFonts w:ascii="Arial" w:hAnsi="Arial" w:eastAsia="Arial"/>
          <w:b/>
          <w:sz w:val="24"/>
        </w:rPr>
        <w:t xml:space="preserve">Content Idea 8: </w:t>
      </w:r>
      <w:r>
        <w:rPr>
          <w:rFonts w:ascii="Arial" w:hAnsi="Arial" w:eastAsia="Arial"/>
          <w:sz w:val="24"/>
        </w:rPr>
        <w:t>Collaborate with industry experts or successful clients to create inspirational case studies or testimonial videos, demonstrating the measurable results achieved using our templates.</w:t>
      </w:r>
    </w:p>
    <w:p>
      <w:r>
        <w:rPr>
          <w:rFonts w:ascii="Arial" w:hAnsi="Arial" w:eastAsia="Arial"/>
          <w:b/>
          <w:sz w:val="24"/>
        </w:rPr>
        <w:t xml:space="preserve">Content Idea 9: </w:t>
      </w:r>
      <w:r>
        <w:rPr>
          <w:rFonts w:ascii="Arial" w:hAnsi="Arial" w:eastAsia="Arial"/>
          <w:sz w:val="24"/>
        </w:rPr>
        <w:t>Launch a social media challenge encouraging users to create and share their own marketing content using our templates, with the most creative or impactful entries receiving recognition or prizes.</w:t>
      </w:r>
    </w:p>
    <w:p>
      <w:r>
        <w:rPr>
          <w:rFonts w:ascii="Arial" w:hAnsi="Arial" w:eastAsia="Arial"/>
          <w:b/>
          <w:sz w:val="24"/>
        </w:rPr>
        <w:t xml:space="preserve">Content Idea 10: </w:t>
      </w:r>
      <w:r>
        <w:rPr>
          <w:rFonts w:ascii="Arial" w:hAnsi="Arial" w:eastAsia="Arial"/>
          <w:sz w:val="24"/>
        </w:rPr>
        <w:t>Develop a series of data-driven infographics or visual storytelling pieces that highlight compelling industry statistics or trends, positioning our templates as the solution for data-driven, impactful marketing campaigns.</w:t>
      </w:r>
    </w:p>
    <w:p/>
    <w:p>
      <w:pPr>
        <w:pStyle w:val="Heading1"/>
      </w:pPr>
      <w:r>
        <w:rPr>
          <w:rFonts w:ascii="Arial" w:hAnsi="Arial" w:eastAsia="Arial"/>
          <w:b/>
          <w:color w:val="000000"/>
          <w:sz w:val="34"/>
        </w:rPr>
        <w:t>Content Pillar 2 (10 Ideas)</w:t>
      </w:r>
    </w:p>
    <w:p/>
    <w:p>
      <w:r>
        <w:rPr>
          <w:rFonts w:ascii="Arial" w:hAnsi="Arial" w:eastAsia="Arial"/>
          <w:b/>
          <w:sz w:val="24"/>
        </w:rPr>
        <w:t xml:space="preserve">Content Idea 1: </w:t>
      </w:r>
      <w:r>
        <w:rPr>
          <w:rFonts w:ascii="Arial" w:hAnsi="Arial" w:eastAsia="Arial"/>
          <w:sz w:val="24"/>
        </w:rPr>
        <w:t>Conduct a social media contest inviting users to share their most creative or humorous experiences while using our templates, with the winning entry receiving a prize. This encourages user-generated content and fosters a sense of community engagement.</w:t>
      </w:r>
    </w:p>
    <w:p>
      <w:r>
        <w:rPr>
          <w:rFonts w:ascii="Arial" w:hAnsi="Arial" w:eastAsia="Arial"/>
          <w:b/>
          <w:sz w:val="24"/>
        </w:rPr>
        <w:t xml:space="preserve">Content Idea 2: </w:t>
      </w:r>
      <w:r>
        <w:rPr>
          <w:rFonts w:ascii="Arial" w:hAnsi="Arial" w:eastAsia="Arial"/>
          <w:sz w:val="24"/>
        </w:rPr>
        <w:t>Create a series of short, shareable videos featuring marketing professionals discussing their biggest challenges and how our templates helped them overcome those obstacles. These relatable stories can inspire and resonate with our audience.</w:t>
      </w:r>
    </w:p>
    <w:p>
      <w:r>
        <w:rPr>
          <w:rFonts w:ascii="Arial" w:hAnsi="Arial" w:eastAsia="Arial"/>
          <w:b/>
          <w:sz w:val="24"/>
        </w:rPr>
        <w:t xml:space="preserve">Content Idea 3: </w:t>
      </w:r>
      <w:r>
        <w:rPr>
          <w:rFonts w:ascii="Arial" w:hAnsi="Arial" w:eastAsia="Arial"/>
          <w:sz w:val="24"/>
        </w:rPr>
        <w:t>Develop an interactive quiz or personality test that matches participants with the perfect template category based on their marketing goals, industry, and personal preferences. This gamified approach can be both engaging and educational.</w:t>
      </w:r>
    </w:p>
    <w:p>
      <w:r>
        <w:rPr>
          <w:rFonts w:ascii="Arial" w:hAnsi="Arial" w:eastAsia="Arial"/>
          <w:b/>
          <w:sz w:val="24"/>
        </w:rPr>
        <w:t xml:space="preserve">Content Idea 4: </w:t>
      </w:r>
      <w:r>
        <w:rPr>
          <w:rFonts w:ascii="Arial" w:hAnsi="Arial" w:eastAsia="Arial"/>
          <w:sz w:val="24"/>
        </w:rPr>
        <w:t>Partner with industry influencers or thought leaders to host a live webinar or Q&amp;A session, where they share their expertise and insights on marketing best practices, with our templates serving as practical examples.</w:t>
      </w:r>
    </w:p>
    <w:p>
      <w:r>
        <w:rPr>
          <w:rFonts w:ascii="Arial" w:hAnsi="Arial" w:eastAsia="Arial"/>
          <w:b/>
          <w:sz w:val="24"/>
        </w:rPr>
        <w:t xml:space="preserve">Content Idea 5: </w:t>
      </w:r>
      <w:r>
        <w:rPr>
          <w:rFonts w:ascii="Arial" w:hAnsi="Arial" w:eastAsia="Arial"/>
          <w:sz w:val="24"/>
        </w:rPr>
        <w:t>Launch a "Template Makeover" campaign, where users submit their existing marketing materials, and our design team transforms them using our templates, showcasing the before-and-after results in a visually compelling way.</w:t>
      </w:r>
    </w:p>
    <w:p>
      <w:r>
        <w:rPr>
          <w:rFonts w:ascii="Arial" w:hAnsi="Arial" w:eastAsia="Arial"/>
          <w:b/>
          <w:sz w:val="24"/>
        </w:rPr>
        <w:t xml:space="preserve">Content Idea 6: </w:t>
      </w:r>
      <w:r>
        <w:rPr>
          <w:rFonts w:ascii="Arial" w:hAnsi="Arial" w:eastAsia="Arial"/>
          <w:sz w:val="24"/>
        </w:rPr>
        <w:t>Curate a collection of inspiring and thought-provoking quotes from successful marketers, paired with visually striking template designs, creating shareable graphics that resonate with our audience's aspirations.</w:t>
      </w:r>
    </w:p>
    <w:p>
      <w:r>
        <w:rPr>
          <w:rFonts w:ascii="Arial" w:hAnsi="Arial" w:eastAsia="Arial"/>
          <w:b/>
          <w:sz w:val="24"/>
        </w:rPr>
        <w:t xml:space="preserve">Content Idea 7: </w:t>
      </w:r>
      <w:r>
        <w:rPr>
          <w:rFonts w:ascii="Arial" w:hAnsi="Arial" w:eastAsia="Arial"/>
          <w:sz w:val="24"/>
        </w:rPr>
        <w:t>Develop a series of infographics or data visualizations highlighting surprising or counterintuitive marketing statistics and trends, offering actionable insights for our audience to apply using our templates.</w:t>
      </w:r>
    </w:p>
    <w:p>
      <w:r>
        <w:rPr>
          <w:rFonts w:ascii="Arial" w:hAnsi="Arial" w:eastAsia="Arial"/>
          <w:b/>
          <w:sz w:val="24"/>
        </w:rPr>
        <w:t xml:space="preserve">Content Idea 8: </w:t>
      </w:r>
      <w:r>
        <w:rPr>
          <w:rFonts w:ascii="Arial" w:hAnsi="Arial" w:eastAsia="Arial"/>
          <w:sz w:val="24"/>
        </w:rPr>
        <w:t>Create a humorous parody video or meme series poking fun at common marketing pain points or frustrations, positioning our templates as the solution to these relatable challenges.</w:t>
      </w:r>
    </w:p>
    <w:p>
      <w:r>
        <w:rPr>
          <w:rFonts w:ascii="Arial" w:hAnsi="Arial" w:eastAsia="Arial"/>
          <w:b/>
          <w:sz w:val="24"/>
        </w:rPr>
        <w:t xml:space="preserve">Content Idea 9: </w:t>
      </w:r>
      <w:r>
        <w:rPr>
          <w:rFonts w:ascii="Arial" w:hAnsi="Arial" w:eastAsia="Arial"/>
          <w:sz w:val="24"/>
        </w:rPr>
        <w:t>Collaborate with industry partners or complementary businesses to co-create educational content, such as case studies or success stories, showcasing how our templates contributed to their marketing success.</w:t>
      </w:r>
    </w:p>
    <w:p>
      <w:r>
        <w:rPr>
          <w:rFonts w:ascii="Arial" w:hAnsi="Arial" w:eastAsia="Arial"/>
          <w:b/>
          <w:sz w:val="24"/>
        </w:rPr>
        <w:t xml:space="preserve">Content Idea 10: </w:t>
      </w:r>
      <w:r>
        <w:rPr>
          <w:rFonts w:ascii="Arial" w:hAnsi="Arial" w:eastAsia="Arial"/>
          <w:sz w:val="24"/>
        </w:rPr>
        <w:t>Launch a social media challenge encouraging users to share their most creative or innovative uses of our templates, with the most engaging or inspiring entries being featured on our channels and receiving recognition.</w:t>
      </w:r>
    </w:p>
    <w:p/>
    <w:p>
      <w:pPr>
        <w:pStyle w:val="Heading1"/>
      </w:pPr>
      <w:r>
        <w:rPr>
          <w:rFonts w:ascii="Arial" w:hAnsi="Arial" w:eastAsia="Arial"/>
          <w:b/>
          <w:color w:val="000000"/>
          <w:sz w:val="34"/>
        </w:rPr>
        <w:t>Content Pillar 3 (10 Ideas)</w:t>
      </w:r>
    </w:p>
    <w:p/>
    <w:p>
      <w:r>
        <w:rPr>
          <w:rFonts w:ascii="Arial" w:hAnsi="Arial" w:eastAsia="Arial"/>
          <w:b/>
          <w:sz w:val="24"/>
        </w:rPr>
        <w:t xml:space="preserve">Content Idea 1: </w:t>
      </w:r>
      <w:r>
        <w:rPr>
          <w:rFonts w:ascii="Arial" w:hAnsi="Arial" w:eastAsia="Arial"/>
          <w:sz w:val="24"/>
        </w:rPr>
        <w:t>"Template Transformation Challenge" - Invite users to share before-and-after examples of how they've creatively customized our templates, showcasing the versatility and adaptability of our offerings.</w:t>
      </w:r>
    </w:p>
    <w:p>
      <w:r>
        <w:rPr>
          <w:rFonts w:ascii="Arial" w:hAnsi="Arial" w:eastAsia="Arial"/>
          <w:b/>
          <w:sz w:val="24"/>
        </w:rPr>
        <w:t xml:space="preserve">Content Idea 2: </w:t>
      </w:r>
      <w:r>
        <w:rPr>
          <w:rFonts w:ascii="Arial" w:hAnsi="Arial" w:eastAsia="Arial"/>
          <w:sz w:val="24"/>
        </w:rPr>
        <w:t>"Design Diaries" - A behind-the-scenes video series featuring our designers sharing insights into their creative process, design philosophy, and inspiration behind some of our most popular templates.</w:t>
      </w:r>
    </w:p>
    <w:p>
      <w:r>
        <w:rPr>
          <w:rFonts w:ascii="Arial" w:hAnsi="Arial" w:eastAsia="Arial"/>
          <w:b/>
          <w:sz w:val="24"/>
        </w:rPr>
        <w:t xml:space="preserve">Content Idea 3: </w:t>
      </w:r>
      <w:r>
        <w:rPr>
          <w:rFonts w:ascii="Arial" w:hAnsi="Arial" w:eastAsia="Arial"/>
          <w:sz w:val="24"/>
        </w:rPr>
        <w:t>"Template Tuesdays" - A weekly social media series highlighting a specific template from our library, demonstrating its features, use cases, and providing tips for customization.</w:t>
      </w:r>
    </w:p>
    <w:p>
      <w:r>
        <w:rPr>
          <w:rFonts w:ascii="Arial" w:hAnsi="Arial" w:eastAsia="Arial"/>
          <w:b/>
          <w:sz w:val="24"/>
        </w:rPr>
        <w:t xml:space="preserve">Content Idea 4: </w:t>
      </w:r>
      <w:r>
        <w:rPr>
          <w:rFonts w:ascii="Arial" w:hAnsi="Arial" w:eastAsia="Arial"/>
          <w:sz w:val="24"/>
        </w:rPr>
        <w:t>"User Spotlight" - Showcase real-world success stories and case studies from clients who have achieved remarkable results using our templates, inspiring others with their creativity and ingenuity.</w:t>
      </w:r>
    </w:p>
    <w:p>
      <w:r>
        <w:rPr>
          <w:rFonts w:ascii="Arial" w:hAnsi="Arial" w:eastAsia="Arial"/>
          <w:b/>
          <w:sz w:val="24"/>
        </w:rPr>
        <w:t xml:space="preserve">Content Idea 5: </w:t>
      </w:r>
      <w:r>
        <w:rPr>
          <w:rFonts w:ascii="Arial" w:hAnsi="Arial" w:eastAsia="Arial"/>
          <w:sz w:val="24"/>
        </w:rPr>
        <w:t>"Template Makeover Challenge" - Invite users to submit their existing marketing materials, and our designers will provide a live makeover session, demonstrating how our templates can elevate their brand and messaging.</w:t>
      </w:r>
    </w:p>
    <w:p>
      <w:r>
        <w:rPr>
          <w:rFonts w:ascii="Arial" w:hAnsi="Arial" w:eastAsia="Arial"/>
          <w:b/>
          <w:sz w:val="24"/>
        </w:rPr>
        <w:t xml:space="preserve">Content Idea 6: </w:t>
      </w:r>
      <w:r>
        <w:rPr>
          <w:rFonts w:ascii="Arial" w:hAnsi="Arial" w:eastAsia="Arial"/>
          <w:sz w:val="24"/>
        </w:rPr>
        <w:t>"Template Trivia" - Engage the audience with fun, interactive quizzes and trivia related to our templates, design principles, and marketing best practices, fostering a sense of community and friendly competition.</w:t>
      </w:r>
    </w:p>
    <w:p>
      <w:r>
        <w:rPr>
          <w:rFonts w:ascii="Arial" w:hAnsi="Arial" w:eastAsia="Arial"/>
          <w:b/>
          <w:sz w:val="24"/>
        </w:rPr>
        <w:t xml:space="preserve">Content Idea 7: </w:t>
      </w:r>
      <w:r>
        <w:rPr>
          <w:rFonts w:ascii="Arial" w:hAnsi="Arial" w:eastAsia="Arial"/>
          <w:sz w:val="24"/>
        </w:rPr>
        <w:t>"Template Hack" - Share creative, unconventional ways users have repurposed or combined our templates for unique marketing campaigns, inspiring others to think outside the box.</w:t>
      </w:r>
    </w:p>
    <w:p>
      <w:r>
        <w:rPr>
          <w:rFonts w:ascii="Arial" w:hAnsi="Arial" w:eastAsia="Arial"/>
          <w:b/>
          <w:sz w:val="24"/>
        </w:rPr>
        <w:t xml:space="preserve">Content Idea 8: </w:t>
      </w:r>
      <w:r>
        <w:rPr>
          <w:rFonts w:ascii="Arial" w:hAnsi="Arial" w:eastAsia="Arial"/>
          <w:sz w:val="24"/>
        </w:rPr>
        <w:t>"Template Trends" - Analyze and share insights on the latest design trends, color palettes, and visual styles influencing our template library, keeping users informed and inspired.</w:t>
      </w:r>
    </w:p>
    <w:p>
      <w:r>
        <w:rPr>
          <w:rFonts w:ascii="Arial" w:hAnsi="Arial" w:eastAsia="Arial"/>
          <w:b/>
          <w:sz w:val="24"/>
        </w:rPr>
        <w:t xml:space="preserve">Content Idea 9: </w:t>
      </w:r>
      <w:r>
        <w:rPr>
          <w:rFonts w:ascii="Arial" w:hAnsi="Arial" w:eastAsia="Arial"/>
          <w:sz w:val="24"/>
        </w:rPr>
        <w:t>"Template Mashup" - Collaborate with influencers or industry experts to create unique, co-branded templates that blend their expertise with our design capabilities, offering fresh perspectives and added value.</w:t>
      </w:r>
    </w:p>
    <w:p>
      <w:r>
        <w:rPr>
          <w:rFonts w:ascii="Arial" w:hAnsi="Arial" w:eastAsia="Arial"/>
          <w:b/>
          <w:sz w:val="24"/>
        </w:rPr>
        <w:t xml:space="preserve">Content Idea 10: </w:t>
      </w:r>
      <w:r>
        <w:rPr>
          <w:rFonts w:ascii="Arial" w:hAnsi="Arial" w:eastAsia="Arial"/>
          <w:sz w:val="24"/>
        </w:rPr>
        <w:t>"Template Takeover" - Invite guest designers or industry professionals to temporarily "take over" our social media channels, sharing their experiences, insights, and creative processes using our templates.</w:t>
      </w:r>
    </w:p>
    <w:p/>
    <w:p>
      <w:pPr>
        <w:pStyle w:val="Heading1"/>
      </w:pPr>
      <w:r>
        <w:rPr>
          <w:rFonts w:ascii="Arial" w:hAnsi="Arial" w:eastAsia="Arial"/>
          <w:b/>
          <w:color w:val="000000"/>
          <w:sz w:val="34"/>
        </w:rPr>
        <w:t>Content Pillar 4 (10 Ideas)</w:t>
      </w:r>
    </w:p>
    <w:p/>
    <w:p>
      <w:r>
        <w:rPr>
          <w:rFonts w:ascii="Arial" w:hAnsi="Arial" w:eastAsia="Arial"/>
          <w:b/>
          <w:sz w:val="24"/>
        </w:rPr>
        <w:t xml:space="preserve">Content Idea 1: </w:t>
      </w:r>
      <w:r>
        <w:rPr>
          <w:rFonts w:ascii="Arial" w:hAnsi="Arial" w:eastAsia="Arial"/>
          <w:sz w:val="24"/>
        </w:rPr>
        <w:t>Interactive quiz or poll that encourages audience participation and engagement, fostering a sense of community while gathering valuable insights.</w:t>
      </w:r>
    </w:p>
    <w:p>
      <w:r>
        <w:rPr>
          <w:rFonts w:ascii="Arial" w:hAnsi="Arial" w:eastAsia="Arial"/>
          <w:b/>
          <w:sz w:val="24"/>
        </w:rPr>
        <w:t xml:space="preserve">Content Idea 2: </w:t>
      </w:r>
      <w:r>
        <w:rPr>
          <w:rFonts w:ascii="Arial" w:hAnsi="Arial" w:eastAsia="Arial"/>
          <w:sz w:val="24"/>
        </w:rPr>
        <w:t>User-generated content challenge, inviting the community to share their creative marketing campaigns or template customizations, with winners featured and celebrated.</w:t>
      </w:r>
    </w:p>
    <w:p>
      <w:r>
        <w:rPr>
          <w:rFonts w:ascii="Arial" w:hAnsi="Arial" w:eastAsia="Arial"/>
          <w:b/>
          <w:sz w:val="24"/>
        </w:rPr>
        <w:t xml:space="preserve">Content Idea 3: </w:t>
      </w:r>
      <w:r>
        <w:rPr>
          <w:rFonts w:ascii="Arial" w:hAnsi="Arial" w:eastAsia="Arial"/>
          <w:sz w:val="24"/>
        </w:rPr>
        <w:t>Behind-the-scenes video series showcasing the creative process and collaboration among community members, highlighting their achievements and fostering peer-to-peer learning.</w:t>
      </w:r>
    </w:p>
    <w:p>
      <w:r>
        <w:rPr>
          <w:rFonts w:ascii="Arial" w:hAnsi="Arial" w:eastAsia="Arial"/>
          <w:b/>
          <w:sz w:val="24"/>
        </w:rPr>
        <w:t xml:space="preserve">Content Idea 4: </w:t>
      </w:r>
      <w:r>
        <w:rPr>
          <w:rFonts w:ascii="Arial" w:hAnsi="Arial" w:eastAsia="Arial"/>
          <w:sz w:val="24"/>
        </w:rPr>
        <w:t>Live Q&amp;A session or webinar with industry experts and top community contributors, facilitating knowledge sharing and networking opportunities.</w:t>
      </w:r>
    </w:p>
    <w:p>
      <w:r>
        <w:rPr>
          <w:rFonts w:ascii="Arial" w:hAnsi="Arial" w:eastAsia="Arial"/>
          <w:b/>
          <w:sz w:val="24"/>
        </w:rPr>
        <w:t xml:space="preserve">Content Idea 5: </w:t>
      </w:r>
      <w:r>
        <w:rPr>
          <w:rFonts w:ascii="Arial" w:hAnsi="Arial" w:eastAsia="Arial"/>
          <w:sz w:val="24"/>
        </w:rPr>
        <w:t>Crowdsourced content compilation, curating the community's best tips, tricks, and insights on various marketing topics, fostering a sense of collective wisdom.</w:t>
      </w:r>
    </w:p>
    <w:p>
      <w:r>
        <w:rPr>
          <w:rFonts w:ascii="Arial" w:hAnsi="Arial" w:eastAsia="Arial"/>
          <w:b/>
          <w:sz w:val="24"/>
        </w:rPr>
        <w:t xml:space="preserve">Content Idea 6: </w:t>
      </w:r>
      <w:r>
        <w:rPr>
          <w:rFonts w:ascii="Arial" w:hAnsi="Arial" w:eastAsia="Arial"/>
          <w:sz w:val="24"/>
        </w:rPr>
        <w:t>Inspirational storytelling series, featuring community members' marketing success stories and the challenges they overcame, promoting motivation and resilience.</w:t>
      </w:r>
    </w:p>
    <w:p>
      <w:r>
        <w:rPr>
          <w:rFonts w:ascii="Arial" w:hAnsi="Arial" w:eastAsia="Arial"/>
          <w:b/>
          <w:sz w:val="24"/>
        </w:rPr>
        <w:t xml:space="preserve">Content Idea 7: </w:t>
      </w:r>
      <w:r>
        <w:rPr>
          <w:rFonts w:ascii="Arial" w:hAnsi="Arial" w:eastAsia="Arial"/>
          <w:sz w:val="24"/>
        </w:rPr>
        <w:t>Community-driven content calendar, inviting members to suggest and vote on topics they'd like to see covered, ensuring relevance and engagement.</w:t>
      </w:r>
    </w:p>
    <w:p>
      <w:r>
        <w:rPr>
          <w:rFonts w:ascii="Arial" w:hAnsi="Arial" w:eastAsia="Arial"/>
          <w:b/>
          <w:sz w:val="24"/>
        </w:rPr>
        <w:t xml:space="preserve">Content Idea 8: </w:t>
      </w:r>
      <w:r>
        <w:rPr>
          <w:rFonts w:ascii="Arial" w:hAnsi="Arial" w:eastAsia="Arial"/>
          <w:sz w:val="24"/>
        </w:rPr>
        <w:t>Virtual networking events or meetups, facilitating connections and collaborations among community members with shared interests or goals.</w:t>
      </w:r>
    </w:p>
    <w:p>
      <w:r>
        <w:rPr>
          <w:rFonts w:ascii="Arial" w:hAnsi="Arial" w:eastAsia="Arial"/>
          <w:b/>
          <w:sz w:val="24"/>
        </w:rPr>
        <w:t xml:space="preserve">Content Idea 9: </w:t>
      </w:r>
      <w:r>
        <w:rPr>
          <w:rFonts w:ascii="Arial" w:hAnsi="Arial" w:eastAsia="Arial"/>
          <w:sz w:val="24"/>
        </w:rPr>
        <w:t>Gamified challenges or contests that encourage friendly competition and creative problem-solving, fostering a sense of camaraderie and achievement.</w:t>
      </w:r>
    </w:p>
    <w:p>
      <w:r>
        <w:rPr>
          <w:rFonts w:ascii="Arial" w:hAnsi="Arial" w:eastAsia="Arial"/>
          <w:b/>
          <w:sz w:val="24"/>
        </w:rPr>
        <w:t xml:space="preserve">Content Idea 10: </w:t>
      </w:r>
      <w:r>
        <w:rPr>
          <w:rFonts w:ascii="Arial" w:hAnsi="Arial" w:eastAsia="Arial"/>
          <w:sz w:val="24"/>
        </w:rPr>
        <w:t>Community-curated resource library, where members can contribute and access a repository of marketing templates, tools, and best practices, promoting knowledge sharing and continuous learning.</w:t>
      </w:r>
    </w:p>
    <w:p/>
    <w:p>
      <w:pPr>
        <w:pStyle w:val="Heading1"/>
      </w:pPr>
      <w:r>
        <w:rPr>
          <w:rFonts w:ascii="Arial" w:hAnsi="Arial" w:eastAsia="Arial"/>
          <w:b/>
          <w:color w:val="000000"/>
          <w:sz w:val="34"/>
        </w:rPr>
        <w:t>Content Pillar 5 (10 Ideas)</w:t>
      </w:r>
    </w:p>
    <w:p/>
    <w:p>
      <w:r>
        <w:rPr>
          <w:rFonts w:ascii="Arial" w:hAnsi="Arial" w:eastAsia="Arial"/>
          <w:b/>
          <w:sz w:val="24"/>
        </w:rPr>
        <w:t xml:space="preserve">Content Idea 1: </w:t>
      </w:r>
      <w:r>
        <w:rPr>
          <w:rFonts w:ascii="Arial" w:hAnsi="Arial" w:eastAsia="Arial"/>
          <w:sz w:val="24"/>
        </w:rPr>
        <w:t>Viral marketing challenge that encourages audience participation and user-generated content, tapping into their creativity and fostering a sense of community.</w:t>
      </w:r>
    </w:p>
    <w:p>
      <w:r>
        <w:rPr>
          <w:rFonts w:ascii="Arial" w:hAnsi="Arial" w:eastAsia="Arial"/>
          <w:b/>
          <w:sz w:val="24"/>
        </w:rPr>
        <w:t xml:space="preserve">Content Idea 2: </w:t>
      </w:r>
      <w:r>
        <w:rPr>
          <w:rFonts w:ascii="Arial" w:hAnsi="Arial" w:eastAsia="Arial"/>
          <w:sz w:val="24"/>
        </w:rPr>
        <w:t>Thought-provoking industry report or whitepaper highlighting surprising data-driven insights and emerging trends, positioning our brand as a thought leader.</w:t>
      </w:r>
    </w:p>
    <w:p>
      <w:r>
        <w:rPr>
          <w:rFonts w:ascii="Arial" w:hAnsi="Arial" w:eastAsia="Arial"/>
          <w:b/>
          <w:sz w:val="24"/>
        </w:rPr>
        <w:t xml:space="preserve">Content Idea 3: </w:t>
      </w:r>
      <w:r>
        <w:rPr>
          <w:rFonts w:ascii="Arial" w:hAnsi="Arial" w:eastAsia="Arial"/>
          <w:sz w:val="24"/>
        </w:rPr>
        <w:t>Interactive quiz or personality test that aligns with our brand values and resonates with our audience's interests, sparking engagement and shareability.</w:t>
      </w:r>
    </w:p>
    <w:p>
      <w:r>
        <w:rPr>
          <w:rFonts w:ascii="Arial" w:hAnsi="Arial" w:eastAsia="Arial"/>
          <w:b/>
          <w:sz w:val="24"/>
        </w:rPr>
        <w:t xml:space="preserve">Content Idea 4: </w:t>
      </w:r>
      <w:r>
        <w:rPr>
          <w:rFonts w:ascii="Arial" w:hAnsi="Arial" w:eastAsia="Arial"/>
          <w:sz w:val="24"/>
        </w:rPr>
        <w:t>Behind-the-scenes video series showcasing our design process, team dynamics, and company culture, fostering a personal connection with our audience.</w:t>
      </w:r>
    </w:p>
    <w:p>
      <w:r>
        <w:rPr>
          <w:rFonts w:ascii="Arial" w:hAnsi="Arial" w:eastAsia="Arial"/>
          <w:b/>
          <w:sz w:val="24"/>
        </w:rPr>
        <w:t xml:space="preserve">Content Idea 5: </w:t>
      </w:r>
      <w:r>
        <w:rPr>
          <w:rFonts w:ascii="Arial" w:hAnsi="Arial" w:eastAsia="Arial"/>
          <w:sz w:val="24"/>
        </w:rPr>
        <w:t>Inspirational success stories or case studies featuring our clients' marketing achievements, highlighting the impact of our templates and solutions.</w:t>
      </w:r>
    </w:p>
    <w:p>
      <w:r>
        <w:rPr>
          <w:rFonts w:ascii="Arial" w:hAnsi="Arial" w:eastAsia="Arial"/>
          <w:b/>
          <w:sz w:val="24"/>
        </w:rPr>
        <w:t xml:space="preserve">Content Idea 6: </w:t>
      </w:r>
      <w:r>
        <w:rPr>
          <w:rFonts w:ascii="Arial" w:hAnsi="Arial" w:eastAsia="Arial"/>
          <w:sz w:val="24"/>
        </w:rPr>
        <w:t>Humorous meme or GIF series that taps into relatable marketing pain points or industry inside jokes, fostering a sense of camaraderie with our audience.</w:t>
      </w:r>
    </w:p>
    <w:p>
      <w:r>
        <w:rPr>
          <w:rFonts w:ascii="Arial" w:hAnsi="Arial" w:eastAsia="Arial"/>
          <w:b/>
          <w:sz w:val="24"/>
        </w:rPr>
        <w:t xml:space="preserve">Content Idea 7: </w:t>
      </w:r>
      <w:r>
        <w:rPr>
          <w:rFonts w:ascii="Arial" w:hAnsi="Arial" w:eastAsia="Arial"/>
          <w:sz w:val="24"/>
        </w:rPr>
        <w:t>Visually stunning infographic or data visualization that presents complex industry data in an engaging and shareable format, showcasing our expertise.</w:t>
      </w:r>
    </w:p>
    <w:p>
      <w:r>
        <w:rPr>
          <w:rFonts w:ascii="Arial" w:hAnsi="Arial" w:eastAsia="Arial"/>
          <w:b/>
          <w:sz w:val="24"/>
        </w:rPr>
        <w:t xml:space="preserve">Content Idea 8: </w:t>
      </w:r>
      <w:r>
        <w:rPr>
          <w:rFonts w:ascii="Arial" w:hAnsi="Arial" w:eastAsia="Arial"/>
          <w:sz w:val="24"/>
        </w:rPr>
        <w:t>Live Q&amp;A session or webinar with industry influencers or thought leaders, offering valuable insights and fostering a sense of exclusivity for attendees.</w:t>
      </w:r>
    </w:p>
    <w:p>
      <w:r>
        <w:rPr>
          <w:rFonts w:ascii="Arial" w:hAnsi="Arial" w:eastAsia="Arial"/>
          <w:b/>
          <w:sz w:val="24"/>
        </w:rPr>
        <w:t xml:space="preserve">Content Idea 9: </w:t>
      </w:r>
      <w:r>
        <w:rPr>
          <w:rFonts w:ascii="Arial" w:hAnsi="Arial" w:eastAsia="Arial"/>
          <w:sz w:val="24"/>
        </w:rPr>
        <w:t>Heartwarming or emotionally resonant storytelling campaign that aligns with our brand values and mission, fostering a deeper connection with our audience.</w:t>
      </w:r>
    </w:p>
    <w:p>
      <w:r>
        <w:rPr>
          <w:rFonts w:ascii="Arial" w:hAnsi="Arial" w:eastAsia="Arial"/>
          <w:b/>
          <w:sz w:val="24"/>
        </w:rPr>
        <w:t xml:space="preserve">Content Idea 10: </w:t>
      </w:r>
      <w:r>
        <w:rPr>
          <w:rFonts w:ascii="Arial" w:hAnsi="Arial" w:eastAsia="Arial"/>
          <w:sz w:val="24"/>
        </w:rPr>
        <w:t>Interactive content experience, such as a virtual tour, augmented reality activation, or gamified challenge, that captivates our audience's attention and encourages sharing.</w:t>
      </w:r>
    </w:p>
    <w:p/>
    <w:p>
      <w:pPr>
        <w:pStyle w:val="Heading1"/>
      </w:pPr>
      <w:r>
        <w:rPr>
          <w:rFonts w:ascii="Arial" w:hAnsi="Arial" w:eastAsia="Arial"/>
          <w:b/>
          <w:color w:val="000000"/>
          <w:sz w:val="34"/>
        </w:rPr>
        <w:t>Sales Channels</w:t>
      </w:r>
    </w:p>
    <w:p/>
    <w:p>
      <w:r>
        <w:rPr>
          <w:rFonts w:ascii="Arial" w:hAnsi="Arial" w:eastAsia="Arial"/>
          <w:b/>
          <w:sz w:val="24"/>
        </w:rPr>
        <w:t xml:space="preserve">Recommended Sales Channel 1: </w:t>
      </w:r>
      <w:r>
        <w:rPr>
          <w:rFonts w:ascii="Arial" w:hAnsi="Arial" w:eastAsia="Arial"/>
          <w:sz w:val="24"/>
        </w:rPr>
        <w:t>Direct Sales Force</w:t>
      </w:r>
    </w:p>
    <w:p>
      <w:r>
        <w:rPr>
          <w:rFonts w:ascii="Arial" w:hAnsi="Arial" w:eastAsia="Arial"/>
          <w:b/>
          <w:sz w:val="24"/>
        </w:rPr>
        <w:t xml:space="preserve">Rationale: </w:t>
      </w:r>
      <w:r>
        <w:rPr>
          <w:rFonts w:ascii="Arial" w:hAnsi="Arial" w:eastAsia="Arial"/>
          <w:sz w:val="24"/>
        </w:rPr>
        <w:t>A dedicated direct sales force allows for personalized engagement with potential enterprise clients, enabling tailored demonstrations of the platform's capabilities and value proposition. This channel facilitates building strong relationships, understanding unique client needs, and effectively communicating the platform's ability to streamline marketing workflows and deliver measurable campaign performance improvements.</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Assemble a team of highly skilled B2B sales professionals with expertise in the marketing technology space</w:t>
      </w:r>
    </w:p>
    <w:p>
      <w:pPr>
        <w:pStyle w:val="ListBullet"/>
      </w:pPr>
      <w:r>
        <w:rPr>
          <w:rFonts w:ascii="Arial" w:hAnsi="Arial" w:eastAsia="Arial"/>
          <w:sz w:val="24"/>
        </w:rPr>
        <w:t>Develop targeted account lists based on industry, company size, and marketing budget</w:t>
      </w:r>
    </w:p>
    <w:p>
      <w:pPr>
        <w:pStyle w:val="ListBullet"/>
      </w:pPr>
      <w:r>
        <w:rPr>
          <w:rFonts w:ascii="Arial" w:hAnsi="Arial" w:eastAsia="Arial"/>
          <w:sz w:val="24"/>
        </w:rPr>
        <w:t>Leverage existing industry connections and networks for warm introductions and referrals</w:t>
      </w:r>
    </w:p>
    <w:p>
      <w:pPr>
        <w:pStyle w:val="ListBullet"/>
      </w:pPr>
      <w:r>
        <w:rPr>
          <w:rFonts w:ascii="Arial" w:hAnsi="Arial" w:eastAsia="Arial"/>
          <w:sz w:val="24"/>
        </w:rPr>
        <w:t>Conduct personalized product demos and consultative sales meetings to showcase the platform's value</w:t>
      </w:r>
    </w:p>
    <w:p>
      <w:r>
        <w:rPr>
          <w:rFonts w:ascii="Arial" w:hAnsi="Arial" w:eastAsia="Arial"/>
          <w:b/>
          <w:sz w:val="24"/>
        </w:rPr>
        <w:t xml:space="preserve">Recommended Sales Channel 2: </w:t>
      </w:r>
      <w:r>
        <w:rPr>
          <w:rFonts w:ascii="Arial" w:hAnsi="Arial" w:eastAsia="Arial"/>
          <w:sz w:val="24"/>
        </w:rPr>
        <w:t>Strategic Partnerships and Resellers</w:t>
      </w:r>
    </w:p>
    <w:p>
      <w:r>
        <w:rPr>
          <w:rFonts w:ascii="Arial" w:hAnsi="Arial" w:eastAsia="Arial"/>
          <w:b/>
          <w:sz w:val="24"/>
        </w:rPr>
        <w:t xml:space="preserve">Rationale: </w:t>
      </w:r>
      <w:r>
        <w:rPr>
          <w:rFonts w:ascii="Arial" w:hAnsi="Arial" w:eastAsia="Arial"/>
          <w:sz w:val="24"/>
        </w:rPr>
        <w:t>Establishing strategic partnerships with complementary marketing technology providers, agencies, and industry associations can unlock new customer acquisition channels. Reseller agreements enable leveraging established sales networks and trusted relationships, accelerating market penetration and expanding reach to untapped customer segments.</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Identify and partner with leading marketing automation, CRM, and analytics platforms</w:t>
      </w:r>
    </w:p>
    <w:p>
      <w:pPr>
        <w:pStyle w:val="ListBullet"/>
      </w:pPr>
      <w:r>
        <w:rPr>
          <w:rFonts w:ascii="Arial" w:hAnsi="Arial" w:eastAsia="Arial"/>
          <w:sz w:val="24"/>
        </w:rPr>
        <w:t>Collaborate with digital marketing agencies specializing in B2B client services</w:t>
      </w:r>
    </w:p>
    <w:p>
      <w:pPr>
        <w:pStyle w:val="ListBullet"/>
      </w:pPr>
      <w:r>
        <w:rPr>
          <w:rFonts w:ascii="Arial" w:hAnsi="Arial" w:eastAsia="Arial"/>
          <w:sz w:val="24"/>
        </w:rPr>
        <w:t>Establish reseller agreements with industry-specific software vendors and consultancies</w:t>
      </w:r>
    </w:p>
    <w:p>
      <w:pPr>
        <w:pStyle w:val="ListBullet"/>
      </w:pPr>
      <w:r>
        <w:rPr>
          <w:rFonts w:ascii="Arial" w:hAnsi="Arial" w:eastAsia="Arial"/>
          <w:sz w:val="24"/>
        </w:rPr>
        <w:t>Leverage partner networks for co-marketing initiatives, events, and joint sales efforts</w:t>
      </w:r>
    </w:p>
    <w:p>
      <w:r>
        <w:rPr>
          <w:rFonts w:ascii="Arial" w:hAnsi="Arial" w:eastAsia="Arial"/>
          <w:b/>
          <w:sz w:val="24"/>
        </w:rPr>
        <w:t xml:space="preserve">Recommended Sales Channel 3: </w:t>
      </w:r>
      <w:r>
        <w:rPr>
          <w:rFonts w:ascii="Arial" w:hAnsi="Arial" w:eastAsia="Arial"/>
          <w:sz w:val="24"/>
        </w:rPr>
        <w:t>Content Marketing and Inbound Lead Generation</w:t>
      </w:r>
    </w:p>
    <w:p>
      <w:r>
        <w:rPr>
          <w:rFonts w:ascii="Arial" w:hAnsi="Arial" w:eastAsia="Arial"/>
          <w:b/>
          <w:sz w:val="24"/>
        </w:rPr>
        <w:t xml:space="preserve">Rationale: </w:t>
      </w:r>
      <w:r>
        <w:rPr>
          <w:rFonts w:ascii="Arial" w:hAnsi="Arial" w:eastAsia="Arial"/>
          <w:sz w:val="24"/>
        </w:rPr>
        <w:t>A robust content marketing strategy can position the platform as a thought leader in the B2B marketing space, attracting inbound leads and building brand awareness. By providing valuable educational resources, case studies, and industry insights, potential customers can discover the platform's value proposition and engage with the brand organically.</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Develop a comprehensive content marketing plan with a mix of formats (blogs, whitepapers, webinars, podcasts)</w:t>
      </w:r>
    </w:p>
    <w:p>
      <w:pPr>
        <w:pStyle w:val="ListBullet"/>
      </w:pPr>
      <w:r>
        <w:rPr>
          <w:rFonts w:ascii="Arial" w:hAnsi="Arial" w:eastAsia="Arial"/>
          <w:sz w:val="24"/>
        </w:rPr>
        <w:t>Leverage search engine optimization (SEO) and paid advertising to drive traffic to high-value content</w:t>
      </w:r>
    </w:p>
    <w:p>
      <w:pPr>
        <w:pStyle w:val="ListBullet"/>
      </w:pPr>
      <w:r>
        <w:rPr>
          <w:rFonts w:ascii="Arial" w:hAnsi="Arial" w:eastAsia="Arial"/>
          <w:sz w:val="24"/>
        </w:rPr>
        <w:t>Implement lead capture mechanisms (e.g., gated content, contact forms) to nurture prospects</w:t>
      </w:r>
    </w:p>
    <w:p>
      <w:pPr>
        <w:pStyle w:val="ListBullet"/>
      </w:pPr>
      <w:r>
        <w:rPr>
          <w:rFonts w:ascii="Arial" w:hAnsi="Arial" w:eastAsia="Arial"/>
          <w:sz w:val="24"/>
        </w:rPr>
        <w:t>Integrate with marketing automation tools for lead scoring, segmentation, and nurturing campaigns</w:t>
      </w:r>
    </w:p>
    <w:p/>
    <w:p>
      <w:pPr>
        <w:pStyle w:val="Heading1"/>
      </w:pPr>
      <w:r>
        <w:rPr>
          <w:rFonts w:ascii="Arial" w:hAnsi="Arial" w:eastAsia="Arial"/>
          <w:b/>
          <w:color w:val="000000"/>
          <w:sz w:val="34"/>
        </w:rPr>
        <w:t>Go To Market Strategy</w:t>
      </w:r>
    </w:p>
    <w:p/>
    <w:p>
      <w:r>
        <w:rPr>
          <w:rFonts w:ascii="Arial" w:hAnsi="Arial" w:eastAsia="Arial"/>
          <w:b/>
          <w:sz w:val="24"/>
        </w:rPr>
        <w:t xml:space="preserve">Detailed Plan: </w:t>
      </w:r>
      <w:r>
        <w:rPr>
          <w:rFonts w:ascii="Arial" w:hAnsi="Arial" w:eastAsia="Arial"/>
          <w:sz w:val="24"/>
        </w:rPr>
        <w:t>Conduct a comprehensive market analysis to identify key industry trends, competitor offerings, and customer pain points. Develop a robust go-to-market strategy encompassing targeted marketing campaigns, strategic partnerships, and a scalable sales infrastructure. Prioritize the creation of a diverse, industry-specific template library aligned with best practices and customer needs. Implement a user-friendly platform with robust customization capabilities and seamless integration with existing marketing tools.</w:t>
      </w:r>
    </w:p>
    <w:p>
      <w:r>
        <w:rPr>
          <w:rFonts w:ascii="Arial" w:hAnsi="Arial" w:eastAsia="Arial"/>
          <w:b/>
          <w:sz w:val="24"/>
        </w:rPr>
        <w:t xml:space="preserve">Expected Outcome: </w:t>
      </w:r>
      <w:r>
        <w:rPr>
          <w:rFonts w:ascii="Arial" w:hAnsi="Arial" w:eastAsia="Arial"/>
          <w:sz w:val="24"/>
        </w:rPr>
        <w:t>Establish a strong market presence, attract a rapidly growing customer base, and position the platform as the industry-leading solution for streamlining B2B marketing workflows and delivering measurable campaign performance.</w:t>
      </w:r>
    </w:p>
    <w:p>
      <w:r>
        <w:rPr>
          <w:rFonts w:ascii="Arial" w:hAnsi="Arial" w:eastAsia="Arial"/>
          <w:b/>
          <w:sz w:val="24"/>
        </w:rPr>
        <w:t xml:space="preserve">Growth Strategy: </w:t>
      </w:r>
      <w:r>
        <w:rPr>
          <w:rFonts w:ascii="Arial" w:hAnsi="Arial" w:eastAsia="Arial"/>
          <w:sz w:val="24"/>
        </w:rPr>
        <w:t>Continuously expand the template library to address emerging marketing formats, channels, and objectives. Leverage data-driven insights and customer feedback to optimize template designs, usability, and alignment with evolving best practices. Implement strategic partnerships with complementary service providers and industry influencers to broaden market reach and credibility. Explore opportunities for platform integration with popular marketing automation tools and CRM systems to enhance value proposition and customer retention.</w:t>
      </w:r>
    </w:p>
    <w:p>
      <w:r>
        <w:rPr>
          <w:rFonts w:ascii="Arial" w:hAnsi="Arial" w:eastAsia="Arial"/>
          <w:b/>
          <w:sz w:val="24"/>
        </w:rPr>
        <w:t xml:space="preserve">Potential Challenges and Solutions: </w:t>
      </w:r>
      <w:r>
        <w:rPr>
          <w:rFonts w:ascii="Arial" w:hAnsi="Arial" w:eastAsia="Arial"/>
          <w:sz w:val="24"/>
        </w:rPr>
      </w:r>
    </w:p>
    <w:p>
      <w:pPr>
        <w:pStyle w:val="ListBullet"/>
      </w:pPr>
      <w:r>
        <w:rPr>
          <w:rFonts w:ascii="Arial" w:hAnsi="Arial" w:eastAsia="Arial"/>
          <w:b/>
          <w:sz w:val="24"/>
        </w:rPr>
        <w:t xml:space="preserve">Differentiation in a crowded market: </w:t>
      </w:r>
      <w:r>
        <w:rPr>
          <w:rFonts w:ascii="Arial" w:hAnsi="Arial" w:eastAsia="Arial"/>
          <w:sz w:val="24"/>
        </w:rPr>
        <w:t>Emphasize the platform's unique value proposition, focusing on comprehensive industry-specific template offerings, data-driven optimization, and measurable campaign performance.</w:t>
      </w:r>
    </w:p>
    <w:p>
      <w:pPr>
        <w:pStyle w:val="ListBullet"/>
      </w:pPr>
      <w:r>
        <w:rPr>
          <w:rFonts w:ascii="Arial" w:hAnsi="Arial" w:eastAsia="Arial"/>
          <w:b/>
          <w:sz w:val="24"/>
        </w:rPr>
        <w:t xml:space="preserve">Scalability and resource constraints: </w:t>
      </w:r>
      <w:r>
        <w:rPr>
          <w:rFonts w:ascii="Arial" w:hAnsi="Arial" w:eastAsia="Arial"/>
          <w:sz w:val="24"/>
        </w:rPr>
        <w:t>Implement a modular, scalable architecture and leverage automation tools to streamline template development and platform maintenance.</w:t>
      </w:r>
    </w:p>
    <w:p>
      <w:pPr>
        <w:pStyle w:val="ListBullet"/>
      </w:pPr>
      <w:r>
        <w:rPr>
          <w:rFonts w:ascii="Arial" w:hAnsi="Arial" w:eastAsia="Arial"/>
          <w:b/>
          <w:sz w:val="24"/>
        </w:rPr>
        <w:t xml:space="preserve">Ensuring consistent template quality: </w:t>
      </w:r>
      <w:r>
        <w:rPr>
          <w:rFonts w:ascii="Arial" w:hAnsi="Arial" w:eastAsia="Arial"/>
          <w:sz w:val="24"/>
        </w:rPr>
        <w:t>Establish rigorous quality assurance processes, leveraging industry experts and customer feedback to maintain high standards across all template offerings.</w:t>
      </w:r>
    </w:p>
    <w:p>
      <w:pPr>
        <w:pStyle w:val="ListBullet"/>
      </w:pPr>
      <w:r>
        <w:rPr>
          <w:rFonts w:ascii="Arial" w:hAnsi="Arial" w:eastAsia="Arial"/>
          <w:b/>
          <w:sz w:val="24"/>
        </w:rPr>
        <w:t xml:space="preserve">Adapting to rapidly evolving marketing trends: </w:t>
      </w:r>
      <w:r>
        <w:rPr>
          <w:rFonts w:ascii="Arial" w:hAnsi="Arial" w:eastAsia="Arial"/>
          <w:sz w:val="24"/>
        </w:rPr>
        <w:t>Foster a culture of continuous learning, market research, and agile development to swiftly adapt to emerging trends and customer needs.</w:t>
      </w:r>
    </w:p>
    <w:p/>
    <w:p>
      <w:pPr>
        <w:pStyle w:val="Heading1"/>
      </w:pPr>
      <w:r>
        <w:rPr>
          <w:rFonts w:ascii="Arial" w:hAnsi="Arial" w:eastAsia="Arial"/>
          <w:b/>
          <w:color w:val="000000"/>
          <w:sz w:val="34"/>
        </w:rPr>
        <w:t>Pr Strategy</w:t>
      </w:r>
    </w:p>
    <w:p/>
    <w:p>
      <w:r>
        <w:rPr>
          <w:rFonts w:ascii="Arial" w:hAnsi="Arial" w:eastAsia="Arial"/>
          <w:b/>
          <w:sz w:val="24"/>
        </w:rPr>
        <w:t xml:space="preserve">PR Strategy: </w:t>
      </w:r>
      <w:r>
        <w:rPr>
          <w:rFonts w:ascii="Arial" w:hAnsi="Arial" w:eastAsia="Arial"/>
          <w:sz w:val="24"/>
        </w:rPr>
      </w:r>
    </w:p>
    <w:p>
      <w:r>
        <w:rPr>
          <w:rFonts w:ascii="Arial" w:hAnsi="Arial" w:eastAsia="Arial"/>
          <w:b/>
          <w:sz w:val="24"/>
        </w:rPr>
        <w:t xml:space="preserve">Brand Positioning: </w:t>
      </w:r>
      <w:r>
        <w:rPr>
          <w:rFonts w:ascii="Arial" w:hAnsi="Arial" w:eastAsia="Arial"/>
          <w:sz w:val="24"/>
        </w:rPr>
        <w:t>Establish our platform as the premier destination for B2B marketers seeking industry-specific, data-driven, and strategically designed marketing templates that streamline workflows, optimize resource allocation, and deliver measurable business impact.</w:t>
      </w:r>
    </w:p>
    <w:p>
      <w:r>
        <w:rPr>
          <w:rFonts w:ascii="Arial" w:hAnsi="Arial" w:eastAsia="Arial"/>
          <w:b/>
          <w:sz w:val="24"/>
        </w:rPr>
        <w:t xml:space="preserve">Target Audience: </w:t>
      </w:r>
      <w:r>
        <w:rPr>
          <w:rFonts w:ascii="Arial" w:hAnsi="Arial" w:eastAsia="Arial"/>
          <w:sz w:val="24"/>
        </w:rPr>
        <w:t>B2B marketing professionals prioritizing strategic, data-driven campaigns aligned with business objectives, seeking solutions to enhance efficiency, creativity, and consistent branding across marketing collateral.</w:t>
      </w:r>
    </w:p>
    <w:p>
      <w:r>
        <w:rPr>
          <w:rFonts w:ascii="Arial" w:hAnsi="Arial" w:eastAsia="Arial"/>
          <w:b/>
          <w:sz w:val="24"/>
        </w:rPr>
        <w:t xml:space="preserve">Objectives: </w:t>
      </w:r>
      <w:r>
        <w:rPr>
          <w:rFonts w:ascii="Arial" w:hAnsi="Arial" w:eastAsia="Arial"/>
          <w:sz w:val="24"/>
        </w:rPr>
      </w:r>
    </w:p>
    <w:p>
      <w:pPr>
        <w:pStyle w:val="ListBullet"/>
      </w:pPr>
      <w:r>
        <w:rPr>
          <w:rFonts w:ascii="Arial" w:hAnsi="Arial" w:eastAsia="Arial"/>
          <w:sz w:val="24"/>
        </w:rPr>
        <w:t>Raise awareness and establish credibility within the B2B marketing community</w:t>
      </w:r>
    </w:p>
    <w:p>
      <w:pPr>
        <w:pStyle w:val="ListBullet"/>
      </w:pPr>
      <w:r>
        <w:rPr>
          <w:rFonts w:ascii="Arial" w:hAnsi="Arial" w:eastAsia="Arial"/>
          <w:sz w:val="24"/>
        </w:rPr>
        <w:t>Position the brand as a trusted partner for innovative, effective marketing solutions</w:t>
      </w:r>
    </w:p>
    <w:p>
      <w:pPr>
        <w:pStyle w:val="ListBullet"/>
      </w:pPr>
      <w:r>
        <w:rPr>
          <w:rFonts w:ascii="Arial" w:hAnsi="Arial" w:eastAsia="Arial"/>
          <w:sz w:val="24"/>
        </w:rPr>
        <w:t>Drive user acquisition and retention through exceptional product quality and customer support</w:t>
      </w:r>
    </w:p>
    <w:p>
      <w:r>
        <w:rPr>
          <w:rFonts w:ascii="Arial" w:hAnsi="Arial" w:eastAsia="Arial"/>
          <w:b/>
          <w:sz w:val="24"/>
        </w:rPr>
        <w:t xml:space="preserve">Traditional PR Tactics: </w:t>
      </w:r>
      <w:r>
        <w:rPr>
          <w:rFonts w:ascii="Arial" w:hAnsi="Arial" w:eastAsia="Arial"/>
          <w:sz w:val="24"/>
        </w:rPr>
      </w:r>
    </w:p>
    <w:p>
      <w:pPr>
        <w:pStyle w:val="ListBullet"/>
      </w:pPr>
      <w:r>
        <w:rPr>
          <w:rFonts w:ascii="Arial" w:hAnsi="Arial" w:eastAsia="Arial"/>
          <w:sz w:val="24"/>
        </w:rPr>
        <w:t>Targeted media outreach to industry publications (e.g., MarketingProfs, CMO.com, HubSpot Marketing Blog)</w:t>
      </w:r>
    </w:p>
    <w:p>
      <w:pPr>
        <w:pStyle w:val="ListBullet"/>
      </w:pPr>
      <w:r>
        <w:rPr>
          <w:rFonts w:ascii="Arial" w:hAnsi="Arial" w:eastAsia="Arial"/>
          <w:sz w:val="24"/>
        </w:rPr>
        <w:t>Secure speaking opportunities at relevant B2B marketing conferences and events</w:t>
      </w:r>
    </w:p>
    <w:p>
      <w:pPr>
        <w:pStyle w:val="ListBullet"/>
      </w:pPr>
      <w:r>
        <w:rPr>
          <w:rFonts w:ascii="Arial" w:hAnsi="Arial" w:eastAsia="Arial"/>
          <w:sz w:val="24"/>
        </w:rPr>
        <w:t>Leverage industry awards and recognition programs to showcase product excellence</w:t>
      </w:r>
    </w:p>
    <w:p>
      <w:r>
        <w:rPr>
          <w:rFonts w:ascii="Arial" w:hAnsi="Arial" w:eastAsia="Arial"/>
          <w:b/>
          <w:sz w:val="24"/>
        </w:rPr>
        <w:t xml:space="preserve">Digital PR Strategies: </w:t>
      </w:r>
      <w:r>
        <w:rPr>
          <w:rFonts w:ascii="Arial" w:hAnsi="Arial" w:eastAsia="Arial"/>
          <w:sz w:val="24"/>
        </w:rPr>
      </w:r>
    </w:p>
    <w:p>
      <w:pPr>
        <w:pStyle w:val="ListBullet"/>
      </w:pPr>
      <w:r>
        <w:rPr>
          <w:rFonts w:ascii="Arial" w:hAnsi="Arial" w:eastAsia="Arial"/>
          <w:sz w:val="24"/>
        </w:rPr>
        <w:t>Influencer marketing partnerships with respected B2B marketing thought leaders and industry experts</w:t>
      </w:r>
    </w:p>
    <w:p>
      <w:pPr>
        <w:pStyle w:val="ListBullet"/>
      </w:pPr>
      <w:r>
        <w:rPr>
          <w:rFonts w:ascii="Arial" w:hAnsi="Arial" w:eastAsia="Arial"/>
          <w:sz w:val="24"/>
        </w:rPr>
        <w:t>Content marketing initiatives (e.g., whitepapers, case studies, webinars) addressing pain points and best practices</w:t>
      </w:r>
    </w:p>
    <w:p>
      <w:pPr>
        <w:pStyle w:val="ListBullet"/>
      </w:pPr>
      <w:r>
        <w:rPr>
          <w:rFonts w:ascii="Arial" w:hAnsi="Arial" w:eastAsia="Arial"/>
          <w:sz w:val="24"/>
        </w:rPr>
        <w:t>Leverage social media platforms (e.g., LinkedIn, Twitter) for community engagement, thought leadership, and amplifying brand messaging</w:t>
      </w:r>
    </w:p>
    <w:p>
      <w:r>
        <w:rPr>
          <w:rFonts w:ascii="Arial" w:hAnsi="Arial" w:eastAsia="Arial"/>
          <w:b/>
          <w:sz w:val="24"/>
        </w:rPr>
        <w:t xml:space="preserve">Crisis Management: </w:t>
      </w:r>
      <w:r>
        <w:rPr>
          <w:rFonts w:ascii="Arial" w:hAnsi="Arial" w:eastAsia="Arial"/>
          <w:sz w:val="24"/>
        </w:rPr>
      </w:r>
    </w:p>
    <w:p>
      <w:pPr>
        <w:pStyle w:val="ListBullet"/>
      </w:pPr>
      <w:r>
        <w:rPr>
          <w:rFonts w:ascii="Arial" w:hAnsi="Arial" w:eastAsia="Arial"/>
          <w:sz w:val="24"/>
        </w:rPr>
        <w:t>Develop a comprehensive crisis communication plan with clearly defined roles and protocols</w:t>
      </w:r>
    </w:p>
    <w:p>
      <w:pPr>
        <w:pStyle w:val="ListBullet"/>
      </w:pPr>
      <w:r>
        <w:rPr>
          <w:rFonts w:ascii="Arial" w:hAnsi="Arial" w:eastAsia="Arial"/>
          <w:sz w:val="24"/>
        </w:rPr>
        <w:t>Establish a dedicated crisis response team and designated spokesperson</w:t>
      </w:r>
    </w:p>
    <w:p>
      <w:pPr>
        <w:pStyle w:val="ListBullet"/>
      </w:pPr>
      <w:r>
        <w:rPr>
          <w:rFonts w:ascii="Arial" w:hAnsi="Arial" w:eastAsia="Arial"/>
          <w:sz w:val="24"/>
        </w:rPr>
        <w:t>Maintain transparency and proactive communication with stakeholders and customers during crisis situations</w:t>
      </w:r>
    </w:p>
    <w:p>
      <w:r>
        <w:rPr>
          <w:rFonts w:ascii="Arial" w:hAnsi="Arial" w:eastAsia="Arial"/>
          <w:b/>
          <w:sz w:val="24"/>
        </w:rPr>
        <w:t xml:space="preserve">Recommended Media Outlets and Industry Publications: </w:t>
      </w:r>
      <w:r>
        <w:rPr>
          <w:rFonts w:ascii="Arial" w:hAnsi="Arial" w:eastAsia="Arial"/>
          <w:sz w:val="24"/>
        </w:rPr>
      </w:r>
    </w:p>
    <w:p>
      <w:pPr>
        <w:pStyle w:val="ListBullet"/>
      </w:pPr>
      <w:r>
        <w:rPr>
          <w:rFonts w:ascii="Arial" w:hAnsi="Arial" w:eastAsia="Arial"/>
          <w:b/>
          <w:sz w:val="24"/>
        </w:rPr>
        <w:t xml:space="preserve">MarketingProfs (Website: </w:t>
      </w:r>
      <w:r>
        <w:rPr>
          <w:rFonts w:ascii="Arial" w:hAnsi="Arial" w:eastAsia="Arial"/>
          <w:sz w:val="24"/>
        </w:rPr>
        <w:t>https://www.marketingprofs.com/, Press Page: https://www.marketingprofs.com/about/press-room)</w:t>
      </w:r>
    </w:p>
    <w:p>
      <w:pPr>
        <w:pStyle w:val="ListBullet"/>
      </w:pPr>
      <w:r>
        <w:rPr>
          <w:rFonts w:ascii="Arial" w:hAnsi="Arial" w:eastAsia="Arial"/>
          <w:b/>
          <w:sz w:val="24"/>
        </w:rPr>
        <w:t xml:space="preserve">CMO.com (Website: </w:t>
      </w:r>
      <w:r>
        <w:rPr>
          <w:rFonts w:ascii="Arial" w:hAnsi="Arial" w:eastAsia="Arial"/>
          <w:sz w:val="24"/>
        </w:rPr>
        <w:t>https://www.cmo.com/, Contact Page: https://www.cmo.com/contact/)</w:t>
      </w:r>
    </w:p>
    <w:p>
      <w:pPr>
        <w:pStyle w:val="ListBullet"/>
      </w:pPr>
      <w:r>
        <w:rPr>
          <w:rFonts w:ascii="Arial" w:hAnsi="Arial" w:eastAsia="Arial"/>
          <w:b/>
          <w:sz w:val="24"/>
        </w:rPr>
        <w:t xml:space="preserve">HubSpot Marketing Blog (Website: </w:t>
      </w:r>
      <w:r>
        <w:rPr>
          <w:rFonts w:ascii="Arial" w:hAnsi="Arial" w:eastAsia="Arial"/>
          <w:sz w:val="24"/>
        </w:rPr>
        <w:t>https://blog.hubspot.com/marketing, Media Kit: https://www.hubspot.com/media-resources)</w:t>
      </w:r>
    </w:p>
    <w:p>
      <w:pPr>
        <w:pStyle w:val="ListBullet"/>
      </w:pPr>
      <w:r>
        <w:rPr>
          <w:rFonts w:ascii="Arial" w:hAnsi="Arial" w:eastAsia="Arial"/>
          <w:b/>
          <w:sz w:val="24"/>
        </w:rPr>
        <w:t xml:space="preserve">Content Marketing Institute (Website: </w:t>
      </w:r>
      <w:r>
        <w:rPr>
          <w:rFonts w:ascii="Arial" w:hAnsi="Arial" w:eastAsia="Arial"/>
          <w:sz w:val="24"/>
        </w:rPr>
        <w:t>https://contentmarketinginstitute.com/, Media Kit: https://contentmarketinginstitute.com/media-kit/)</w:t>
      </w:r>
    </w:p>
    <w:p>
      <w:r>
        <w:rPr>
          <w:rFonts w:ascii="Arial" w:hAnsi="Arial" w:eastAsia="Arial"/>
          <w:b/>
          <w:sz w:val="24"/>
        </w:rPr>
        <w:t xml:space="preserve">Recommended Influencers and Journalists: </w:t>
      </w:r>
      <w:r>
        <w:rPr>
          <w:rFonts w:ascii="Arial" w:hAnsi="Arial" w:eastAsia="Arial"/>
          <w:sz w:val="24"/>
        </w:rPr>
      </w:r>
    </w:p>
    <w:p>
      <w:pPr>
        <w:pStyle w:val="ListBullet"/>
      </w:pPr>
      <w:r>
        <w:rPr>
          <w:rFonts w:ascii="Arial" w:hAnsi="Arial" w:eastAsia="Arial"/>
          <w:b/>
          <w:sz w:val="24"/>
        </w:rPr>
        <w:t xml:space="preserve">Ann Handley (Website: </w:t>
      </w:r>
      <w:r>
        <w:rPr>
          <w:rFonts w:ascii="Arial" w:hAnsi="Arial" w:eastAsia="Arial"/>
          <w:sz w:val="24"/>
        </w:rPr>
        <w:t>https://annhandley.com/, Contact Page: https://annhandley.com/contact/)</w:t>
      </w:r>
    </w:p>
    <w:p>
      <w:pPr>
        <w:pStyle w:val="ListBullet"/>
      </w:pPr>
      <w:r>
        <w:rPr>
          <w:rFonts w:ascii="Arial" w:hAnsi="Arial" w:eastAsia="Arial"/>
          <w:b/>
          <w:sz w:val="24"/>
        </w:rPr>
        <w:t xml:space="preserve">Jay Baer (Website: </w:t>
      </w:r>
      <w:r>
        <w:rPr>
          <w:rFonts w:ascii="Arial" w:hAnsi="Arial" w:eastAsia="Arial"/>
          <w:sz w:val="24"/>
        </w:rPr>
        <w:t>https://jaybaer.com/, Contact Page: https://jaybaer.com/contact/)</w:t>
      </w:r>
    </w:p>
    <w:p>
      <w:pPr>
        <w:pStyle w:val="ListBullet"/>
      </w:pPr>
      <w:r>
        <w:rPr>
          <w:rFonts w:ascii="Arial" w:hAnsi="Arial" w:eastAsia="Arial"/>
          <w:b/>
          <w:sz w:val="24"/>
        </w:rPr>
        <w:t xml:space="preserve">Michael Brenner (Website: </w:t>
      </w:r>
      <w:r>
        <w:rPr>
          <w:rFonts w:ascii="Arial" w:hAnsi="Arial" w:eastAsia="Arial"/>
          <w:sz w:val="24"/>
        </w:rPr>
        <w:t>https://marketinginsidergroup.com/, Contact Page: https://marketinginsidergroup.com/contact/)</w:t>
      </w:r>
    </w:p>
    <w:p>
      <w:pPr>
        <w:pStyle w:val="ListBullet"/>
      </w:pPr>
      <w:r>
        <w:rPr>
          <w:rFonts w:ascii="Arial" w:hAnsi="Arial" w:eastAsia="Arial"/>
          <w:b/>
          <w:sz w:val="24"/>
        </w:rPr>
        <w:t xml:space="preserve">Pam Didner (Website: </w:t>
      </w:r>
      <w:r>
        <w:rPr>
          <w:rFonts w:ascii="Arial" w:hAnsi="Arial" w:eastAsia="Arial"/>
          <w:sz w:val="24"/>
        </w:rPr>
        <w:t>https://www.pamdidner.com/, Contact Page: https://www.pamdidner.com/contact/)</w:t>
      </w:r>
    </w:p>
    <w:p/>
    <w:p>
      <w:pPr>
        <w:pStyle w:val="Heading1"/>
      </w:pPr>
      <w:r>
        <w:rPr>
          <w:rFonts w:ascii="Arial" w:hAnsi="Arial" w:eastAsia="Arial"/>
          <w:b/>
          <w:color w:val="000000"/>
          <w:sz w:val="34"/>
        </w:rPr>
        <w:t>Strategic Partner Strategy</w:t>
      </w:r>
    </w:p>
    <w:p/>
    <w:p>
      <w:r>
        <w:rPr>
          <w:rFonts w:ascii="Arial" w:hAnsi="Arial" w:eastAsia="Arial"/>
          <w:b/>
          <w:sz w:val="24"/>
        </w:rPr>
        <w:t xml:space="preserve">Partner Type 1: </w:t>
      </w:r>
      <w:r>
        <w:rPr>
          <w:rFonts w:ascii="Arial" w:hAnsi="Arial" w:eastAsia="Arial"/>
          <w:sz w:val="24"/>
        </w:rPr>
        <w:t>Industry Associations and Professional Organizations</w:t>
      </w:r>
    </w:p>
    <w:p>
      <w:r>
        <w:rPr>
          <w:rFonts w:ascii="Arial" w:hAnsi="Arial" w:eastAsia="Arial"/>
          <w:b/>
          <w:sz w:val="24"/>
        </w:rPr>
        <w:t xml:space="preserve">Why This Partner: </w:t>
      </w:r>
      <w:r>
        <w:rPr>
          <w:rFonts w:ascii="Arial" w:hAnsi="Arial" w:eastAsia="Arial"/>
          <w:sz w:val="24"/>
        </w:rPr>
        <w:t>Industry associations and professional organizations cater to our target audience of B2B marketing professionals. They possess a deep understanding of the specific challenges, trends, and best practices within their respective industries, making them valuable partners for curating and validating our industry-specific template offerings.</w:t>
      </w:r>
    </w:p>
    <w:p>
      <w:r>
        <w:rPr>
          <w:rFonts w:ascii="Arial" w:hAnsi="Arial" w:eastAsia="Arial"/>
          <w:b/>
          <w:sz w:val="24"/>
        </w:rPr>
        <w:t xml:space="preserve">Benefits for Our Business: </w:t>
      </w:r>
      <w:r>
        <w:rPr>
          <w:rFonts w:ascii="Arial" w:hAnsi="Arial" w:eastAsia="Arial"/>
          <w:sz w:val="24"/>
        </w:rPr>
        <w:t>Partnering with these organizations can provide access to their extensive member networks, enabling targeted marketing and user acquisition efforts. Additionally, their industry expertise can inform the development of tailored templates, ensuring relevance and alignment with industry-specific marketing objectives and best practices.</w:t>
      </w:r>
    </w:p>
    <w:p>
      <w:r>
        <w:rPr>
          <w:rFonts w:ascii="Arial" w:hAnsi="Arial" w:eastAsia="Arial"/>
          <w:b/>
          <w:sz w:val="24"/>
        </w:rPr>
        <w:t xml:space="preserve">Value Proposition for Partner: </w:t>
      </w:r>
      <w:r>
        <w:rPr>
          <w:rFonts w:ascii="Arial" w:hAnsi="Arial" w:eastAsia="Arial"/>
          <w:sz w:val="24"/>
        </w:rPr>
        <w:t>By offering our comprehensive suite of customizable, industry-tailored marketing templates to their members, these organizations can provide valuable resources to support their members' professional growth and success. This partnership can enhance the organization's value proposition, fostering member engagement and retention.</w:t>
      </w:r>
    </w:p>
    <w:p>
      <w:r>
        <w:rPr>
          <w:rFonts w:ascii="Arial" w:hAnsi="Arial" w:eastAsia="Arial"/>
          <w:b/>
          <w:sz w:val="24"/>
        </w:rPr>
        <w:t xml:space="preserve">Partner Type 2: </w:t>
      </w:r>
      <w:r>
        <w:rPr>
          <w:rFonts w:ascii="Arial" w:hAnsi="Arial" w:eastAsia="Arial"/>
          <w:sz w:val="24"/>
        </w:rPr>
        <w:t>Marketing Automation and CRM Platforms</w:t>
      </w:r>
    </w:p>
    <w:p>
      <w:r>
        <w:rPr>
          <w:rFonts w:ascii="Arial" w:hAnsi="Arial" w:eastAsia="Arial"/>
          <w:b/>
          <w:sz w:val="24"/>
        </w:rPr>
        <w:t xml:space="preserve">Why This Partner: </w:t>
      </w:r>
      <w:r>
        <w:rPr>
          <w:rFonts w:ascii="Arial" w:hAnsi="Arial" w:eastAsia="Arial"/>
          <w:sz w:val="24"/>
        </w:rPr>
        <w:t>Marketing automation and CRM platforms are widely used by B2B marketing professionals to streamline their workflows, manage customer data, and execute campaigns. Integrating our template offerings with these platforms can create a seamless and efficient user experience for our shared customer base.</w:t>
      </w:r>
    </w:p>
    <w:p>
      <w:r>
        <w:rPr>
          <w:rFonts w:ascii="Arial" w:hAnsi="Arial" w:eastAsia="Arial"/>
          <w:b/>
          <w:sz w:val="24"/>
        </w:rPr>
        <w:t xml:space="preserve">Benefits for Our Business: </w:t>
      </w:r>
      <w:r>
        <w:rPr>
          <w:rFonts w:ascii="Arial" w:hAnsi="Arial" w:eastAsia="Arial"/>
          <w:sz w:val="24"/>
        </w:rPr>
        <w:t>Partnerships with these platforms can facilitate seamless integration, enabling users to access and utilize our templates directly within their existing marketing technology stack. This can drive user adoption, improve workflow efficiency, and foster long-term customer loyalty to our platform.</w:t>
      </w:r>
    </w:p>
    <w:p>
      <w:r>
        <w:rPr>
          <w:rFonts w:ascii="Arial" w:hAnsi="Arial" w:eastAsia="Arial"/>
          <w:b/>
          <w:sz w:val="24"/>
        </w:rPr>
        <w:t xml:space="preserve">Value Proposition for Partner: </w:t>
      </w:r>
      <w:r>
        <w:rPr>
          <w:rFonts w:ascii="Arial" w:hAnsi="Arial" w:eastAsia="Arial"/>
          <w:sz w:val="24"/>
        </w:rPr>
        <w:t>By offering our comprehensive suite of customizable marketing templates as an integrated solution, these platforms can enhance their value proposition and increase customer satisfaction. Our templates can complement their existing features, enabling their customers to create high-quality, on-brand marketing collateral aligned with their campaigns and strategies.</w:t>
      </w:r>
    </w:p>
    <w:p>
      <w:r>
        <w:rPr>
          <w:rFonts w:ascii="Arial" w:hAnsi="Arial" w:eastAsia="Arial"/>
          <w:b/>
          <w:sz w:val="24"/>
        </w:rPr>
        <w:t xml:space="preserve">Partner Type 3: </w:t>
      </w:r>
      <w:r>
        <w:rPr>
          <w:rFonts w:ascii="Arial" w:hAnsi="Arial" w:eastAsia="Arial"/>
          <w:sz w:val="24"/>
        </w:rPr>
        <w:t>Data Analytics and Business Intelligence Providers</w:t>
      </w:r>
    </w:p>
    <w:p>
      <w:r>
        <w:rPr>
          <w:rFonts w:ascii="Arial" w:hAnsi="Arial" w:eastAsia="Arial"/>
          <w:b/>
          <w:sz w:val="24"/>
        </w:rPr>
        <w:t xml:space="preserve">Why This Partner: </w:t>
      </w:r>
      <w:r>
        <w:rPr>
          <w:rFonts w:ascii="Arial" w:hAnsi="Arial" w:eastAsia="Arial"/>
          <w:sz w:val="24"/>
        </w:rPr>
        <w:t>Our platform's value proposition centers around enabling data-driven, measurable marketing campaigns. Partnering with data analytics and business intelligence providers can enhance our ability to deliver actionable insights and optimize template performance based on real-time data analysis.</w:t>
      </w:r>
    </w:p>
    <w:p>
      <w:r>
        <w:rPr>
          <w:rFonts w:ascii="Arial" w:hAnsi="Arial" w:eastAsia="Arial"/>
          <w:b/>
          <w:sz w:val="24"/>
        </w:rPr>
        <w:t xml:space="preserve">Benefits for Our Business: </w:t>
      </w:r>
      <w:r>
        <w:rPr>
          <w:rFonts w:ascii="Arial" w:hAnsi="Arial" w:eastAsia="Arial"/>
          <w:sz w:val="24"/>
        </w:rPr>
        <w:t>These partnerships can provide access to advanced data analytics capabilities, enabling us to gather and analyze campaign performance data from our templates. This can inform continuous template improvements, ensure alignment with evolving best practices, and deliver data-driven recommendations to our users for optimizing their marketing efforts.</w:t>
      </w:r>
    </w:p>
    <w:p>
      <w:r>
        <w:rPr>
          <w:rFonts w:ascii="Arial" w:hAnsi="Arial" w:eastAsia="Arial"/>
          <w:b/>
          <w:sz w:val="24"/>
        </w:rPr>
        <w:t xml:space="preserve">Value Proposition for Partner: </w:t>
      </w:r>
      <w:r>
        <w:rPr>
          <w:rFonts w:ascii="Arial" w:hAnsi="Arial" w:eastAsia="Arial"/>
          <w:sz w:val="24"/>
        </w:rPr>
        <w:t>By integrating our platform's template performance data into their analytics solutions, these partners can offer more comprehensive insights and recommendations to their shared customer base. This can differentiate their offerings, drive customer value, and foster long-term loyalty within the B2B marketing community.</w:t>
      </w:r>
    </w:p>
    <w:p/>
    <w:p>
      <w:pPr>
        <w:pStyle w:val="Heading1"/>
      </w:pPr>
      <w:r>
        <w:rPr>
          <w:rFonts w:ascii="Arial" w:hAnsi="Arial" w:eastAsia="Arial"/>
          <w:b/>
          <w:color w:val="000000"/>
          <w:sz w:val="34"/>
        </w:rPr>
        <w:t>Pr Boiler Plate</w:t>
      </w:r>
    </w:p>
    <w:p/>
    <w:p>
      <w:r>
        <w:rPr>
          <w:rFonts w:ascii="Arial" w:hAnsi="Arial" w:eastAsia="Arial"/>
          <w:b/>
          <w:sz w:val="24"/>
        </w:rPr>
        <w:t xml:space="preserve">Company Boilerplate: </w:t>
      </w:r>
      <w:r>
        <w:rPr>
          <w:rFonts w:ascii="Arial" w:hAnsi="Arial" w:eastAsia="Arial"/>
          <w:sz w:val="24"/>
        </w:rPr>
        <w:t>Acme Marketing Solutions is a leading provider of comprehensive, customizable B2B marketing templates tailored to diverse industries and objectives. Our platform offers a vast library of strategically designed templates spanning various formats, including email campaigns, social media content, sales presentations, and more. Developed by seasoned marketing experts, these templates prioritize professional quality, consistent branding, and alignment with data-driven insights to empower businesses in executing impactful campaigns that drive measurable results. With a commitment to continuous innovation and customer-centric solutions, Acme Marketing Solutions enables marketing professionals to streamline their workflows, optimize resource allocation, and achieve their desired outcomes efficiently.</w:t>
      </w:r>
    </w:p>
    <w:p/>
    <w:p>
      <w:pPr>
        <w:pStyle w:val="Heading1"/>
      </w:pPr>
      <w:r>
        <w:rPr>
          <w:rFonts w:ascii="Arial" w:hAnsi="Arial" w:eastAsia="Arial"/>
          <w:b/>
          <w:color w:val="000000"/>
          <w:sz w:val="34"/>
        </w:rPr>
        <w:t>Fastest Way To First 100 Customers</w:t>
      </w:r>
    </w:p>
    <w:p/>
    <w:p>
      <w:r>
        <w:rPr>
          <w:rFonts w:ascii="Arial" w:hAnsi="Arial" w:eastAsia="Arial"/>
          <w:b/>
          <w:sz w:val="24"/>
        </w:rPr>
        <w:t xml:space="preserve">Tactic 1: </w:t>
      </w:r>
      <w:r>
        <w:rPr>
          <w:rFonts w:ascii="Arial" w:hAnsi="Arial" w:eastAsia="Arial"/>
          <w:sz w:val="24"/>
        </w:rPr>
      </w:r>
    </w:p>
    <w:p>
      <w:r>
        <w:rPr>
          <w:rFonts w:ascii="Arial" w:hAnsi="Arial" w:eastAsia="Arial"/>
          <w:b/>
          <w:sz w:val="24"/>
        </w:rPr>
        <w:t xml:space="preserve">Detailed Strategy: </w:t>
      </w:r>
      <w:r>
        <w:rPr>
          <w:rFonts w:ascii="Arial" w:hAnsi="Arial" w:eastAsia="Arial"/>
          <w:sz w:val="24"/>
        </w:rPr>
        <w:t>Leverage strategic partnerships with industry influencers and thought leaders to gain credibility and exposure. Identify key influencers within target industries and collaborate with them to co-create exclusive template bundles tailored to their audiences. Offer incentives for influencers to promote the platform and templates through their channels, leveraging their established trust and authority to drive early adoption.</w:t>
      </w:r>
    </w:p>
    <w:p>
      <w:r>
        <w:rPr>
          <w:rFonts w:ascii="Arial" w:hAnsi="Arial" w:eastAsia="Arial"/>
          <w:b/>
          <w:sz w:val="24"/>
        </w:rPr>
        <w:t xml:space="preserve">Expected Outcome: </w:t>
      </w:r>
      <w:r>
        <w:rPr>
          <w:rFonts w:ascii="Arial" w:hAnsi="Arial" w:eastAsia="Arial"/>
          <w:sz w:val="24"/>
        </w:rPr>
        <w:t>Rapid customer acquisition by tapping into existing engaged audiences. Increased brand awareness and credibility through influencer endorsements. Valuable user feedback and insights for refining template offerings.</w:t>
      </w:r>
    </w:p>
    <w:p>
      <w:r>
        <w:rPr>
          <w:rFonts w:ascii="Arial" w:hAnsi="Arial" w:eastAsia="Arial"/>
          <w:b/>
          <w:sz w:val="24"/>
        </w:rPr>
        <w:t xml:space="preserve">Tactic 2: </w:t>
      </w:r>
      <w:r>
        <w:rPr>
          <w:rFonts w:ascii="Arial" w:hAnsi="Arial" w:eastAsia="Arial"/>
          <w:sz w:val="24"/>
        </w:rPr>
      </w:r>
    </w:p>
    <w:p>
      <w:r>
        <w:rPr>
          <w:rFonts w:ascii="Arial" w:hAnsi="Arial" w:eastAsia="Arial"/>
          <w:b/>
          <w:sz w:val="24"/>
        </w:rPr>
        <w:t xml:space="preserve">Detailed Strategy: </w:t>
      </w:r>
      <w:r>
        <w:rPr>
          <w:rFonts w:ascii="Arial" w:hAnsi="Arial" w:eastAsia="Arial"/>
          <w:sz w:val="24"/>
        </w:rPr>
        <w:t>Implement a data-driven content marketing strategy focused on addressing common pain points and challenges faced by B2B marketers. Develop high-value resources (e.g., guides, case studies, webinars) showcasing the platform's capabilities and the measurable impact achieved by existing customers. Leverage SEO, social media, and targeted advertising to amplify content distribution and drive inbound lead generation.</w:t>
      </w:r>
    </w:p>
    <w:p>
      <w:r>
        <w:rPr>
          <w:rFonts w:ascii="Arial" w:hAnsi="Arial" w:eastAsia="Arial"/>
          <w:b/>
          <w:sz w:val="24"/>
        </w:rPr>
        <w:t xml:space="preserve">Expected Outcome: </w:t>
      </w:r>
      <w:r>
        <w:rPr>
          <w:rFonts w:ascii="Arial" w:hAnsi="Arial" w:eastAsia="Arial"/>
          <w:sz w:val="24"/>
        </w:rPr>
        <w:t>Establish the platform as a trusted authority in the B2B marketing space. Generate qualified leads and nurture them through the sales funnel. Demonstrate the platform's value proposition and ROI potential, facilitating conversion to paid customers.</w:t>
      </w:r>
    </w:p>
    <w:p>
      <w:r>
        <w:rPr>
          <w:rFonts w:ascii="Arial" w:hAnsi="Arial" w:eastAsia="Arial"/>
          <w:b/>
          <w:sz w:val="24"/>
        </w:rPr>
        <w:t xml:space="preserve">Tactic 3: </w:t>
      </w:r>
      <w:r>
        <w:rPr>
          <w:rFonts w:ascii="Arial" w:hAnsi="Arial" w:eastAsia="Arial"/>
          <w:sz w:val="24"/>
        </w:rPr>
      </w:r>
    </w:p>
    <w:p>
      <w:r>
        <w:rPr>
          <w:rFonts w:ascii="Arial" w:hAnsi="Arial" w:eastAsia="Arial"/>
          <w:b/>
          <w:sz w:val="24"/>
        </w:rPr>
        <w:t xml:space="preserve">Detailed Strategy: </w:t>
      </w:r>
      <w:r>
        <w:rPr>
          <w:rFonts w:ascii="Arial" w:hAnsi="Arial" w:eastAsia="Arial"/>
          <w:sz w:val="24"/>
        </w:rPr>
        <w:t>Implement a freemium model offering a limited selection of templates and features for free, allowing potential customers to experience the platform's value firsthand. Integrate seamless upgrade paths and upsell opportunities within the free experience, incentivizing users to convert to paid subscriptions for access to the full template library and advanced capabilities.</w:t>
      </w:r>
    </w:p>
    <w:p>
      <w:r>
        <w:rPr>
          <w:rFonts w:ascii="Arial" w:hAnsi="Arial" w:eastAsia="Arial"/>
          <w:b/>
          <w:sz w:val="24"/>
        </w:rPr>
        <w:t xml:space="preserve">Expected Outcome: </w:t>
      </w:r>
      <w:r>
        <w:rPr>
          <w:rFonts w:ascii="Arial" w:hAnsi="Arial" w:eastAsia="Arial"/>
          <w:sz w:val="24"/>
        </w:rPr>
        <w:t>Rapid user acquisition and engagement through the free offering. Opportunity to showcase the platform's value and nurture free users into paying customers. Lower barrier to entry, facilitating customer acquisition and retention.</w:t>
      </w:r>
    </w:p>
    <w:p/>
    <w:p>
      <w:pPr>
        <w:pStyle w:val="Heading1"/>
      </w:pPr>
      <w:r>
        <w:rPr>
          <w:rFonts w:ascii="Arial" w:hAnsi="Arial" w:eastAsia="Arial"/>
          <w:b/>
          <w:color w:val="000000"/>
          <w:sz w:val="34"/>
        </w:rPr>
        <w:t>Business Model Risks</w:t>
      </w:r>
    </w:p>
    <w:p/>
    <w:p>
      <w:r>
        <w:rPr>
          <w:rFonts w:ascii="Arial" w:hAnsi="Arial" w:eastAsia="Arial"/>
          <w:b/>
          <w:sz w:val="24"/>
        </w:rPr>
        <w:t xml:space="preserve">Risk 1: </w:t>
      </w:r>
      <w:r>
        <w:rPr>
          <w:rFonts w:ascii="Arial" w:hAnsi="Arial" w:eastAsia="Arial"/>
          <w:sz w:val="24"/>
        </w:rPr>
        <w:t>Market Saturation and Competition: With the increasing popularity of digital marketing and the abundance of template providers, the market may become oversaturated, leading to intense competition. This could make it challenging to differentiate our offerings and maintain a competitive edge, potentially impacting customer acquisition and retention rates.</w:t>
      </w:r>
    </w:p>
    <w:p>
      <w:r>
        <w:rPr>
          <w:rFonts w:ascii="Arial" w:hAnsi="Arial" w:eastAsia="Arial"/>
          <w:b/>
          <w:sz w:val="24"/>
        </w:rPr>
        <w:t xml:space="preserve">Risk 2: </w:t>
      </w:r>
      <w:r>
        <w:rPr>
          <w:rFonts w:ascii="Arial" w:hAnsi="Arial" w:eastAsia="Arial"/>
          <w:sz w:val="24"/>
        </w:rPr>
        <w:t>Intellectual Property Infringement: As a platform offering customizable templates, there is a risk of intellectual property infringement if users modify or distribute templates in an unauthorized manner. This could lead to legal disputes, damage the company's reputation, and potentially result in financial losses.</w:t>
      </w:r>
    </w:p>
    <w:p>
      <w:r>
        <w:rPr>
          <w:rFonts w:ascii="Arial" w:hAnsi="Arial" w:eastAsia="Arial"/>
          <w:b/>
          <w:sz w:val="24"/>
        </w:rPr>
        <w:t xml:space="preserve">Risk 3: </w:t>
      </w:r>
      <w:r>
        <w:rPr>
          <w:rFonts w:ascii="Arial" w:hAnsi="Arial" w:eastAsia="Arial"/>
          <w:sz w:val="24"/>
        </w:rPr>
        <w:t>Data Security and Privacy Concerns: Handling sensitive client data and marketing strategies raises concerns about data security and privacy. Any breach or mishandling of data could severely damage the company's reputation, erode customer trust, and potentially lead to legal consequences or financial penalties.</w:t>
      </w:r>
    </w:p>
    <w:p>
      <w:r>
        <w:rPr>
          <w:rFonts w:ascii="Arial" w:hAnsi="Arial" w:eastAsia="Arial"/>
          <w:b/>
          <w:sz w:val="24"/>
        </w:rPr>
        <w:t xml:space="preserve">Risk 4: </w:t>
      </w:r>
      <w:r>
        <w:rPr>
          <w:rFonts w:ascii="Arial" w:hAnsi="Arial" w:eastAsia="Arial"/>
          <w:sz w:val="24"/>
        </w:rPr>
        <w:t>Technological Obsolescence: The rapid pace of technological advancements in the digital marketing landscape could render our platform or templates obsolete if we fail to continuously innovate and adapt to emerging trends, tools, and best practices. This could lead to a loss of competitive advantage and customer attrition.</w:t>
      </w:r>
    </w:p>
    <w:p>
      <w:r>
        <w:rPr>
          <w:rFonts w:ascii="Arial" w:hAnsi="Arial" w:eastAsia="Arial"/>
          <w:b/>
          <w:sz w:val="24"/>
        </w:rPr>
        <w:t xml:space="preserve">Risk 5: </w:t>
      </w:r>
      <w:r>
        <w:rPr>
          <w:rFonts w:ascii="Arial" w:hAnsi="Arial" w:eastAsia="Arial"/>
          <w:sz w:val="24"/>
        </w:rPr>
        <w:t>Dependence on Key Personnel: As a knowledge-based business, our success heavily relies on the expertise and creativity of our team of designers, marketers, and industry experts. Losing key personnel or failing to attract and retain top talent could significantly impact our ability to deliver high-quality, industry-specific templates and maintain a competitive edge.</w:t>
      </w:r>
    </w:p>
    <w:p>
      <w:r>
        <w:rPr>
          <w:rFonts w:ascii="Arial" w:hAnsi="Arial" w:eastAsia="Arial"/>
          <w:b/>
          <w:sz w:val="24"/>
        </w:rPr>
        <w:t xml:space="preserve">Risk 6: </w:t>
      </w:r>
      <w:r>
        <w:rPr>
          <w:rFonts w:ascii="Arial" w:hAnsi="Arial" w:eastAsia="Arial"/>
          <w:sz w:val="24"/>
        </w:rPr>
        <w:t>Regulatory Compliance: The digital marketing landscape is subject to various regulations and industry standards, such as data privacy laws, advertising guidelines, and industry-specific regulations. Failure to comply with these regulations could result in legal penalties, reputational damage, and potential loss of customers.</w:t>
      </w:r>
    </w:p>
    <w:p>
      <w:r>
        <w:rPr>
          <w:rFonts w:ascii="Arial" w:hAnsi="Arial" w:eastAsia="Arial"/>
          <w:b/>
          <w:sz w:val="24"/>
        </w:rPr>
        <w:t xml:space="preserve">Risk 7: </w:t>
      </w:r>
      <w:r>
        <w:rPr>
          <w:rFonts w:ascii="Arial" w:hAnsi="Arial" w:eastAsia="Arial"/>
          <w:sz w:val="24"/>
        </w:rPr>
        <w:t>Economic Downturns and Market Volatility: During periods of economic uncertainty or market volatility, businesses may reduce their marketing budgets or shift priorities, leading to a decline in demand for our services. This could negatively impact our revenue streams and profitability.</w:t>
      </w:r>
    </w:p>
    <w:p/>
    <w:p>
      <w:pPr>
        <w:pStyle w:val="Heading1"/>
      </w:pPr>
      <w:r>
        <w:rPr>
          <w:rFonts w:ascii="Arial" w:hAnsi="Arial" w:eastAsia="Arial"/>
          <w:b/>
          <w:color w:val="000000"/>
          <w:sz w:val="34"/>
        </w:rPr>
        <w:t>Advice From Steve Jobs</w:t>
      </w:r>
    </w:p>
    <w:p/>
    <w:p>
      <w:r>
        <w:rPr>
          <w:rFonts w:ascii="Arial" w:hAnsi="Arial" w:eastAsia="Arial"/>
          <w:b/>
          <w:sz w:val="24"/>
        </w:rPr>
        <w:t xml:space="preserve">Product Refinement: </w:t>
      </w:r>
      <w:r>
        <w:rPr>
          <w:rFonts w:ascii="Arial" w:hAnsi="Arial" w:eastAsia="Arial"/>
          <w:sz w:val="24"/>
        </w:rPr>
        <w:t>Focus on creating a seamless, intuitive user experience that empowers marketers to effortlessly navigate and customize templates. Prioritize simplicity, ensuring templates are visually appealing, on-brand, and optimized for maximum impact. Continuously gather user feedback and leverage data analytics to refine and expand the template offerings, staying ahead of industry trends and customer needs.</w:t>
      </w:r>
    </w:p>
    <w:p>
      <w:r>
        <w:rPr>
          <w:rFonts w:ascii="Arial" w:hAnsi="Arial" w:eastAsia="Arial"/>
          <w:b/>
          <w:sz w:val="24"/>
        </w:rPr>
        <w:t xml:space="preserve">Market Approach: </w:t>
      </w:r>
      <w:r>
        <w:rPr>
          <w:rFonts w:ascii="Arial" w:hAnsi="Arial" w:eastAsia="Arial"/>
          <w:sz w:val="24"/>
        </w:rPr>
        <w:t>Position your platform as the ultimate solution for B2B marketing excellence, emphasizing its ability to streamline workflows, optimize resource allocation, and deliver measurable results. Leverage targeted marketing campaigns, industry partnerships, and thought leadership initiatives to establish your brand as the go-to authority in the B2B marketing space. Offer free trials, demos, and personalized consultations to showcase the platform's value and foster long-term customer relationships.</w:t>
      </w:r>
    </w:p>
    <w:p>
      <w:r>
        <w:rPr>
          <w:rFonts w:ascii="Arial" w:hAnsi="Arial" w:eastAsia="Arial"/>
          <w:b/>
          <w:sz w:val="24"/>
        </w:rPr>
        <w:t xml:space="preserve">Business Growth: </w:t>
      </w:r>
      <w:r>
        <w:rPr>
          <w:rFonts w:ascii="Arial" w:hAnsi="Arial" w:eastAsia="Arial"/>
          <w:sz w:val="24"/>
        </w:rPr>
        <w:t>Continuously invest in expanding your template library to cover emerging marketing formats, channels, and objectives, ensuring your platform remains comprehensive and industry-leading. Explore strategic partnerships and acquisitions to accelerate growth and expand your service offerings. Foster a data-driven culture, leveraging customer insights and campaign performance metrics to drive product innovation and deliver exceptional value to your clients.</w:t>
      </w:r>
    </w:p>
    <w:p>
      <w:r>
        <w:rPr>
          <w:rFonts w:ascii="Arial" w:hAnsi="Arial" w:eastAsia="Arial"/>
          <w:b/>
          <w:sz w:val="24"/>
        </w:rPr>
        <w:t xml:space="preserve">Customer Experience: </w:t>
      </w:r>
      <w:r>
        <w:rPr>
          <w:rFonts w:ascii="Arial" w:hAnsi="Arial" w:eastAsia="Arial"/>
          <w:sz w:val="24"/>
        </w:rPr>
        <w:t>Obsess over every aspect of the customer experience, from onboarding to ongoing support. Provide personalized training and resources to empower clients in maximizing the platform's capabilities. Implement a robust feedback loop, actively soliciting customer input and swiftly addressing any concerns or feature requests. Cultivate a passionate, customer-centric culture that prioritizes delivering exceptional service and fostering long-term relationships.</w:t>
      </w:r>
    </w:p>
    <w:p>
      <w:r>
        <w:rPr>
          <w:rFonts w:ascii="Arial" w:hAnsi="Arial" w:eastAsia="Arial"/>
          <w:b/>
          <w:sz w:val="24"/>
        </w:rPr>
        <w:t xml:space="preserve">Market Positioning: </w:t>
      </w:r>
      <w:r>
        <w:rPr>
          <w:rFonts w:ascii="Arial" w:hAnsi="Arial" w:eastAsia="Arial"/>
          <w:sz w:val="24"/>
        </w:rPr>
        <w:t>Boldly position your platform as the industry-defining standard for B2B marketing excellence. Emphasize its ability to empower marketers to streamline workflows, optimize resource allocation, and consistently deliver impactful, data-driven campaigns that drive measurable business growth. Leverage thought leadership, industry partnerships, and strategic marketing initiatives to solidify your brand as the undisputed leader in this space.</w:t>
      </w:r>
    </w:p>
    <w:p/>
    <w:p>
      <w:pPr>
        <w:pStyle w:val="Heading1"/>
      </w:pPr>
      <w:r>
        <w:rPr>
          <w:rFonts w:ascii="Arial" w:hAnsi="Arial" w:eastAsia="Arial"/>
          <w:b/>
          <w:color w:val="000000"/>
          <w:sz w:val="34"/>
        </w:rPr>
        <w:t>Advice From Elon Musk</w:t>
      </w:r>
    </w:p>
    <w:p/>
    <w:p>
      <w:r>
        <w:rPr>
          <w:rFonts w:ascii="Arial" w:hAnsi="Arial" w:eastAsia="Arial"/>
          <w:b/>
          <w:sz w:val="24"/>
        </w:rPr>
        <w:t xml:space="preserve">Elon Musk's Perspective: </w:t>
      </w:r>
      <w:r>
        <w:rPr>
          <w:rFonts w:ascii="Arial" w:hAnsi="Arial" w:eastAsia="Arial"/>
          <w:sz w:val="24"/>
        </w:rPr>
      </w:r>
    </w:p>
    <w:p>
      <w:r>
        <w:rPr>
          <w:rFonts w:ascii="Arial" w:hAnsi="Arial" w:eastAsia="Arial"/>
          <w:b/>
          <w:sz w:val="24"/>
        </w:rPr>
        <w:t xml:space="preserve">Market-Entry Strategies: </w:t>
      </w:r>
      <w:r>
        <w:rPr>
          <w:rFonts w:ascii="Arial" w:hAnsi="Arial" w:eastAsia="Arial"/>
          <w:sz w:val="24"/>
        </w:rPr>
        <w:t>Disrupt the B2B marketing template industry by offering a comprehensive, AI-powered platform that continuously learns from user data and evolves to provide highly personalized, industry-specific templates optimized for maximum impact. Leverage cutting-edge technologies like machine learning and natural language processing to analyze client data, campaign performance, and market trends, enabling the platform to generate tailored recommendations and predictive insights that drive strategic decision-making.</w:t>
      </w:r>
    </w:p>
    <w:p>
      <w:r>
        <w:rPr>
          <w:rFonts w:ascii="Arial" w:hAnsi="Arial" w:eastAsia="Arial"/>
          <w:b/>
          <w:sz w:val="24"/>
        </w:rPr>
        <w:t xml:space="preserve">Customer Acquisition Tactics: </w:t>
      </w:r>
      <w:r>
        <w:rPr>
          <w:rFonts w:ascii="Arial" w:hAnsi="Arial" w:eastAsia="Arial"/>
          <w:sz w:val="24"/>
        </w:rPr>
        <w:t>Implement a bold, data-driven marketing strategy that combines targeted outreach, thought leadership content, and strategic partnerships. Leverage advanced analytics and predictive modeling to identify high-potential prospects based on their industry, marketing objectives, and behavioral patterns. Engage them through personalized, omnichannel campaigns that showcase the platform's unique value proposition and measurable impact. Foster strategic partnerships with industry influencers, associations, and complementary service providers to expand reach and credibility.</w:t>
      </w:r>
    </w:p>
    <w:p>
      <w:r>
        <w:rPr>
          <w:rFonts w:ascii="Arial" w:hAnsi="Arial" w:eastAsia="Arial"/>
          <w:b/>
          <w:sz w:val="24"/>
        </w:rPr>
        <w:t xml:space="preserve">Product Positioning: </w:t>
      </w:r>
      <w:r>
        <w:rPr>
          <w:rFonts w:ascii="Arial" w:hAnsi="Arial" w:eastAsia="Arial"/>
          <w:sz w:val="24"/>
        </w:rPr>
        <w:t>Position the platform as a game-changing, future-proof solution that empowers B2B marketers to stay ahead of the curve by leveraging cutting-edge technologies and data-driven insights. Emphasize its ability to streamline workflows, optimize resource allocation, and consistently deliver measurable results aligned with business objectives. Highlight the platform's continuous evolution and adaptation to emerging trends, ensuring clients always have access to the latest, most effective marketing strategies and tactics.</w:t>
      </w:r>
    </w:p>
    <w:p>
      <w:r>
        <w:rPr>
          <w:rFonts w:ascii="Arial" w:hAnsi="Arial" w:eastAsia="Arial"/>
          <w:b/>
          <w:sz w:val="24"/>
        </w:rPr>
        <w:t xml:space="preserve">Growth Hacks: </w:t>
      </w:r>
      <w:r>
        <w:rPr>
          <w:rFonts w:ascii="Arial" w:hAnsi="Arial" w:eastAsia="Arial"/>
          <w:sz w:val="24"/>
        </w:rPr>
        <w:t>Implement a freemium model that offers a limited set of high-quality templates and basic functionality for free, enticing users to experience the platform's value firsthand. Leverage gamification elements, such as achievement badges and leaderboards, to foster user engagement and encourage social sharing, driving organic growth. Continuously analyze user behavior and campaign performance data to identify opportunities for product enhancements, new template categories, and personalized recommendations that drive user retention and upsell potential.</w:t>
      </w:r>
    </w:p>
    <w:p/>
    <w:p>
      <w:pPr>
        <w:pStyle w:val="Heading1"/>
      </w:pPr>
      <w:r>
        <w:rPr>
          <w:rFonts w:ascii="Arial" w:hAnsi="Arial" w:eastAsia="Arial"/>
          <w:b/>
          <w:color w:val="000000"/>
          <w:sz w:val="34"/>
        </w:rPr>
        <w:t>Advice From Jeff Bezos</w:t>
      </w:r>
    </w:p>
    <w:p/>
    <w:p>
      <w:r>
        <w:rPr>
          <w:rFonts w:ascii="Arial" w:hAnsi="Arial" w:eastAsia="Arial"/>
          <w:b/>
          <w:sz w:val="24"/>
        </w:rPr>
        <w:t xml:space="preserve">Vision: </w:t>
      </w:r>
      <w:r>
        <w:rPr>
          <w:rFonts w:ascii="Arial" w:hAnsi="Arial" w:eastAsia="Arial"/>
          <w:sz w:val="24"/>
        </w:rPr>
        <w:t>Develop a comprehensive library of high-quality, customizable marketing templates tailored to the unique needs of B2B businesses, covering a wide range of formats such as email campaigns, social media content, sales presentations, and more. Ensure these templates are visually appealing, on-brand, and optimized for maximum impact and engagement. Continuously research industry trends, best practices, and customer feedback to refine and expand the template offerings, positioning the platform as the go-to destination for B2B marketers seeking cutting-edge, effective marketing solutions that drive business growth and success.</w:t>
      </w:r>
    </w:p>
    <w:p>
      <w:r>
        <w:rPr>
          <w:rFonts w:ascii="Arial" w:hAnsi="Arial" w:eastAsia="Arial"/>
          <w:b/>
          <w:sz w:val="24"/>
        </w:rPr>
        <w:t xml:space="preserve">Mission: </w:t>
      </w:r>
      <w:r>
        <w:rPr>
          <w:rFonts w:ascii="Arial" w:hAnsi="Arial" w:eastAsia="Arial"/>
          <w:sz w:val="24"/>
        </w:rPr>
        <w:t>Develop a comprehensive suite of customizable B2B marketing templates spanning various campaign types, channels, and objectives, ensuring they are user-friendly, strategically designed, and aligned with best practices to empower marketers in creating impactful campaigns efficiently.</w:t>
      </w:r>
    </w:p>
    <w:p>
      <w:r>
        <w:rPr>
          <w:rFonts w:ascii="Arial" w:hAnsi="Arial" w:eastAsia="Arial"/>
          <w:b/>
          <w:sz w:val="24"/>
        </w:rPr>
        <w:t xml:space="preserve">Target Audience: </w:t>
      </w:r>
      <w:r>
        <w:rPr>
          <w:rFonts w:ascii="Arial" w:hAnsi="Arial" w:eastAsia="Arial"/>
          <w:sz w:val="24"/>
        </w:rPr>
        <w:t>B2B marketing professionals across diverse industries seeking to streamline their workflows, optimize resource allocation, and deliver impactful, data-driven marketing campaigns aligned with their business goals.</w:t>
      </w:r>
    </w:p>
    <w:p>
      <w:r>
        <w:rPr>
          <w:rFonts w:ascii="Arial" w:hAnsi="Arial" w:eastAsia="Arial"/>
          <w:b/>
          <w:sz w:val="24"/>
        </w:rPr>
        <w:t xml:space="preserve">Value Proposition: </w:t>
      </w:r>
      <w:r>
        <w:rPr>
          <w:rFonts w:ascii="Arial" w:hAnsi="Arial" w:eastAsia="Arial"/>
          <w:sz w:val="24"/>
        </w:rPr>
        <w:t>Our comprehensive digital platform offers a vast library of professionally designed, customizable B2B marketing templates tailored to diverse industries and objectives. These strategically crafted templates empower marketing professionals to:</w:t>
      </w:r>
    </w:p>
    <w:p>
      <w:pPr>
        <w:pStyle w:val="ListBullet"/>
      </w:pPr>
      <w:r>
        <w:rPr>
          <w:rFonts w:ascii="Arial" w:hAnsi="Arial" w:eastAsia="Arial"/>
          <w:sz w:val="24"/>
        </w:rPr>
        <w:t>Streamline workflows</w:t>
      </w:r>
    </w:p>
    <w:p>
      <w:pPr>
        <w:pStyle w:val="ListBullet"/>
      </w:pPr>
      <w:r>
        <w:rPr>
          <w:rFonts w:ascii="Arial" w:hAnsi="Arial" w:eastAsia="Arial"/>
          <w:sz w:val="24"/>
        </w:rPr>
        <w:t>Optimize resource allocation</w:t>
      </w:r>
    </w:p>
    <w:p>
      <w:pPr>
        <w:pStyle w:val="ListBullet"/>
      </w:pPr>
      <w:r>
        <w:rPr>
          <w:rFonts w:ascii="Arial" w:hAnsi="Arial" w:eastAsia="Arial"/>
          <w:sz w:val="24"/>
        </w:rPr>
        <w:t>Deliver impactful, data-driven campaigns</w:t>
      </w:r>
    </w:p>
    <w:p>
      <w:pPr>
        <w:pStyle w:val="ListBullet"/>
      </w:pPr>
      <w:r>
        <w:rPr>
          <w:rFonts w:ascii="Arial" w:hAnsi="Arial" w:eastAsia="Arial"/>
          <w:sz w:val="24"/>
        </w:rPr>
        <w:t>Achieve measurable results aligned with business goals</w:t>
      </w:r>
    </w:p>
    <w:p>
      <w:r>
        <w:rPr>
          <w:rFonts w:ascii="Arial" w:hAnsi="Arial" w:eastAsia="Arial"/>
          <w:sz w:val="24"/>
        </w:rPr>
        <w:t>By leveraging our solution, clients can focus on strategic planning and creative execution, positioning themselves as marketing excellence leaders while reinforcing their brand values and driving sustainable growth.</w:t>
      </w:r>
    </w:p>
    <w:p>
      <w:r>
        <w:rPr>
          <w:rFonts w:ascii="Arial" w:hAnsi="Arial" w:eastAsia="Arial"/>
          <w:b/>
          <w:sz w:val="24"/>
        </w:rPr>
        <w:t xml:space="preserve">Approach: </w:t>
      </w:r>
      <w:r>
        <w:rPr>
          <w:rFonts w:ascii="Arial" w:hAnsi="Arial" w:eastAsia="Arial"/>
          <w:sz w:val="24"/>
        </w:rPr>
      </w:r>
    </w:p>
    <w:p>
      <w:r>
        <w:rPr>
          <w:rFonts w:ascii="Arial" w:hAnsi="Arial" w:eastAsia="Arial"/>
          <w:b/>
          <w:sz w:val="24"/>
        </w:rPr>
        <w:t xml:space="preserve">Customer Obsession: </w:t>
      </w:r>
      <w:r>
        <w:rPr>
          <w:rFonts w:ascii="Arial" w:hAnsi="Arial" w:eastAsia="Arial"/>
          <w:sz w:val="24"/>
        </w:rPr>
      </w:r>
    </w:p>
    <w:p>
      <w:pPr>
        <w:pStyle w:val="ListBullet"/>
      </w:pPr>
      <w:r>
        <w:rPr>
          <w:rFonts w:ascii="Arial" w:hAnsi="Arial" w:eastAsia="Arial"/>
          <w:sz w:val="24"/>
        </w:rPr>
        <w:t>Continuously gather customer feedback to refine and expand the template library</w:t>
      </w:r>
    </w:p>
    <w:p>
      <w:pPr>
        <w:pStyle w:val="ListBullet"/>
      </w:pPr>
      <w:r>
        <w:rPr>
          <w:rFonts w:ascii="Arial" w:hAnsi="Arial" w:eastAsia="Arial"/>
          <w:sz w:val="24"/>
        </w:rPr>
        <w:t>Prioritize user experience and intuitive design for seamless template customization</w:t>
      </w:r>
    </w:p>
    <w:p>
      <w:pPr>
        <w:pStyle w:val="ListBullet"/>
      </w:pPr>
      <w:r>
        <w:rPr>
          <w:rFonts w:ascii="Arial" w:hAnsi="Arial" w:eastAsia="Arial"/>
          <w:sz w:val="24"/>
        </w:rPr>
        <w:t>Leverage data analytics to identify customer pain points and tailor solutions accordingly</w:t>
      </w:r>
    </w:p>
    <w:p>
      <w:r>
        <w:rPr>
          <w:rFonts w:ascii="Arial" w:hAnsi="Arial" w:eastAsia="Arial"/>
          <w:b/>
          <w:sz w:val="24"/>
        </w:rPr>
        <w:t xml:space="preserve">Long-term Thinking: </w:t>
      </w:r>
      <w:r>
        <w:rPr>
          <w:rFonts w:ascii="Arial" w:hAnsi="Arial" w:eastAsia="Arial"/>
          <w:sz w:val="24"/>
        </w:rPr>
      </w:r>
    </w:p>
    <w:p>
      <w:pPr>
        <w:pStyle w:val="ListBullet"/>
      </w:pPr>
      <w:r>
        <w:rPr>
          <w:rFonts w:ascii="Arial" w:hAnsi="Arial" w:eastAsia="Arial"/>
          <w:sz w:val="24"/>
        </w:rPr>
        <w:t>Invest in scalable infrastructure to support rapid growth and expansion</w:t>
      </w:r>
    </w:p>
    <w:p>
      <w:pPr>
        <w:pStyle w:val="ListBullet"/>
      </w:pPr>
      <w:r>
        <w:rPr>
          <w:rFonts w:ascii="Arial" w:hAnsi="Arial" w:eastAsia="Arial"/>
          <w:sz w:val="24"/>
        </w:rPr>
        <w:t>Continuously research industry trends and emerging marketing channels</w:t>
      </w:r>
    </w:p>
    <w:p>
      <w:pPr>
        <w:pStyle w:val="ListBullet"/>
      </w:pPr>
      <w:r>
        <w:rPr>
          <w:rFonts w:ascii="Arial" w:hAnsi="Arial" w:eastAsia="Arial"/>
          <w:sz w:val="24"/>
        </w:rPr>
        <w:t>Foster a culture of innovation to stay ahead of the curve</w:t>
      </w:r>
    </w:p>
    <w:p>
      <w:r>
        <w:rPr>
          <w:rFonts w:ascii="Arial" w:hAnsi="Arial" w:eastAsia="Arial"/>
          <w:b/>
          <w:sz w:val="24"/>
        </w:rPr>
        <w:t xml:space="preserve">Operational Excellence: </w:t>
      </w:r>
      <w:r>
        <w:rPr>
          <w:rFonts w:ascii="Arial" w:hAnsi="Arial" w:eastAsia="Arial"/>
          <w:sz w:val="24"/>
        </w:rPr>
      </w:r>
    </w:p>
    <w:p>
      <w:pPr>
        <w:pStyle w:val="ListBullet"/>
      </w:pPr>
      <w:r>
        <w:rPr>
          <w:rFonts w:ascii="Arial" w:hAnsi="Arial" w:eastAsia="Arial"/>
          <w:sz w:val="24"/>
        </w:rPr>
        <w:t>Implement robust quality control processes for template development</w:t>
      </w:r>
    </w:p>
    <w:p>
      <w:pPr>
        <w:pStyle w:val="ListBullet"/>
      </w:pPr>
      <w:r>
        <w:rPr>
          <w:rFonts w:ascii="Arial" w:hAnsi="Arial" w:eastAsia="Arial"/>
          <w:sz w:val="24"/>
        </w:rPr>
        <w:t>Leverage automation and AI to streamline template creation and customization</w:t>
      </w:r>
    </w:p>
    <w:p>
      <w:pPr>
        <w:pStyle w:val="ListBullet"/>
      </w:pPr>
      <w:r>
        <w:rPr>
          <w:rFonts w:ascii="Arial" w:hAnsi="Arial" w:eastAsia="Arial"/>
          <w:sz w:val="24"/>
        </w:rPr>
        <w:t>Optimize platform performance and reliability for a seamless user experience</w:t>
      </w:r>
    </w:p>
    <w:p>
      <w:r>
        <w:rPr>
          <w:rFonts w:ascii="Arial" w:hAnsi="Arial" w:eastAsia="Arial"/>
          <w:b/>
          <w:sz w:val="24"/>
        </w:rPr>
        <w:t xml:space="preserve">Data-Driven Decision-Making: </w:t>
      </w:r>
      <w:r>
        <w:rPr>
          <w:rFonts w:ascii="Arial" w:hAnsi="Arial" w:eastAsia="Arial"/>
          <w:sz w:val="24"/>
        </w:rPr>
      </w:r>
    </w:p>
    <w:p>
      <w:pPr>
        <w:pStyle w:val="ListBullet"/>
      </w:pPr>
      <w:r>
        <w:rPr>
          <w:rFonts w:ascii="Arial" w:hAnsi="Arial" w:eastAsia="Arial"/>
          <w:sz w:val="24"/>
        </w:rPr>
        <w:t>Utilize customer usage data and campaign performance metrics to refine template offerings</w:t>
      </w:r>
    </w:p>
    <w:p>
      <w:pPr>
        <w:pStyle w:val="ListBullet"/>
      </w:pPr>
      <w:r>
        <w:rPr>
          <w:rFonts w:ascii="Arial" w:hAnsi="Arial" w:eastAsia="Arial"/>
          <w:sz w:val="24"/>
        </w:rPr>
        <w:t>Leverage predictive analytics to anticipate customer needs and market shifts</w:t>
      </w:r>
    </w:p>
    <w:p>
      <w:pPr>
        <w:pStyle w:val="ListBullet"/>
      </w:pPr>
      <w:r>
        <w:rPr>
          <w:rFonts w:ascii="Arial" w:hAnsi="Arial" w:eastAsia="Arial"/>
          <w:sz w:val="24"/>
        </w:rPr>
        <w:t>Continuously measure and optimize key performance indicators (KPIs)</w:t>
      </w:r>
    </w:p>
    <w:p>
      <w:r>
        <w:rPr>
          <w:rFonts w:ascii="Arial" w:hAnsi="Arial" w:eastAsia="Arial"/>
          <w:b/>
          <w:sz w:val="24"/>
        </w:rPr>
        <w:t xml:space="preserve">Culture of Innovation: </w:t>
      </w:r>
      <w:r>
        <w:rPr>
          <w:rFonts w:ascii="Arial" w:hAnsi="Arial" w:eastAsia="Arial"/>
          <w:sz w:val="24"/>
        </w:rPr>
      </w:r>
    </w:p>
    <w:p>
      <w:pPr>
        <w:pStyle w:val="ListBullet"/>
      </w:pPr>
      <w:r>
        <w:rPr>
          <w:rFonts w:ascii="Arial" w:hAnsi="Arial" w:eastAsia="Arial"/>
          <w:sz w:val="24"/>
        </w:rPr>
        <w:t>Encourage a growth mindset and foster an environment that embraces experimentation</w:t>
      </w:r>
    </w:p>
    <w:p>
      <w:pPr>
        <w:pStyle w:val="ListBullet"/>
      </w:pPr>
      <w:r>
        <w:rPr>
          <w:rFonts w:ascii="Arial" w:hAnsi="Arial" w:eastAsia="Arial"/>
          <w:sz w:val="24"/>
        </w:rPr>
        <w:t>Empower cross-functional teams to collaborate and ideate innovative solutions</w:t>
      </w:r>
    </w:p>
    <w:p>
      <w:pPr>
        <w:pStyle w:val="ListBullet"/>
      </w:pPr>
      <w:r>
        <w:rPr>
          <w:rFonts w:ascii="Arial" w:hAnsi="Arial" w:eastAsia="Arial"/>
          <w:sz w:val="24"/>
        </w:rPr>
        <w:t>Incentivize and reward employees for driving continuous improvement</w:t>
      </w:r>
    </w:p>
    <w:p>
      <w:r>
        <w:rPr>
          <w:rFonts w:ascii="Arial" w:hAnsi="Arial" w:eastAsia="Arial"/>
          <w:sz w:val="24"/>
        </w:rPr>
        <w:t>By relentlessly focusing on customer needs, leveraging data-driven insights, and fostering a culture of innovation, we will position our platform as the industry-leading solution for B2B marketing excellence, empowering our clients to achieve sustainable growth and success.</w:t>
      </w:r>
    </w:p>
    <w:p/>
    <w:p>
      <w:pPr>
        <w:pStyle w:val="Heading1"/>
      </w:pPr>
      <w:r>
        <w:rPr>
          <w:rFonts w:ascii="Arial" w:hAnsi="Arial" w:eastAsia="Arial"/>
          <w:b/>
          <w:color w:val="000000"/>
          <w:sz w:val="34"/>
        </w:rPr>
        <w:t>Advice From Peter Thiel</w:t>
      </w:r>
    </w:p>
    <w:p/>
    <w:p>
      <w:r>
        <w:rPr>
          <w:rFonts w:ascii="Arial" w:hAnsi="Arial" w:eastAsia="Arial"/>
          <w:b/>
          <w:sz w:val="24"/>
        </w:rPr>
        <w:t xml:space="preserve">Mission Statement: </w:t>
      </w:r>
      <w:r>
        <w:rPr>
          <w:rFonts w:ascii="Arial" w:hAnsi="Arial" w:eastAsia="Arial"/>
          <w:sz w:val="24"/>
        </w:rPr>
        <w:t>Empower B2B marketing professionals to achieve marketing excellence by providing a comprehensive suite of customizable, industry-leading templates that streamline workflows, optimize resource allocation, and enable the creation of impactful, data-driven campaigns aligned with their business objectives and brand values.</w:t>
      </w:r>
    </w:p>
    <w:p>
      <w:r>
        <w:rPr>
          <w:rFonts w:ascii="Arial" w:hAnsi="Arial" w:eastAsia="Arial"/>
          <w:b/>
          <w:sz w:val="24"/>
        </w:rPr>
        <w:t xml:space="preserve">Vision Statement: </w:t>
      </w:r>
      <w:r>
        <w:rPr>
          <w:rFonts w:ascii="Arial" w:hAnsi="Arial" w:eastAsia="Arial"/>
          <w:sz w:val="24"/>
        </w:rPr>
        <w:t>To revolutionize B2B marketing by providing a comprehensive, industry-leading platform that empowers marketing professionals with a vast library of customizable, strategically designed templates spanning diverse formats, channels, and objectives. Our solution streamlines workflows, optimizes resource allocation, and enables the creation of impactful, data-driven campaigns that consistently deliver measurable results aligned with business goals and brand values, positioning our clients as marketing excellence leaders in their respective industries.</w:t>
      </w:r>
    </w:p>
    <w:p>
      <w:r>
        <w:rPr>
          <w:rFonts w:ascii="Arial" w:hAnsi="Arial" w:eastAsia="Arial"/>
          <w:b/>
          <w:sz w:val="24"/>
        </w:rPr>
        <w:t xml:space="preserve">Value Proposition: </w:t>
      </w:r>
      <w:r>
        <w:rPr>
          <w:rFonts w:ascii="Arial" w:hAnsi="Arial" w:eastAsia="Arial"/>
          <w:sz w:val="24"/>
        </w:rPr>
        <w:t>Our comprehensive digital platform offers a vast library of professionally designed, customizable B2B marketing templates tailored to diverse industries and objectives. These strategically crafted templates empower marketing professionals to streamline workflows, optimize resource allocation, and deliver impactful, data-driven campaigns that consistently achieve measurable results aligned with business goals. By leveraging our solution, clients can focus on strategic planning and creative execution, positioning themselves as marketing excellence leaders while reinforcing their brand values and driving sustainable growth.</w:t>
      </w:r>
    </w:p>
    <w:p>
      <w:r>
        <w:rPr>
          <w:rFonts w:ascii="Arial" w:hAnsi="Arial" w:eastAsia="Arial"/>
          <w:b/>
          <w:sz w:val="24"/>
        </w:rPr>
        <w:t xml:space="preserve">Contrarian Advice: </w:t>
      </w:r>
      <w:r>
        <w:rPr>
          <w:rFonts w:ascii="Arial" w:hAnsi="Arial" w:eastAsia="Arial"/>
          <w:sz w:val="24"/>
        </w:rPr>
      </w:r>
    </w:p>
    <w:p>
      <w:r>
        <w:rPr>
          <w:rFonts w:ascii="Arial" w:hAnsi="Arial" w:eastAsia="Arial"/>
          <w:b/>
          <w:sz w:val="24"/>
        </w:rPr>
        <w:t xml:space="preserve">Monopolistic Approach: </w:t>
      </w:r>
      <w:r>
        <w:rPr>
          <w:rFonts w:ascii="Arial" w:hAnsi="Arial" w:eastAsia="Arial"/>
          <w:sz w:val="24"/>
        </w:rPr>
        <w:t>Establish a monopolistic position by creating a comprehensive, unrivaled library of templates that covers every conceivable B2B marketing need, format, and industry. Continuously invest in expanding and refining the template offerings, making it impractical for competitors to match the depth and breadth of your platform.</w:t>
      </w:r>
    </w:p>
    <w:p>
      <w:r>
        <w:rPr>
          <w:rFonts w:ascii="Arial" w:hAnsi="Arial" w:eastAsia="Arial"/>
          <w:b/>
          <w:sz w:val="24"/>
        </w:rPr>
        <w:t xml:space="preserve">Defensibility: </w:t>
      </w:r>
      <w:r>
        <w:rPr>
          <w:rFonts w:ascii="Arial" w:hAnsi="Arial" w:eastAsia="Arial"/>
          <w:sz w:val="24"/>
        </w:rPr>
        <w:t>Leverage network effects by fostering a vibrant community of B2B marketers who contribute insights, best practices, and template ideas. This user-generated content will create a self-reinforcing cycle, making your platform increasingly valuable and difficult to replicate.</w:t>
      </w:r>
    </w:p>
    <w:p>
      <w:r>
        <w:rPr>
          <w:rFonts w:ascii="Arial" w:hAnsi="Arial" w:eastAsia="Arial"/>
          <w:b/>
          <w:sz w:val="24"/>
        </w:rPr>
        <w:t xml:space="preserve">Scalability: </w:t>
      </w:r>
      <w:r>
        <w:rPr>
          <w:rFonts w:ascii="Arial" w:hAnsi="Arial" w:eastAsia="Arial"/>
          <w:sz w:val="24"/>
        </w:rPr>
        <w:t>Prioritize scalability from the outset by building a robust, cloud-based infrastructure capable of handling exponential growth in users and data. Automate template creation and customization processes to streamline operations and reduce reliance on human resources.</w:t>
      </w:r>
    </w:p>
    <w:p>
      <w:r>
        <w:rPr>
          <w:rFonts w:ascii="Arial" w:hAnsi="Arial" w:eastAsia="Arial"/>
          <w:b/>
          <w:sz w:val="24"/>
        </w:rPr>
        <w:t xml:space="preserve">Data Dominance: </w:t>
      </w:r>
      <w:r>
        <w:rPr>
          <w:rFonts w:ascii="Arial" w:hAnsi="Arial" w:eastAsia="Arial"/>
          <w:sz w:val="24"/>
        </w:rPr>
        <w:t>Collect and analyze user data, campaign performance metrics, and industry trends to continuously refine and optimize your templates. This data-driven approach will create a competitive advantage by enabling you to deliver superior results and anticipate evolving market needs.</w:t>
      </w:r>
    </w:p>
    <w:p>
      <w:r>
        <w:rPr>
          <w:rFonts w:ascii="Arial" w:hAnsi="Arial" w:eastAsia="Arial"/>
          <w:b/>
          <w:sz w:val="24"/>
        </w:rPr>
        <w:t xml:space="preserve">Strategic Partnerships: </w:t>
      </w:r>
      <w:r>
        <w:rPr>
          <w:rFonts w:ascii="Arial" w:hAnsi="Arial" w:eastAsia="Arial"/>
          <w:sz w:val="24"/>
        </w:rPr>
        <w:t>Forge strategic partnerships with leading B2B marketing agencies, consultancies, and technology providers. Integrate their expertise and tools into your platform, creating a comprehensive ecosystem that solidifies your position as the industry standard.</w:t>
      </w:r>
    </w:p>
    <w:p>
      <w:r>
        <w:rPr>
          <w:rFonts w:ascii="Arial" w:hAnsi="Arial" w:eastAsia="Arial"/>
          <w:b/>
          <w:sz w:val="24"/>
        </w:rPr>
        <w:t xml:space="preserve">Contrarian Mindset: </w:t>
      </w:r>
      <w:r>
        <w:rPr>
          <w:rFonts w:ascii="Arial" w:hAnsi="Arial" w:eastAsia="Arial"/>
          <w:sz w:val="24"/>
        </w:rPr>
        <w:t>Embrace a contrarian mindset by challenging conventional wisdom and industry norms. Continuously experiment with innovative approaches to template design, user experience, and marketing strategies, disrupting the status quo and staying ahead of the curve.</w:t>
      </w:r>
    </w:p>
    <w:p/>
    <w:p>
      <w:pPr>
        <w:pStyle w:val="Heading1"/>
      </w:pPr>
      <w:r>
        <w:rPr>
          <w:rFonts w:ascii="Arial" w:hAnsi="Arial" w:eastAsia="Arial"/>
          <w:b/>
          <w:color w:val="000000"/>
          <w:sz w:val="34"/>
        </w:rPr>
        <w:t>Advice From Mark Zuckerberg</w:t>
      </w:r>
    </w:p>
    <w:p/>
    <w:p>
      <w:r>
        <w:rPr>
          <w:rFonts w:ascii="Arial" w:hAnsi="Arial" w:eastAsia="Arial"/>
          <w:b/>
          <w:sz w:val="24"/>
        </w:rPr>
        <w:t xml:space="preserve">Mission Statement: </w:t>
      </w:r>
      <w:r>
        <w:rPr>
          <w:rFonts w:ascii="Arial" w:hAnsi="Arial" w:eastAsia="Arial"/>
          <w:sz w:val="24"/>
        </w:rPr>
        <w:t>Empower B2B marketing professionals to achieve marketing excellence by providing a comprehensive suite of customizable, industry-leading templates that streamline workflows, optimize resource allocation, and enable the creation of impactful, data-driven campaigns aligned with their business objectives and brand values.</w:t>
      </w:r>
    </w:p>
    <w:p>
      <w:r>
        <w:rPr>
          <w:rFonts w:ascii="Arial" w:hAnsi="Arial" w:eastAsia="Arial"/>
          <w:b/>
          <w:sz w:val="24"/>
        </w:rPr>
        <w:t xml:space="preserve">Vision Statement: </w:t>
      </w:r>
      <w:r>
        <w:rPr>
          <w:rFonts w:ascii="Arial" w:hAnsi="Arial" w:eastAsia="Arial"/>
          <w:sz w:val="24"/>
        </w:rPr>
        <w:t>To revolutionize B2B marketing by providing a comprehensive, industry-leading platform that empowers marketing professionals with a vast library of customizable, strategically designed templates spanning diverse formats, channels, and objectives. Our solution streamlines workflows, optimizes resource allocation, and enables the creation of impactful, data-driven campaigns that consistently deliver measurable results aligned with business goals and brand values, positioning our clients as marketing excellence leaders in their respective industries.</w:t>
      </w:r>
    </w:p>
    <w:p>
      <w:r>
        <w:rPr>
          <w:rFonts w:ascii="Arial" w:hAnsi="Arial" w:eastAsia="Arial"/>
          <w:b/>
          <w:sz w:val="24"/>
        </w:rPr>
        <w:t xml:space="preserve">Value Proposition: </w:t>
      </w:r>
      <w:r>
        <w:rPr>
          <w:rFonts w:ascii="Arial" w:hAnsi="Arial" w:eastAsia="Arial"/>
          <w:sz w:val="24"/>
        </w:rPr>
        <w:t>Our comprehensive digital platform offers a vast library of professionally designed, customizable B2B marketing templates tailored to diverse industries and objectives. These strategically crafted templates empower marketing professionals to streamline workflows, optimize resource allocation, and deliver impactful, data-driven campaigns that consistently achieve measurable results aligned with business goals. By leveraging our solution, clients can focus on strategic planning and creative execution, positioning themselves as marketing excellence leaders while reinforcing their brand values and driving sustainable growth.</w:t>
      </w:r>
    </w:p>
    <w:p>
      <w:r>
        <w:rPr>
          <w:rFonts w:ascii="Arial" w:hAnsi="Arial" w:eastAsia="Arial"/>
          <w:b/>
          <w:sz w:val="24"/>
        </w:rPr>
        <w:t xml:space="preserve">Target Market: </w:t>
      </w:r>
      <w:r>
        <w:rPr>
          <w:rFonts w:ascii="Arial" w:hAnsi="Arial" w:eastAsia="Arial"/>
          <w:sz w:val="24"/>
        </w:rPr>
        <w:t>B2B companies across diverse industries seeking to streamline their marketing efforts, optimize resource allocation, and achieve measurable results through impactful, data-driven campaigns aligned with their business objectives and brand values.</w:t>
      </w:r>
    </w:p>
    <w:p>
      <w:r>
        <w:rPr>
          <w:rFonts w:ascii="Arial" w:hAnsi="Arial" w:eastAsia="Arial"/>
          <w:b/>
          <w:sz w:val="24"/>
        </w:rPr>
        <w:t xml:space="preserve">Market Penetration Strategy: </w:t>
      </w:r>
      <w:r>
        <w:rPr>
          <w:rFonts w:ascii="Arial" w:hAnsi="Arial" w:eastAsia="Arial"/>
          <w:sz w:val="24"/>
        </w:rPr>
      </w:r>
    </w:p>
    <w:p>
      <w:pPr>
        <w:pStyle w:val="ListBullet"/>
      </w:pPr>
      <w:r>
        <w:rPr>
          <w:rFonts w:ascii="Arial" w:hAnsi="Arial" w:eastAsia="Arial"/>
          <w:sz w:val="24"/>
        </w:rPr>
        <w:t>Leverage digital ecosystems and interconnected networks to build a strong online presence and establish thought leadership in the B2B marketing space.</w:t>
      </w:r>
    </w:p>
    <w:p>
      <w:pPr>
        <w:pStyle w:val="ListBullet"/>
      </w:pPr>
      <w:r>
        <w:rPr>
          <w:rFonts w:ascii="Arial" w:hAnsi="Arial" w:eastAsia="Arial"/>
          <w:sz w:val="24"/>
        </w:rPr>
        <w:t>Implement viral loops and referral programs to incentivize existing users to invite their peers, fostering organic growth and community building.</w:t>
      </w:r>
    </w:p>
    <w:p>
      <w:pPr>
        <w:pStyle w:val="ListBullet"/>
      </w:pPr>
      <w:r>
        <w:rPr>
          <w:rFonts w:ascii="Arial" w:hAnsi="Arial" w:eastAsia="Arial"/>
          <w:sz w:val="24"/>
        </w:rPr>
        <w:t>Utilize user data and analytics to continuously refine and expand the template library, ensuring it remains relevant, effective, and aligned with industry trends and user needs.</w:t>
      </w:r>
    </w:p>
    <w:p>
      <w:pPr>
        <w:pStyle w:val="ListBullet"/>
      </w:pPr>
      <w:r>
        <w:rPr>
          <w:rFonts w:ascii="Arial" w:hAnsi="Arial" w:eastAsia="Arial"/>
          <w:sz w:val="24"/>
        </w:rPr>
        <w:t>Prioritize user engagement and feedback loops to foster a product-led growth approach, continuously improving the platform's features and functionality based on user insights.</w:t>
      </w:r>
    </w:p>
    <w:p>
      <w:pPr>
        <w:pStyle w:val="ListBullet"/>
      </w:pPr>
      <w:r>
        <w:rPr>
          <w:rFonts w:ascii="Arial" w:hAnsi="Arial" w:eastAsia="Arial"/>
          <w:sz w:val="24"/>
        </w:rPr>
        <w:t>Establish strategic partnerships with complementary B2B service providers, enabling cross-promotion and bundled offerings to expand market reach.</w:t>
      </w:r>
    </w:p>
    <w:p>
      <w:pPr>
        <w:pStyle w:val="ListBullet"/>
      </w:pPr>
      <w:r>
        <w:rPr>
          <w:rFonts w:ascii="Arial" w:hAnsi="Arial" w:eastAsia="Arial"/>
          <w:sz w:val="24"/>
        </w:rPr>
        <w:t>Implement targeted content marketing and lead generation campaigns to attract and convert high-value B2B clients across key industries.</w:t>
      </w:r>
    </w:p>
    <w:p>
      <w:r>
        <w:rPr>
          <w:rFonts w:ascii="Arial" w:hAnsi="Arial" w:eastAsia="Arial"/>
          <w:b/>
          <w:sz w:val="24"/>
        </w:rPr>
        <w:t xml:space="preserve">Community Building Approach: </w:t>
      </w:r>
      <w:r>
        <w:rPr>
          <w:rFonts w:ascii="Arial" w:hAnsi="Arial" w:eastAsia="Arial"/>
          <w:sz w:val="24"/>
        </w:rPr>
      </w:r>
    </w:p>
    <w:p>
      <w:pPr>
        <w:pStyle w:val="ListBullet"/>
      </w:pPr>
      <w:r>
        <w:rPr>
          <w:rFonts w:ascii="Arial" w:hAnsi="Arial" w:eastAsia="Arial"/>
          <w:sz w:val="24"/>
        </w:rPr>
        <w:t>Foster an active online community of B2B marketing professionals, facilitating knowledge sharing, peer networking, and collaborative problem-solving.</w:t>
      </w:r>
    </w:p>
    <w:p>
      <w:pPr>
        <w:pStyle w:val="ListBullet"/>
      </w:pPr>
      <w:r>
        <w:rPr>
          <w:rFonts w:ascii="Arial" w:hAnsi="Arial" w:eastAsia="Arial"/>
          <w:sz w:val="24"/>
        </w:rPr>
        <w:t>Encourage user-generated content and template sharing, creating a virtuous cycle of value exchange and community engagement.</w:t>
      </w:r>
    </w:p>
    <w:p>
      <w:pPr>
        <w:pStyle w:val="ListBullet"/>
      </w:pPr>
      <w:r>
        <w:rPr>
          <w:rFonts w:ascii="Arial" w:hAnsi="Arial" w:eastAsia="Arial"/>
          <w:sz w:val="24"/>
        </w:rPr>
        <w:t>Host regular webinars, workshops, and industry events to educate users, showcase success stories, and foster a sense of community around marketing excellence.</w:t>
      </w:r>
    </w:p>
    <w:p>
      <w:pPr>
        <w:pStyle w:val="ListBullet"/>
      </w:pPr>
      <w:r>
        <w:rPr>
          <w:rFonts w:ascii="Arial" w:hAnsi="Arial" w:eastAsia="Arial"/>
          <w:sz w:val="24"/>
        </w:rPr>
        <w:t>Implement gamification elements and incentives for active community participation, such as badges, leaderboards, and exclusive access to premium resources.</w:t>
      </w:r>
    </w:p>
    <w:p>
      <w:pPr>
        <w:pStyle w:val="ListBullet"/>
      </w:pPr>
      <w:r>
        <w:rPr>
          <w:rFonts w:ascii="Arial" w:hAnsi="Arial" w:eastAsia="Arial"/>
          <w:sz w:val="24"/>
        </w:rPr>
        <w:t>Leverage social media platforms and influencer marketing to amplify the community's reach and attract new members organically.</w:t>
      </w:r>
    </w:p>
    <w:p>
      <w:pPr>
        <w:pStyle w:val="ListBullet"/>
      </w:pPr>
      <w:r>
        <w:rPr>
          <w:rFonts w:ascii="Arial" w:hAnsi="Arial" w:eastAsia="Arial"/>
          <w:sz w:val="24"/>
        </w:rPr>
        <w:t>Continuously gather feedback and insights from the community to inform product roadmaps and ensure the platform remains aligned with their evolving needs.</w:t>
      </w:r>
    </w:p>
    <w:p>
      <w:r>
        <w:rPr>
          <w:rFonts w:ascii="Arial" w:hAnsi="Arial" w:eastAsia="Arial"/>
          <w:b/>
          <w:sz w:val="24"/>
        </w:rPr>
        <w:t xml:space="preserve">Business Growth Strategy: </w:t>
      </w:r>
      <w:r>
        <w:rPr>
          <w:rFonts w:ascii="Arial" w:hAnsi="Arial" w:eastAsia="Arial"/>
          <w:sz w:val="24"/>
        </w:rPr>
      </w:r>
    </w:p>
    <w:p>
      <w:pPr>
        <w:pStyle w:val="ListBullet"/>
      </w:pPr>
      <w:r>
        <w:rPr>
          <w:rFonts w:ascii="Arial" w:hAnsi="Arial" w:eastAsia="Arial"/>
          <w:sz w:val="24"/>
        </w:rPr>
        <w:t>Continuously expand the template library and platform capabilities to address emerging marketing formats, channels, and objectives, ensuring sustained value and relevance.</w:t>
      </w:r>
    </w:p>
    <w:p>
      <w:pPr>
        <w:pStyle w:val="ListBullet"/>
      </w:pPr>
      <w:r>
        <w:rPr>
          <w:rFonts w:ascii="Arial" w:hAnsi="Arial" w:eastAsia="Arial"/>
          <w:sz w:val="24"/>
        </w:rPr>
        <w:t>Implement a freemium model with tiered subscription plans, enabling users to experience the platform's value before upgrading to unlock advanced features and premium templates.</w:t>
      </w:r>
    </w:p>
    <w:p>
      <w:pPr>
        <w:pStyle w:val="ListBullet"/>
      </w:pPr>
      <w:r>
        <w:rPr>
          <w:rFonts w:ascii="Arial" w:hAnsi="Arial" w:eastAsia="Arial"/>
          <w:sz w:val="24"/>
        </w:rPr>
        <w:t>Explore strategic acquisitions or partnerships with complementary marketing technology providers to expand the platform's capabilities and market reach.</w:t>
      </w:r>
    </w:p>
    <w:p>
      <w:pPr>
        <w:pStyle w:val="ListBullet"/>
      </w:pPr>
      <w:r>
        <w:rPr>
          <w:rFonts w:ascii="Arial" w:hAnsi="Arial" w:eastAsia="Arial"/>
          <w:sz w:val="24"/>
        </w:rPr>
        <w:t>Invest in scalable infrastructure and cloud-based solutions to ensure seamless platform performance and accessibility as the user base grows.</w:t>
      </w:r>
    </w:p>
    <w:p>
      <w:pPr>
        <w:pStyle w:val="ListBullet"/>
      </w:pPr>
      <w:r>
        <w:rPr>
          <w:rFonts w:ascii="Arial" w:hAnsi="Arial" w:eastAsia="Arial"/>
          <w:sz w:val="24"/>
        </w:rPr>
        <w:t>Implement data-driven pricing strategies and dynamic pricing models to optimize revenue streams and maximize profitability.</w:t>
      </w:r>
    </w:p>
    <w:p>
      <w:pPr>
        <w:pStyle w:val="ListBullet"/>
      </w:pPr>
      <w:r>
        <w:rPr>
          <w:rFonts w:ascii="Arial" w:hAnsi="Arial" w:eastAsia="Arial"/>
          <w:sz w:val="24"/>
        </w:rPr>
        <w:t>Explore international expansion opportunities by localizing the platform and tailoring offerings to regional market needs and cultural nuances.</w:t>
      </w:r>
    </w:p>
    <w:p/>
    <w:p>
      <w:pPr>
        <w:pStyle w:val="Heading1"/>
      </w:pPr>
      <w:r>
        <w:rPr>
          <w:rFonts w:ascii="Arial" w:hAnsi="Arial" w:eastAsia="Arial"/>
          <w:b/>
          <w:color w:val="000000"/>
          <w:sz w:val="34"/>
        </w:rPr>
        <w:t>Advice From Paul Graham</w:t>
      </w:r>
    </w:p>
    <w:p/>
    <w:p>
      <w:r>
        <w:rPr>
          <w:rFonts w:ascii="Arial" w:hAnsi="Arial" w:eastAsia="Arial"/>
          <w:b/>
          <w:sz w:val="24"/>
        </w:rPr>
        <w:t xml:space="preserve">Business Overview: </w:t>
      </w:r>
      <w:r>
        <w:rPr>
          <w:rFonts w:ascii="Arial" w:hAnsi="Arial" w:eastAsia="Arial"/>
          <w:sz w:val="24"/>
        </w:rPr>
        <w:t>Our comprehensive digital platform offers a vast library of professionally designed, customizable B2B marketing templates tailored to diverse industries and objectives. These strategically crafted templates empower marketing professionals to streamline workflows, optimize resource allocation, and deliver impactful, data-driven campaigns that consistently achieve measurable results aligned with business goals. By leveraging our solution, clients can focus on strategic planning and creative execution, positioning themselves as marketing excellence leaders while reinforcing their brand values and driving sustainable growth.</w:t>
      </w:r>
    </w:p>
    <w:p>
      <w:r>
        <w:rPr>
          <w:rFonts w:ascii="Arial" w:hAnsi="Arial" w:eastAsia="Arial"/>
          <w:b/>
          <w:sz w:val="24"/>
        </w:rPr>
        <w:t xml:space="preserve">Startup Advice: </w:t>
      </w:r>
      <w:r>
        <w:rPr>
          <w:rFonts w:ascii="Arial" w:hAnsi="Arial" w:eastAsia="Arial"/>
          <w:sz w:val="24"/>
        </w:rPr>
      </w:r>
    </w:p>
    <w:p>
      <w:r>
        <w:rPr>
          <w:rFonts w:ascii="Arial" w:hAnsi="Arial" w:eastAsia="Arial"/>
          <w:b/>
          <w:sz w:val="24"/>
        </w:rPr>
        <w:t xml:space="preserve">Market Entry Strategy: </w:t>
      </w:r>
      <w:r>
        <w:rPr>
          <w:rFonts w:ascii="Arial" w:hAnsi="Arial" w:eastAsia="Arial"/>
          <w:sz w:val="24"/>
        </w:rPr>
        <w:t>Start by focusing on a specific industry or niche where you can deeply understand the unique marketing challenges and requirements. Build a robust library of templates tailored to that niche, and leverage early adopters and industry influencers to validate your product-market fit. Once you've gained traction and established a strong foothold, expand your offerings to adjacent industries, leveraging your initial success as a competitive advantage.</w:t>
      </w:r>
    </w:p>
    <w:p>
      <w:r>
        <w:rPr>
          <w:rFonts w:ascii="Arial" w:hAnsi="Arial" w:eastAsia="Arial"/>
          <w:b/>
          <w:sz w:val="24"/>
        </w:rPr>
        <w:t xml:space="preserve">Product-Market Fit: </w:t>
      </w:r>
      <w:r>
        <w:rPr>
          <w:rFonts w:ascii="Arial" w:hAnsi="Arial" w:eastAsia="Arial"/>
          <w:sz w:val="24"/>
        </w:rPr>
        <w:t>Continuously gather feedback from your target audience and analyze their pain points, workflow inefficiencies, and desired outcomes. Iterate and refine your templates based on this feedback, ensuring they seamlessly integrate into their existing processes and deliver tangible value. Foster a collaborative relationship with your customers, treating them as partners in shaping the product roadmap.</w:t>
      </w:r>
    </w:p>
    <w:p>
      <w:r>
        <w:rPr>
          <w:rFonts w:ascii="Arial" w:hAnsi="Arial" w:eastAsia="Arial"/>
          <w:b/>
          <w:sz w:val="24"/>
        </w:rPr>
        <w:t xml:space="preserve">Business Growth: </w:t>
      </w:r>
      <w:r>
        <w:rPr>
          <w:rFonts w:ascii="Arial" w:hAnsi="Arial" w:eastAsia="Arial"/>
          <w:sz w:val="24"/>
        </w:rPr>
        <w:t>Prioritize customer retention and advocacy. Satisfied customers are your most valuable asset, as they not only generate recurring revenue but also serve as powerful ambassadors for your brand. Implement robust customer success and support mechanisms to ensure their long-term satisfaction and loyalty.</w:t>
      </w:r>
    </w:p>
    <w:p>
      <w:r>
        <w:rPr>
          <w:rFonts w:ascii="Arial" w:hAnsi="Arial" w:eastAsia="Arial"/>
          <w:sz w:val="24"/>
        </w:rPr>
        <w:t>Additionally, explore strategic partnerships and integrations with complementary tools and platforms used by your target audience. This can create a seamless ecosystem, enhancing the value proposition of your offering and facilitating cross-selling opportunities.</w:t>
      </w:r>
    </w:p>
    <w:p>
      <w:r>
        <w:rPr>
          <w:rFonts w:ascii="Arial" w:hAnsi="Arial" w:eastAsia="Arial"/>
          <w:sz w:val="24"/>
        </w:rPr>
        <w:t>Continuously monitor industry trends, emerging marketing channels, and evolving best practices. Adapt your template library accordingly, ensuring it remains relevant and cutting-edge, cementing your position as the go-to solution for B2B marketing professionals seeking to stay ahead of the curve.</w:t>
      </w:r>
    </w:p>
    <w:p/>
    <w:p>
      <w:pPr>
        <w:pStyle w:val="Heading1"/>
      </w:pPr>
      <w:r>
        <w:rPr>
          <w:rFonts w:ascii="Arial" w:hAnsi="Arial" w:eastAsia="Arial"/>
          <w:b/>
          <w:color w:val="000000"/>
          <w:sz w:val="34"/>
        </w:rPr>
        <w:t>Advice From Ried Hoffman</w:t>
      </w:r>
    </w:p>
    <w:p/>
    <w:p>
      <w:r>
        <w:rPr>
          <w:rFonts w:ascii="Arial" w:hAnsi="Arial" w:eastAsia="Arial"/>
          <w:b/>
          <w:sz w:val="24"/>
        </w:rPr>
        <w:t xml:space="preserve">Mission: </w:t>
      </w:r>
      <w:r>
        <w:rPr>
          <w:rFonts w:ascii="Arial" w:hAnsi="Arial" w:eastAsia="Arial"/>
          <w:sz w:val="24"/>
        </w:rPr>
        <w:t>Empower B2B marketing professionals to achieve marketing excellence by providing a comprehensive suite of customizable, industry-leading templates that streamline workflows, optimize resource allocation, and enable the creation of impactful, data-driven campaigns aligned with their business objectives and brand values.</w:t>
      </w:r>
    </w:p>
    <w:p>
      <w:r>
        <w:rPr>
          <w:rFonts w:ascii="Arial" w:hAnsi="Arial" w:eastAsia="Arial"/>
          <w:b/>
          <w:sz w:val="24"/>
        </w:rPr>
        <w:t xml:space="preserve">Vision Statement: </w:t>
      </w:r>
      <w:r>
        <w:rPr>
          <w:rFonts w:ascii="Arial" w:hAnsi="Arial" w:eastAsia="Arial"/>
          <w:sz w:val="24"/>
        </w:rPr>
        <w:t>To revolutionize B2B marketing by providing a comprehensive, industry-leading platform that empowers marketing professionals with a vast library of customizable, strategically designed templates spanning diverse formats, channels, and objectives. Our solution streamlines workflows, optimizes resource allocation, and enables the creation of impactful, data-driven campaigns that consistently deliver measurable results aligned with business goals and brand values, positioning our clients as marketing excellence leaders in their respective industries.</w:t>
      </w:r>
    </w:p>
    <w:p>
      <w:r>
        <w:rPr>
          <w:rFonts w:ascii="Arial" w:hAnsi="Arial" w:eastAsia="Arial"/>
          <w:b/>
          <w:sz w:val="24"/>
        </w:rPr>
        <w:t xml:space="preserve">Value Proposition: </w:t>
      </w:r>
      <w:r>
        <w:rPr>
          <w:rFonts w:ascii="Arial" w:hAnsi="Arial" w:eastAsia="Arial"/>
          <w:sz w:val="24"/>
        </w:rPr>
        <w:t>Our comprehensive digital platform offers a vast library of professionally designed, customizable B2B marketing templates tailored to diverse industries and objectives. These strategically crafted templates empower marketing professionals to streamline workflows, optimize resource allocation, and deliver impactful, data-driven campaigns that consistently achieve measurable results aligned with business goals. By leveraging our solution, clients can focus on strategic planning and creative execution, positioning themselves as marketing excellence leaders while reinforcing their brand values and driving sustainable growth.</w:t>
      </w:r>
    </w:p>
    <w:p>
      <w:r>
        <w:rPr>
          <w:rFonts w:ascii="Arial" w:hAnsi="Arial" w:eastAsia="Arial"/>
          <w:b/>
          <w:sz w:val="24"/>
        </w:rPr>
        <w:t xml:space="preserve">Business Description: </w:t>
      </w:r>
      <w:r>
        <w:rPr>
          <w:rFonts w:ascii="Arial" w:hAnsi="Arial" w:eastAsia="Arial"/>
          <w:sz w:val="24"/>
        </w:rPr>
        <w:t>Empowering B2B Marketing Excellence. Our comprehensive digital platform offers a vast library of professionally designed, customizable marketing templates tailored to diverse industries and objectives. These strategically crafted templates streamline workflows, optimize resource allocation, and enable the creation of impactful, data-driven campaigns that consistently deliver measurable results aligned with business goals. By leveraging our solution, clients can focus on strategic planning and creative execution, positioning themselves as marketing excellence leaders while reinforcing their brand values and driving sustainable growth.</w:t>
      </w:r>
    </w:p>
    <w:p>
      <w:r>
        <w:rPr>
          <w:rFonts w:ascii="Arial" w:hAnsi="Arial" w:eastAsia="Arial"/>
          <w:b/>
          <w:sz w:val="24"/>
        </w:rPr>
        <w:t xml:space="preserve">Success Definition: </w:t>
      </w:r>
      <w:r>
        <w:rPr>
          <w:rFonts w:ascii="Arial" w:hAnsi="Arial" w:eastAsia="Arial"/>
          <w:sz w:val="24"/>
        </w:rPr>
        <w:t>Achieve consistent year-over-year revenue growth of at least 20% through subscription sales and renewals. Maintain a customer retention rate above 85%. Expand the template library by at least 25% annually, covering emerging marketing formats, channels, and objectives. Consistently rank among the top 3 platforms in customer satisfaction surveys for template quality, ease of use, and measurable campaign performance. Foster a rapidly growing user base of B2B marketing professionals across diverse industries, solidifying the platform's position as the industry-leading solution for streamlining marketing workflows and delivering impactful, data-driven campaigns aligned with business objectives.</w:t>
      </w:r>
    </w:p>
    <w:p>
      <w:r>
        <w:rPr>
          <w:rFonts w:ascii="Arial" w:hAnsi="Arial" w:eastAsia="Arial"/>
          <w:b/>
          <w:sz w:val="24"/>
        </w:rPr>
        <w:t xml:space="preserve">Key Performance Indicators (KPIs): </w:t>
      </w:r>
      <w:r>
        <w:rPr>
          <w:rFonts w:ascii="Arial" w:hAnsi="Arial" w:eastAsia="Arial"/>
          <w:sz w:val="24"/>
        </w:rPr>
      </w:r>
    </w:p>
    <w:p>
      <w:pPr>
        <w:pStyle w:val="ListBullet"/>
      </w:pPr>
      <w:r>
        <w:rPr>
          <w:rFonts w:ascii="Arial" w:hAnsi="Arial" w:eastAsia="Arial"/>
          <w:sz w:val="24"/>
        </w:rPr>
        <w:t>Subscription revenue growth rate</w:t>
      </w:r>
    </w:p>
    <w:p>
      <w:pPr>
        <w:pStyle w:val="ListBullet"/>
      </w:pPr>
      <w:r>
        <w:rPr>
          <w:rFonts w:ascii="Arial" w:hAnsi="Arial" w:eastAsia="Arial"/>
          <w:sz w:val="24"/>
        </w:rPr>
        <w:t>Customer retention rate</w:t>
      </w:r>
    </w:p>
    <w:p>
      <w:pPr>
        <w:pStyle w:val="ListBullet"/>
      </w:pPr>
      <w:r>
        <w:rPr>
          <w:rFonts w:ascii="Arial" w:hAnsi="Arial" w:eastAsia="Arial"/>
          <w:sz w:val="24"/>
        </w:rPr>
        <w:t>Template library expansion rate</w:t>
      </w:r>
    </w:p>
    <w:p>
      <w:pPr>
        <w:pStyle w:val="ListBullet"/>
      </w:pPr>
      <w:r>
        <w:rPr>
          <w:rFonts w:ascii="Arial" w:hAnsi="Arial" w:eastAsia="Arial"/>
          <w:sz w:val="24"/>
        </w:rPr>
        <w:t>Customer satisfaction ranking</w:t>
      </w:r>
    </w:p>
    <w:p>
      <w:pPr>
        <w:pStyle w:val="ListBullet"/>
      </w:pPr>
      <w:r>
        <w:rPr>
          <w:rFonts w:ascii="Arial" w:hAnsi="Arial" w:eastAsia="Arial"/>
          <w:sz w:val="24"/>
        </w:rPr>
        <w:t>User base growth across industries</w:t>
      </w:r>
    </w:p>
    <w:p>
      <w:pPr>
        <w:pStyle w:val="ListBullet"/>
      </w:pPr>
      <w:r>
        <w:rPr>
          <w:rFonts w:ascii="Arial" w:hAnsi="Arial" w:eastAsia="Arial"/>
          <w:sz w:val="24"/>
        </w:rPr>
        <w:t>Campaign performance metrics (e.g., lead generation, engagement, conversions)</w:t>
      </w:r>
    </w:p>
    <w:p>
      <w:r>
        <w:rPr>
          <w:rFonts w:ascii="Arial" w:hAnsi="Arial" w:eastAsia="Arial"/>
          <w:b/>
          <w:sz w:val="24"/>
        </w:rPr>
        <w:t xml:space="preserve">Benchmarks: </w:t>
      </w:r>
      <w:r>
        <w:rPr>
          <w:rFonts w:ascii="Arial" w:hAnsi="Arial" w:eastAsia="Arial"/>
          <w:sz w:val="24"/>
        </w:rPr>
      </w:r>
    </w:p>
    <w:p>
      <w:pPr>
        <w:pStyle w:val="ListBullet"/>
      </w:pPr>
      <w:r>
        <w:rPr>
          <w:rFonts w:ascii="Arial" w:hAnsi="Arial" w:eastAsia="Arial"/>
          <w:sz w:val="24"/>
        </w:rPr>
        <w:t>Achieve 20%+ year-over-year subscription revenue growth</w:t>
      </w:r>
    </w:p>
    <w:p>
      <w:pPr>
        <w:pStyle w:val="ListBullet"/>
      </w:pPr>
      <w:r>
        <w:rPr>
          <w:rFonts w:ascii="Arial" w:hAnsi="Arial" w:eastAsia="Arial"/>
          <w:sz w:val="24"/>
        </w:rPr>
        <w:t>Maintain 85%+ customer retention rate</w:t>
      </w:r>
    </w:p>
    <w:p>
      <w:pPr>
        <w:pStyle w:val="ListBullet"/>
      </w:pPr>
      <w:r>
        <w:rPr>
          <w:rFonts w:ascii="Arial" w:hAnsi="Arial" w:eastAsia="Arial"/>
          <w:sz w:val="24"/>
        </w:rPr>
        <w:t>Expand template library by 25%+ annually</w:t>
      </w:r>
    </w:p>
    <w:p>
      <w:pPr>
        <w:pStyle w:val="ListBullet"/>
      </w:pPr>
      <w:r>
        <w:rPr>
          <w:rFonts w:ascii="Arial" w:hAnsi="Arial" w:eastAsia="Arial"/>
          <w:sz w:val="24"/>
        </w:rPr>
        <w:t>Rank among top 3 in customer satisfaction surveys</w:t>
      </w:r>
    </w:p>
    <w:p>
      <w:pPr>
        <w:pStyle w:val="ListBullet"/>
      </w:pPr>
      <w:r>
        <w:rPr>
          <w:rFonts w:ascii="Arial" w:hAnsi="Arial" w:eastAsia="Arial"/>
          <w:sz w:val="24"/>
        </w:rPr>
        <w:t>Acquire at least 50 new enterprise clients annually across key industries</w:t>
      </w:r>
    </w:p>
    <w:p>
      <w:pPr>
        <w:pStyle w:val="ListBullet"/>
      </w:pPr>
      <w:r>
        <w:rPr>
          <w:rFonts w:ascii="Arial" w:hAnsi="Arial" w:eastAsia="Arial"/>
          <w:sz w:val="24"/>
        </w:rPr>
        <w:t>Demonstrate measurable improvements in client campaign performance metrics</w:t>
      </w:r>
    </w:p>
    <w:p>
      <w:r>
        <w:rPr>
          <w:rFonts w:ascii="Arial" w:hAnsi="Arial" w:eastAsia="Arial"/>
          <w:b/>
          <w:sz w:val="24"/>
        </w:rPr>
        <w:t xml:space="preserve">Advice from Reid Hoffman: </w:t>
      </w:r>
      <w:r>
        <w:rPr>
          <w:rFonts w:ascii="Arial" w:hAnsi="Arial" w:eastAsia="Arial"/>
          <w:sz w:val="24"/>
        </w:rPr>
      </w:r>
    </w:p>
    <w:p>
      <w:r>
        <w:rPr>
          <w:rFonts w:ascii="Arial" w:hAnsi="Arial" w:eastAsia="Arial"/>
          <w:b/>
          <w:sz w:val="24"/>
        </w:rPr>
        <w:t xml:space="preserve">Network Effects: </w:t>
      </w:r>
      <w:r>
        <w:rPr>
          <w:rFonts w:ascii="Arial" w:hAnsi="Arial" w:eastAsia="Arial"/>
          <w:sz w:val="24"/>
        </w:rPr>
      </w:r>
    </w:p>
    <w:p>
      <w:pPr>
        <w:pStyle w:val="ListBullet"/>
      </w:pPr>
      <w:r>
        <w:rPr>
          <w:rFonts w:ascii="Arial" w:hAnsi="Arial" w:eastAsia="Arial"/>
          <w:sz w:val="24"/>
        </w:rPr>
        <w:t>Leverage the power of network effects by fostering a vibrant community of B2B marketers on your platform, enabling them to share best practices, collaborate on templates, and provide feedback to continuously enhance the offering.</w:t>
      </w:r>
    </w:p>
    <w:p>
      <w:pPr>
        <w:pStyle w:val="ListBullet"/>
      </w:pPr>
      <w:r>
        <w:rPr>
          <w:rFonts w:ascii="Arial" w:hAnsi="Arial" w:eastAsia="Arial"/>
          <w:sz w:val="24"/>
        </w:rPr>
        <w:t>Implement features that incentivize users to invite colleagues and industry peers, creating a self-reinforcing loop of user growth and content expansion.</w:t>
      </w:r>
    </w:p>
    <w:p>
      <w:pPr>
        <w:pStyle w:val="ListBullet"/>
      </w:pPr>
      <w:r>
        <w:rPr>
          <w:rFonts w:ascii="Arial" w:hAnsi="Arial" w:eastAsia="Arial"/>
          <w:sz w:val="24"/>
        </w:rPr>
        <w:t>Partner with industry associations, influencers, and thought leaders to amplify your reach and establish your platform as the go-to hub for B2B marketing professionals.</w:t>
      </w:r>
    </w:p>
    <w:p>
      <w:r>
        <w:rPr>
          <w:rFonts w:ascii="Arial" w:hAnsi="Arial" w:eastAsia="Arial"/>
          <w:b/>
          <w:sz w:val="24"/>
        </w:rPr>
        <w:t xml:space="preserve">Strategic Partnerships: </w:t>
      </w:r>
      <w:r>
        <w:rPr>
          <w:rFonts w:ascii="Arial" w:hAnsi="Arial" w:eastAsia="Arial"/>
          <w:sz w:val="24"/>
        </w:rPr>
      </w:r>
    </w:p>
    <w:p>
      <w:pPr>
        <w:pStyle w:val="ListBullet"/>
      </w:pPr>
      <w:r>
        <w:rPr>
          <w:rFonts w:ascii="Arial" w:hAnsi="Arial" w:eastAsia="Arial"/>
          <w:sz w:val="24"/>
        </w:rPr>
        <w:t>Forge strategic partnerships with complementary software providers (e.g., CRM, marketing automation, analytics tools) to integrate your template solutions seamlessly into existing marketing tech stacks, enhancing user experience and driving adoption.</w:t>
      </w:r>
    </w:p>
    <w:p>
      <w:pPr>
        <w:pStyle w:val="ListBullet"/>
      </w:pPr>
      <w:r>
        <w:rPr>
          <w:rFonts w:ascii="Arial" w:hAnsi="Arial" w:eastAsia="Arial"/>
          <w:sz w:val="24"/>
        </w:rPr>
        <w:t>Collaborate with industry-specific organizations, agencies, and consultancies to co-develop tailored template offerings, leveraging their domain expertise and expanding your reach within niche verticals.</w:t>
      </w:r>
    </w:p>
    <w:p>
      <w:pPr>
        <w:pStyle w:val="ListBullet"/>
      </w:pPr>
      <w:r>
        <w:rPr>
          <w:rFonts w:ascii="Arial" w:hAnsi="Arial" w:eastAsia="Arial"/>
          <w:sz w:val="24"/>
        </w:rPr>
        <w:t>Establish partnerships with educational institutions and professional development programs to position your platform as a valuable resource for upskilling and continuous learning in the field of B2B marketing.</w:t>
      </w:r>
    </w:p>
    <w:p>
      <w:r>
        <w:rPr>
          <w:rFonts w:ascii="Arial" w:hAnsi="Arial" w:eastAsia="Arial"/>
          <w:b/>
          <w:sz w:val="24"/>
        </w:rPr>
        <w:t xml:space="preserve">Growth Loops: </w:t>
      </w:r>
      <w:r>
        <w:rPr>
          <w:rFonts w:ascii="Arial" w:hAnsi="Arial" w:eastAsia="Arial"/>
          <w:sz w:val="24"/>
        </w:rPr>
      </w:r>
    </w:p>
    <w:p>
      <w:pPr>
        <w:pStyle w:val="ListBullet"/>
      </w:pPr>
      <w:r>
        <w:rPr>
          <w:rFonts w:ascii="Arial" w:hAnsi="Arial" w:eastAsia="Arial"/>
          <w:sz w:val="24"/>
        </w:rPr>
        <w:t>Implement a freemium model, offering a limited set of templates for free, enticing users to experience the value and upgrade to paid subscriptions for access to the full library and advanced features.</w:t>
      </w:r>
    </w:p>
    <w:p>
      <w:pPr>
        <w:pStyle w:val="ListBullet"/>
      </w:pPr>
      <w:r>
        <w:rPr>
          <w:rFonts w:ascii="Arial" w:hAnsi="Arial" w:eastAsia="Arial"/>
          <w:sz w:val="24"/>
        </w:rPr>
        <w:t>Leverage data-driven personalization and recommendation engines to suggest relevant templates based on user behavior, industry, and campaign objectives, increasing engagement and perceived value.</w:t>
      </w:r>
    </w:p>
    <w:p>
      <w:pPr>
        <w:pStyle w:val="ListBullet"/>
      </w:pPr>
      <w:r>
        <w:rPr>
          <w:rFonts w:ascii="Arial" w:hAnsi="Arial" w:eastAsia="Arial"/>
          <w:sz w:val="24"/>
        </w:rPr>
        <w:t>Incentivize users to share their successful campaigns and template customizations, creating</w:t>
      </w:r>
    </w:p>
    <w:p/>
    <w:p>
      <w:pPr>
        <w:pStyle w:val="Heading1"/>
      </w:pPr>
      <w:r>
        <w:rPr>
          <w:rFonts w:ascii="Arial" w:hAnsi="Arial" w:eastAsia="Arial"/>
          <w:b/>
          <w:color w:val="000000"/>
          <w:sz w:val="34"/>
        </w:rPr>
        <w:t>Advice From Niel Patel</w:t>
      </w:r>
    </w:p>
    <w:p/>
    <w:p>
      <w:r>
        <w:rPr>
          <w:rFonts w:ascii="Arial" w:hAnsi="Arial" w:eastAsia="Arial"/>
          <w:b/>
          <w:sz w:val="24"/>
        </w:rPr>
        <w:t xml:space="preserve">Market Entry Strategy: </w:t>
      </w:r>
      <w:r>
        <w:rPr>
          <w:rFonts w:ascii="Arial" w:hAnsi="Arial" w:eastAsia="Arial"/>
          <w:sz w:val="24"/>
        </w:rPr>
        <w:t>Leverage content marketing and strategic partnerships to build brand awareness and credibility within the B2B marketing community. Develop a comprehensive content strategy focused on providing valuable insights, best practices, and industry trends to position our platform as a thought leader. Collaborate with industry influencers, associations, and publications to amplify reach and establish trust. Additionally, offer a freemium model with limited access to select templates, allowing potential clients to experience the platform's value firsthand.</w:t>
      </w:r>
    </w:p>
    <w:p>
      <w:r>
        <w:rPr>
          <w:rFonts w:ascii="Arial" w:hAnsi="Arial" w:eastAsia="Arial"/>
          <w:b/>
          <w:sz w:val="24"/>
        </w:rPr>
        <w:t xml:space="preserve">Lead Generation Approach: </w:t>
      </w:r>
      <w:r>
        <w:rPr>
          <w:rFonts w:ascii="Arial" w:hAnsi="Arial" w:eastAsia="Arial"/>
          <w:sz w:val="24"/>
        </w:rPr>
        <w:t>Implement a multi-channel lead generation strategy combining inbound and outbound tactics. Optimize the website for organic search, leveraging SEO best practices and targeted keyword strategies. Invest in paid advertising campaigns on relevant platforms (LinkedIn, industry publications) to drive targeted traffic. Develop gated premium content (whitepapers, webinars, case studies) to capture leads and nurture them through email marketing campaigns. Leverage account-based marketing (ABM) tactics to target high-value accounts with personalized outreach and tailored content.</w:t>
      </w:r>
    </w:p>
    <w:p>
      <w:r>
        <w:rPr>
          <w:rFonts w:ascii="Arial" w:hAnsi="Arial" w:eastAsia="Arial"/>
          <w:b/>
          <w:sz w:val="24"/>
        </w:rPr>
        <w:t xml:space="preserve">Scaling Strategies: </w:t>
      </w:r>
      <w:r>
        <w:rPr>
          <w:rFonts w:ascii="Arial" w:hAnsi="Arial" w:eastAsia="Arial"/>
          <w:sz w:val="24"/>
        </w:rPr>
        <w:t>Continuously analyze user data and feedback to identify opportunities for template library expansion and feature enhancements. Prioritize the development of templates for emerging marketing formats, channels, and objectives to stay ahead of industry trends. Implement a robust customer success program to drive retention and upsell opportunities. Explore strategic partnerships and integrations with complementary marketing tools and platforms to enhance the overall value proposition. Invest in marketing automation and CRM solutions to streamline lead management, nurturing, and customer lifecycle management processes.</w:t>
      </w:r>
    </w:p>
    <w:p>
      <w:r>
        <w:rPr>
          <w:rFonts w:ascii="Arial" w:hAnsi="Arial" w:eastAsia="Arial"/>
          <w:b/>
          <w:sz w:val="24"/>
        </w:rPr>
        <w:t xml:space="preserve">High-Converting Strategies: </w:t>
      </w:r>
      <w:r>
        <w:rPr>
          <w:rFonts w:ascii="Arial" w:hAnsi="Arial" w:eastAsia="Arial"/>
          <w:sz w:val="24"/>
        </w:rPr>
        <w:t>Optimize the platform's user experience and interface for seamless navigation and template customization. Implement A/B testing and data-driven experimentation to continuously refine the conversion funnel and identify high-converting messaging, CTAs, and pricing models. Leverage social proof (testimonials, case studies, industry awards) to build trust and credibility. Offer flexible pricing plans tailored to different business sizes and needs, with transparent pricing and clear value communication. Implement retargeting campaigns and personalized nurturing sequences to re-engage inactive leads and drive conversions.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