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Statement: </w:t>
      </w:r>
      <w:r>
        <w:rPr>
          <w:rFonts w:ascii="Arial" w:hAnsi="Arial" w:eastAsia="Arial"/>
          <w:sz w:val="24"/>
        </w:rPr>
        <w:t>Empowering B2B marketing professionals with a comprehensive, data-driven platform that delivers customizable, high-quality templates, streamlines workflows, and fosters strategic excellence, enabling them to consistently outperform industry benchmarks and drive measurable business growth.</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the B2B marketing landscape by providing a comprehensive, data-driven platform that empowers professionals with customizable, high-quality templates, streamlines workflows, and fosters strategic excellence, enabling them to consistently outperform industry benchmarks and drive measurable business growth.</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Our platform offers a comprehensive, data-driven solution for B2B marketing professionals, providing a curated library of customizable, high-quality templates designed to streamline workflows, enhance strategic output, and drive measurable business growth. By leveraging industry best practices and cutting-edge insights, our templates empower marketers to create targeted, impactful campaigns that resonate deeply with their audience. With a focus on efficiency, innovation, and continuous improvement, our platform aligns with the core values and aspirations of B2B marketers, positioning them as industry leaders and facilitating their pursuit of professional excellence.</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B2B marketing professionals face challenges in efficiently creating targeted, high-impact marketing campaigns and strategies due to limited access to customizable, industry-specific templates and resources.</w:t>
      </w:r>
    </w:p>
    <w:p>
      <w:r>
        <w:rPr>
          <w:rFonts w:ascii="Arial" w:hAnsi="Arial" w:eastAsia="Arial"/>
          <w:b/>
          <w:sz w:val="24"/>
        </w:rPr>
        <w:t xml:space="preserve">Problem 2: </w:t>
      </w:r>
      <w:r>
        <w:rPr>
          <w:rFonts w:ascii="Arial" w:hAnsi="Arial" w:eastAsia="Arial"/>
          <w:sz w:val="24"/>
        </w:rPr>
        <w:t>Marketing teams often struggle with time and resource constraints, hindering their ability to develop comprehensive, data-driven campaigns tailored to their specific business objectives and target audiences.</w:t>
      </w:r>
    </w:p>
    <w:p>
      <w:r>
        <w:rPr>
          <w:rFonts w:ascii="Arial" w:hAnsi="Arial" w:eastAsia="Arial"/>
          <w:b/>
          <w:sz w:val="24"/>
        </w:rPr>
        <w:t xml:space="preserve">Problem 3: </w:t>
      </w:r>
      <w:r>
        <w:rPr>
          <w:rFonts w:ascii="Arial" w:hAnsi="Arial" w:eastAsia="Arial"/>
          <w:sz w:val="24"/>
        </w:rPr>
        <w:t>Lack of access to a centralized repository of best practices, industry insights, and proven marketing frameworks can impede strategic decision-making and the ability to drive measurable growth within the B2B sector.</w:t>
      </w:r>
    </w:p>
    <w:p/>
    <w:p>
      <w:pPr>
        <w:pStyle w:val="Heading1"/>
      </w:pPr>
      <w:r>
        <w:rPr>
          <w:rFonts w:ascii="Arial" w:hAnsi="Arial" w:eastAsia="Arial"/>
          <w:b/>
          <w:color w:val="000000"/>
          <w:sz w:val="34"/>
        </w:rPr>
        <w:t>Explanation Of Business Model</w:t>
      </w:r>
    </w:p>
    <w:p/>
    <w:p>
      <w:r>
        <w:rPr>
          <w:rFonts w:ascii="Arial" w:hAnsi="Arial" w:eastAsia="Arial"/>
          <w:b/>
          <w:sz w:val="24"/>
        </w:rPr>
        <w:t xml:space="preserve">Business Model: </w:t>
      </w:r>
      <w:r>
        <w:rPr>
          <w:rFonts w:ascii="Arial" w:hAnsi="Arial" w:eastAsia="Arial"/>
          <w:sz w:val="24"/>
        </w:rPr>
      </w:r>
    </w:p>
    <w:p>
      <w:r>
        <w:rPr>
          <w:rFonts w:ascii="Arial" w:hAnsi="Arial" w:eastAsia="Arial"/>
          <w:b/>
          <w:sz w:val="24"/>
        </w:rPr>
        <w:t xml:space="preserve">Revenue Streams: </w:t>
      </w:r>
      <w:r>
        <w:rPr>
          <w:rFonts w:ascii="Arial" w:hAnsi="Arial" w:eastAsia="Arial"/>
          <w:sz w:val="24"/>
        </w:rPr>
        <w:t>Subscription-based model with tiered pricing plans (e.g., basic, premium, enterprise) for accessing the template library. Additional revenue from premium templates, customization services, and advertising.</w:t>
      </w:r>
    </w:p>
    <w:p>
      <w:r>
        <w:rPr>
          <w:rFonts w:ascii="Arial" w:hAnsi="Arial" w:eastAsia="Arial"/>
          <w:b/>
          <w:sz w:val="24"/>
        </w:rPr>
        <w:t xml:space="preserve">Cost Structure: </w:t>
      </w:r>
      <w:r>
        <w:rPr>
          <w:rFonts w:ascii="Arial" w:hAnsi="Arial" w:eastAsia="Arial"/>
          <w:sz w:val="24"/>
        </w:rPr>
        <w:t>Initial development costs, ongoing maintenance and updates, content creation, marketing, customer support, and infrastructure/hosting expenses.</w:t>
      </w:r>
    </w:p>
    <w:p>
      <w:r>
        <w:rPr>
          <w:rFonts w:ascii="Arial" w:hAnsi="Arial" w:eastAsia="Arial"/>
          <w:b/>
          <w:sz w:val="24"/>
        </w:rPr>
        <w:t xml:space="preserve">Key Resources: </w:t>
      </w:r>
      <w:r>
        <w:rPr>
          <w:rFonts w:ascii="Arial" w:hAnsi="Arial" w:eastAsia="Arial"/>
          <w:sz w:val="24"/>
        </w:rPr>
        <w:t>Skilled content creators, user experience designers, software developers, marketing professionals, and a robust technology infrastructure.</w:t>
      </w:r>
    </w:p>
    <w:p>
      <w:r>
        <w:rPr>
          <w:rFonts w:ascii="Arial" w:hAnsi="Arial" w:eastAsia="Arial"/>
          <w:b/>
          <w:sz w:val="24"/>
        </w:rPr>
        <w:t xml:space="preserve">Customer Segments: </w:t>
      </w:r>
      <w:r>
        <w:rPr>
          <w:rFonts w:ascii="Arial" w:hAnsi="Arial" w:eastAsia="Arial"/>
          <w:sz w:val="24"/>
        </w:rPr>
        <w:t>B2B marketing professionals from agencies, SMEs, and corporations across various industries, with a focus on North America, Europe, and Asia.</w:t>
      </w:r>
    </w:p>
    <w:p>
      <w:r>
        <w:rPr>
          <w:rFonts w:ascii="Arial" w:hAnsi="Arial" w:eastAsia="Arial"/>
          <w:b/>
          <w:sz w:val="24"/>
        </w:rPr>
        <w:t xml:space="preserve">Value Propositions: </w:t>
      </w:r>
      <w:r>
        <w:rPr>
          <w:rFonts w:ascii="Arial" w:hAnsi="Arial" w:eastAsia="Arial"/>
          <w:sz w:val="24"/>
        </w:rPr>
        <w:t>Comprehensive library of customizable, high-quality B2B marketing templates tailored to specific industries and objectives. Streamlined workflows, enhanced strategic output, reduced time and resource allocation. Data-driven, optimized for efficient content creation and management.</w:t>
      </w:r>
    </w:p>
    <w:p>
      <w:r>
        <w:rPr>
          <w:rFonts w:ascii="Arial" w:hAnsi="Arial" w:eastAsia="Arial"/>
          <w:b/>
          <w:sz w:val="24"/>
        </w:rPr>
        <w:t xml:space="preserve">Scalability and Sustainability: </w:t>
      </w:r>
      <w:r>
        <w:rPr>
          <w:rFonts w:ascii="Arial" w:hAnsi="Arial" w:eastAsia="Arial"/>
          <w:sz w:val="24"/>
        </w:rPr>
        <w:t>Continuously expand the template library based on user feedback and market trends. Leverage data analytics to optimize content and user experience. Explore strategic partnerships and integrations with complementary platforms. Implement robust security measures and regular updates to maintain a competitive edge.</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platform offers a comprehensive library of customizable, high-quality B2B marketing templates that streamline workflows, enhance strategic output, and drive measurable business growth. By leveraging data-driven insights and industry best practices, our templates empower marketing professionals to create targeted, impactful campaigns that resonate deeply with their audience. With a focus on efficiency, innovation, and continuous improvement, our solution aligns with the core values and aspirations of B2B marketers, positioning them as industry leaders and facilitating their pursuit of professional excellence.</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platform offers a comprehensive library of customizable B2B marketing templates: streamlining workflows, enhancing strategic output, and driving measurable growth. Leveraging data-driven insights and industry best practices, our templates empower marketers to create targeted, impactful campaigns that deeply resonate with audiences. With a focus on efficiency, innovation, and continuous improvement, our solution facilitates professional excellence for B2B marketers.</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Subscription-based model with tiered pricing plans based on the number of templates accessed and additional premium features.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Monthly Recurring Revenue (MRR) growth</w:t>
      </w:r>
    </w:p>
    <w:p>
      <w:pPr>
        <w:pStyle w:val="ListBullet"/>
      </w:pPr>
      <w:r>
        <w:rPr>
          <w:rFonts w:ascii="Arial" w:hAnsi="Arial" w:eastAsia="Arial"/>
          <w:sz w:val="24"/>
        </w:rPr>
        <w:t>Customer Acquisition Cost (CAC)</w:t>
      </w:r>
    </w:p>
    <w:p>
      <w:pPr>
        <w:pStyle w:val="ListBullet"/>
      </w:pPr>
      <w:r>
        <w:rPr>
          <w:rFonts w:ascii="Arial" w:hAnsi="Arial" w:eastAsia="Arial"/>
          <w:sz w:val="24"/>
        </w:rPr>
        <w:t>Customer Lifetime Value (CLV)</w:t>
      </w:r>
    </w:p>
    <w:p>
      <w:pPr>
        <w:pStyle w:val="ListBullet"/>
      </w:pPr>
      <w:r>
        <w:rPr>
          <w:rFonts w:ascii="Arial" w:hAnsi="Arial" w:eastAsia="Arial"/>
          <w:sz w:val="24"/>
        </w:rPr>
        <w:t>Churn rate</w:t>
      </w:r>
    </w:p>
    <w:p>
      <w:pPr>
        <w:pStyle w:val="ListBullet"/>
      </w:pPr>
      <w:r>
        <w:rPr>
          <w:rFonts w:ascii="Arial" w:hAnsi="Arial" w:eastAsia="Arial"/>
          <w:sz w:val="24"/>
        </w:rPr>
        <w:t>Net Promoter Score (NPS)</w:t>
      </w:r>
    </w:p>
    <w:p>
      <w:pPr>
        <w:pStyle w:val="ListBullet"/>
      </w:pPr>
      <w:r>
        <w:rPr>
          <w:rFonts w:ascii="Arial" w:hAnsi="Arial" w:eastAsia="Arial"/>
          <w:sz w:val="24"/>
        </w:rPr>
        <w:t>Template usage and engagement metrics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$500,000 in MRR within the first year</w:t>
      </w:r>
    </w:p>
    <w:p>
      <w:pPr>
        <w:pStyle w:val="ListBullet"/>
      </w:pPr>
      <w:r>
        <w:rPr>
          <w:rFonts w:ascii="Arial" w:hAnsi="Arial" w:eastAsia="Arial"/>
          <w:sz w:val="24"/>
        </w:rPr>
        <w:t>Maintain a CAC below $100 and CLV above $1,000</w:t>
      </w:r>
    </w:p>
    <w:p>
      <w:pPr>
        <w:pStyle w:val="ListBullet"/>
      </w:pPr>
      <w:r>
        <w:rPr>
          <w:rFonts w:ascii="Arial" w:hAnsi="Arial" w:eastAsia="Arial"/>
          <w:sz w:val="24"/>
        </w:rPr>
        <w:t>Sustain a churn rate below 5%</w:t>
      </w:r>
    </w:p>
    <w:p>
      <w:pPr>
        <w:pStyle w:val="ListBullet"/>
      </w:pPr>
      <w:r>
        <w:rPr>
          <w:rFonts w:ascii="Arial" w:hAnsi="Arial" w:eastAsia="Arial"/>
          <w:sz w:val="24"/>
        </w:rPr>
        <w:t>Attain an NPS of 50 or higher</w:t>
      </w:r>
    </w:p>
    <w:p>
      <w:pPr>
        <w:pStyle w:val="ListBullet"/>
      </w:pPr>
      <w:r>
        <w:rPr>
          <w:rFonts w:ascii="Arial" w:hAnsi="Arial" w:eastAsia="Arial"/>
          <w:sz w:val="24"/>
        </w:rPr>
        <w:t>Drive an average of 10,000 template downloads per month</w:t>
      </w:r>
    </w:p>
    <w:p>
      <w:pPr>
        <w:pStyle w:val="ListBullet"/>
      </w:pPr>
      <w:r>
        <w:rPr>
          <w:rFonts w:ascii="Arial" w:hAnsi="Arial" w:eastAsia="Arial"/>
          <w:sz w:val="24"/>
        </w:rPr>
        <w:t>Facilitate the creation of 100,000 marketing campaigns using our templates within the first year</w:t>
      </w:r>
    </w:p>
    <w:p>
      <w:r>
        <w:rPr>
          <w:rFonts w:ascii="Arial" w:hAnsi="Arial" w:eastAsia="Arial"/>
          <w:b/>
          <w:sz w:val="24"/>
        </w:rPr>
        <w:t xml:space="preserve">Key Factors for Success: </w:t>
      </w:r>
      <w:r>
        <w:rPr>
          <w:rFonts w:ascii="Arial" w:hAnsi="Arial" w:eastAsia="Arial"/>
          <w:sz w:val="24"/>
        </w:rPr>
      </w:r>
    </w:p>
    <w:p>
      <w:pPr>
        <w:pStyle w:val="ListBullet"/>
      </w:pPr>
      <w:r>
        <w:rPr>
          <w:rFonts w:ascii="Arial" w:hAnsi="Arial" w:eastAsia="Arial"/>
          <w:sz w:val="24"/>
        </w:rPr>
        <w:t>Continuous expansion of the template library with industry-specific, high-quality content</w:t>
      </w:r>
    </w:p>
    <w:p>
      <w:pPr>
        <w:pStyle w:val="ListBullet"/>
      </w:pPr>
      <w:r>
        <w:rPr>
          <w:rFonts w:ascii="Arial" w:hAnsi="Arial" w:eastAsia="Arial"/>
          <w:sz w:val="24"/>
        </w:rPr>
        <w:t>Seamless user experience and intuitive platform design</w:t>
      </w:r>
    </w:p>
    <w:p>
      <w:pPr>
        <w:pStyle w:val="ListBullet"/>
      </w:pPr>
      <w:r>
        <w:rPr>
          <w:rFonts w:ascii="Arial" w:hAnsi="Arial" w:eastAsia="Arial"/>
          <w:sz w:val="24"/>
        </w:rPr>
        <w:t>Robust data analytics and reporting capabilities</w:t>
      </w:r>
    </w:p>
    <w:p>
      <w:pPr>
        <w:pStyle w:val="ListBullet"/>
      </w:pPr>
      <w:r>
        <w:rPr>
          <w:rFonts w:ascii="Arial" w:hAnsi="Arial" w:eastAsia="Arial"/>
          <w:sz w:val="24"/>
        </w:rPr>
        <w:t>Exceptional customer support and user engagement</w:t>
      </w:r>
    </w:p>
    <w:p>
      <w:pPr>
        <w:pStyle w:val="ListBullet"/>
      </w:pPr>
      <w:r>
        <w:rPr>
          <w:rFonts w:ascii="Arial" w:hAnsi="Arial" w:eastAsia="Arial"/>
          <w:sz w:val="24"/>
        </w:rPr>
        <w:t>Strategic partnerships and integrations with complementary tools and platforms</w:t>
      </w:r>
    </w:p>
    <w:p>
      <w:pPr>
        <w:pStyle w:val="ListBullet"/>
      </w:pPr>
      <w:r>
        <w:rPr>
          <w:rFonts w:ascii="Arial" w:hAnsi="Arial" w:eastAsia="Arial"/>
          <w:sz w:val="24"/>
        </w:rPr>
        <w:t>Effective marketing and lead generation strategies to drive user acquisition and retention</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pPr>
        <w:pStyle w:val="ListBullet"/>
      </w:pPr>
      <w:r>
        <w:rPr>
          <w:rFonts w:ascii="Arial" w:hAnsi="Arial" w:eastAsia="Arial"/>
          <w:sz w:val="24"/>
        </w:rPr>
        <w:t>Launch a minimum viable product (MVP) and conduct rigorous user testing to validate the platform's functionality, usability, and scalability.</w:t>
      </w:r>
    </w:p>
    <w:p>
      <w:pPr>
        <w:pStyle w:val="ListBullet"/>
      </w:pPr>
      <w:r>
        <w:rPr>
          <w:rFonts w:ascii="Arial" w:hAnsi="Arial" w:eastAsia="Arial"/>
          <w:sz w:val="24"/>
        </w:rPr>
        <w:t>Onboard a minimum of 5,000 beta users within the first 6 months to gather feedback and refine the product based on real-world usage data.</w:t>
      </w:r>
    </w:p>
    <w:p>
      <w:pPr>
        <w:pStyle w:val="ListBullet"/>
      </w:pPr>
      <w:r>
        <w:rPr>
          <w:rFonts w:ascii="Arial" w:hAnsi="Arial" w:eastAsia="Arial"/>
          <w:sz w:val="24"/>
        </w:rPr>
        <w:t>Develop and publish a comprehensive library of at least 300 high-quality, user-centered B2B marketing templates covering various industries and objectives.</w:t>
      </w:r>
    </w:p>
    <w:p>
      <w:pPr>
        <w:pStyle w:val="ListBullet"/>
      </w:pPr>
      <w:r>
        <w:rPr>
          <w:rFonts w:ascii="Arial" w:hAnsi="Arial" w:eastAsia="Arial"/>
          <w:sz w:val="24"/>
        </w:rPr>
        <w:t>Implement data-driven optimization strategies to achieve a minimum of $250,000 in initial revenue within the first year of launch.</w:t>
      </w:r>
    </w:p>
    <w:p>
      <w:pPr>
        <w:pStyle w:val="ListBullet"/>
      </w:pPr>
      <w:r>
        <w:rPr>
          <w:rFonts w:ascii="Arial" w:hAnsi="Arial" w:eastAsia="Arial"/>
          <w:sz w:val="24"/>
        </w:rPr>
        <w:t>Establish strong brand awareness and industry credibility through targeted marketing campaigns, thought leadership initiatives, and strategic partnerships.</w:t>
      </w:r>
    </w:p>
    <w:p>
      <w:r>
        <w:rPr>
          <w:rFonts w:ascii="Arial" w:hAnsi="Arial" w:eastAsia="Arial"/>
          <w:b/>
          <w:sz w:val="24"/>
        </w:rPr>
        <w:t xml:space="preserve">Medium-Term Goals (1-3 years): </w:t>
      </w:r>
      <w:r>
        <w:rPr>
          <w:rFonts w:ascii="Arial" w:hAnsi="Arial" w:eastAsia="Arial"/>
          <w:sz w:val="24"/>
        </w:rPr>
      </w:r>
    </w:p>
    <w:p>
      <w:pPr>
        <w:pStyle w:val="ListBullet"/>
      </w:pPr>
      <w:r>
        <w:rPr>
          <w:rFonts w:ascii="Arial" w:hAnsi="Arial" w:eastAsia="Arial"/>
          <w:sz w:val="24"/>
        </w:rPr>
        <w:t>Expand the platform's user base to over 100,000 active subscribers by continuously enhancing the template library, improving user experience, and delivering exceptional customer support.</w:t>
      </w:r>
    </w:p>
    <w:p>
      <w:pPr>
        <w:pStyle w:val="ListBullet"/>
      </w:pPr>
      <w:r>
        <w:rPr>
          <w:rFonts w:ascii="Arial" w:hAnsi="Arial" w:eastAsia="Arial"/>
          <w:sz w:val="24"/>
        </w:rPr>
        <w:t>Integrate advanced tools and features for seamless content creation, management, and collaboration, enabling users to streamline their entire marketing workflow.</w:t>
      </w:r>
    </w:p>
    <w:p>
      <w:pPr>
        <w:pStyle w:val="ListBullet"/>
      </w:pPr>
      <w:r>
        <w:rPr>
          <w:rFonts w:ascii="Arial" w:hAnsi="Arial" w:eastAsia="Arial"/>
          <w:sz w:val="24"/>
        </w:rPr>
        <w:t>Establish a strong global presence by localizing content offerings and forging strategic partnerships to cater to diverse regional markets and cultural nuances.</w:t>
      </w:r>
    </w:p>
    <w:p>
      <w:pPr>
        <w:pStyle w:val="ListBullet"/>
      </w:pPr>
      <w:r>
        <w:rPr>
          <w:rFonts w:ascii="Arial" w:hAnsi="Arial" w:eastAsia="Arial"/>
          <w:sz w:val="24"/>
        </w:rPr>
        <w:t>Achieve profitability and financial sustainability through a well-defined pricing strategy, efficient cost management, and strategic resource allocation.</w:t>
      </w:r>
    </w:p>
    <w:p>
      <w:pPr>
        <w:pStyle w:val="ListBullet"/>
      </w:pPr>
      <w:r>
        <w:rPr>
          <w:rFonts w:ascii="Arial" w:hAnsi="Arial" w:eastAsia="Arial"/>
          <w:sz w:val="24"/>
        </w:rPr>
        <w:t>Foster a data-driven culture by implementing robust analytics and reporting capabilities, empowering users to make informed, data-backed decisions.</w:t>
      </w:r>
    </w:p>
    <w:p>
      <w:r>
        <w:rPr>
          <w:rFonts w:ascii="Arial" w:hAnsi="Arial" w:eastAsia="Arial"/>
          <w:b/>
          <w:sz w:val="24"/>
        </w:rPr>
        <w:t xml:space="preserve">Long-Term Goals (3-5+ years): </w:t>
      </w:r>
      <w:r>
        <w:rPr>
          <w:rFonts w:ascii="Arial" w:hAnsi="Arial" w:eastAsia="Arial"/>
          <w:sz w:val="24"/>
        </w:rPr>
      </w:r>
    </w:p>
    <w:p>
      <w:pPr>
        <w:pStyle w:val="ListBullet"/>
      </w:pPr>
      <w:r>
        <w:rPr>
          <w:rFonts w:ascii="Arial" w:hAnsi="Arial" w:eastAsia="Arial"/>
          <w:sz w:val="24"/>
        </w:rPr>
        <w:t>Solidify our position as the industry-leading B2B marketing template platform, recognized for innovation, quality, and customer-centricity.</w:t>
      </w:r>
    </w:p>
    <w:p>
      <w:pPr>
        <w:pStyle w:val="ListBullet"/>
      </w:pPr>
      <w:r>
        <w:rPr>
          <w:rFonts w:ascii="Arial" w:hAnsi="Arial" w:eastAsia="Arial"/>
          <w:sz w:val="24"/>
        </w:rPr>
        <w:t>Continuously evolve the platform by incorporating cutting-edge technologies, such as AI, machine learning, and natural language processing, to deliver personalized and predictive marketing solutions.</w:t>
      </w:r>
    </w:p>
    <w:p>
      <w:pPr>
        <w:pStyle w:val="ListBullet"/>
      </w:pPr>
      <w:r>
        <w:rPr>
          <w:rFonts w:ascii="Arial" w:hAnsi="Arial" w:eastAsia="Arial"/>
          <w:sz w:val="24"/>
        </w:rPr>
        <w:t>Expand into adjacent markets and verticals by diversifying our product offerings and leveraging our expertise in strategic marketing and operational excellence.</w:t>
      </w:r>
    </w:p>
    <w:p>
      <w:pPr>
        <w:pStyle w:val="ListBullet"/>
      </w:pPr>
      <w:r>
        <w:rPr>
          <w:rFonts w:ascii="Arial" w:hAnsi="Arial" w:eastAsia="Arial"/>
          <w:sz w:val="24"/>
        </w:rPr>
        <w:t>Cultivate a thriving ecosystem of strategic partnerships, integrations, and complementary services to provide a comprehensive, end-to-end marketing solution for B2B businesses.</w:t>
      </w:r>
    </w:p>
    <w:p>
      <w:pPr>
        <w:pStyle w:val="ListBullet"/>
      </w:pPr>
      <w:r>
        <w:rPr>
          <w:rFonts w:ascii="Arial" w:hAnsi="Arial" w:eastAsia="Arial"/>
          <w:sz w:val="24"/>
        </w:rPr>
        <w:t>Establish a robust talent pipeline and foster a culture of continuous learning and professional development to attract and retain top marketing talent.</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Monthly Recurring Revenue (MRR) Growth: Measured as the total subscription revenue generated each month. Critical for tracking revenue performance, forecasting growth potential, and informing pricing and product development strategies aligned with our subscription-based model.</w:t>
      </w:r>
    </w:p>
    <w:p>
      <w:r>
        <w:rPr>
          <w:rFonts w:ascii="Arial" w:hAnsi="Arial" w:eastAsia="Arial"/>
          <w:b/>
          <w:sz w:val="24"/>
        </w:rPr>
        <w:t xml:space="preserve">Second Most Important KPI: </w:t>
      </w:r>
      <w:r>
        <w:rPr>
          <w:rFonts w:ascii="Arial" w:hAnsi="Arial" w:eastAsia="Arial"/>
          <w:sz w:val="24"/>
        </w:rPr>
        <w:t>Customer Acquisition Cost (CAC): Calculated by dividing total marketing and sales costs by the number of new customers acquired within a specific period. Essential for evaluating the efficiency of our marketing and sales efforts, optimizing customer acquisition strategies, and ensuring long-term profitability.</w:t>
      </w:r>
    </w:p>
    <w:p>
      <w:r>
        <w:rPr>
          <w:rFonts w:ascii="Arial" w:hAnsi="Arial" w:eastAsia="Arial"/>
          <w:b/>
          <w:sz w:val="24"/>
        </w:rPr>
        <w:t xml:space="preserve">Third Most Important KPI: </w:t>
      </w:r>
      <w:r>
        <w:rPr>
          <w:rFonts w:ascii="Arial" w:hAnsi="Arial" w:eastAsia="Arial"/>
          <w:sz w:val="24"/>
        </w:rPr>
        <w:t>Customer Lifetime Value (CLV): Estimated by projecting the total revenue a customer will generate throughout their relationship with our platform, minus the costs of acquiring and serving them. Crucial for understanding the long-term value of our customer base, informing customer retention strategies, and maximizing profitability.</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Streamlining marketing workflows: </w:t>
      </w:r>
      <w:r>
        <w:rPr>
          <w:rFonts w:ascii="Arial" w:hAnsi="Arial" w:eastAsia="Arial"/>
          <w:sz w:val="24"/>
        </w:rPr>
        <w:t>B2B marketers face inefficiencies in creating targeted campaigns, content calendars, and strategies from scratch, leading to time and resource constraints.</w:t>
      </w:r>
    </w:p>
    <w:p>
      <w:r>
        <w:rPr>
          <w:rFonts w:ascii="Arial" w:hAnsi="Arial" w:eastAsia="Arial"/>
          <w:b/>
          <w:sz w:val="24"/>
        </w:rPr>
        <w:t xml:space="preserve">Data-driven decision-making: </w:t>
      </w:r>
      <w:r>
        <w:rPr>
          <w:rFonts w:ascii="Arial" w:hAnsi="Arial" w:eastAsia="Arial"/>
          <w:sz w:val="24"/>
        </w:rPr>
        <w:t>There is a need for templates backed by data-driven insights and industry best practices to enhance strategic output and measurable results.</w:t>
      </w:r>
    </w:p>
    <w:p>
      <w:r>
        <w:rPr>
          <w:rFonts w:ascii="Arial" w:hAnsi="Arial" w:eastAsia="Arial"/>
          <w:b/>
          <w:sz w:val="24"/>
        </w:rPr>
        <w:t xml:space="preserve">Customization and scalability: </w:t>
      </w:r>
      <w:r>
        <w:rPr>
          <w:rFonts w:ascii="Arial" w:hAnsi="Arial" w:eastAsia="Arial"/>
          <w:sz w:val="24"/>
        </w:rPr>
        <w:t>Businesses require marketing templates tailored to their specific industries, objectives, and scalability needs for seamless integration.</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Generic template platforms: </w:t>
      </w:r>
      <w:r>
        <w:rPr>
          <w:rFonts w:ascii="Arial" w:hAnsi="Arial" w:eastAsia="Arial"/>
          <w:sz w:val="24"/>
        </w:rPr>
        <w:t>Offer basic templates but lack B2B-specific focus, customization options, and strategic depth.</w:t>
      </w:r>
    </w:p>
    <w:p>
      <w:r>
        <w:rPr>
          <w:rFonts w:ascii="Arial" w:hAnsi="Arial" w:eastAsia="Arial"/>
          <w:b/>
          <w:sz w:val="24"/>
        </w:rPr>
        <w:t xml:space="preserve">Agency services: </w:t>
      </w:r>
      <w:r>
        <w:rPr>
          <w:rFonts w:ascii="Arial" w:hAnsi="Arial" w:eastAsia="Arial"/>
          <w:sz w:val="24"/>
        </w:rPr>
        <w:t>Provide tailored solutions but can be cost-prohibitive for smaller businesses and lack flexibility.</w:t>
      </w:r>
    </w:p>
    <w:p>
      <w:r>
        <w:rPr>
          <w:rFonts w:ascii="Arial" w:hAnsi="Arial" w:eastAsia="Arial"/>
          <w:b/>
          <w:sz w:val="24"/>
        </w:rPr>
        <w:t xml:space="preserve">DIY approaches: </w:t>
      </w:r>
      <w:r>
        <w:rPr>
          <w:rFonts w:ascii="Arial" w:hAnsi="Arial" w:eastAsia="Arial"/>
          <w:sz w:val="24"/>
        </w:rPr>
        <w:t>Time-consuming and may lack professional quality or industry expertise.</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Lack of B2B specialization: </w:t>
      </w:r>
      <w:r>
        <w:rPr>
          <w:rFonts w:ascii="Arial" w:hAnsi="Arial" w:eastAsia="Arial"/>
          <w:sz w:val="24"/>
        </w:rPr>
        <w:t>Existing solutions fail to cater to the unique needs and complexities of B2B marketing strategies.</w:t>
      </w:r>
    </w:p>
    <w:p>
      <w:r>
        <w:rPr>
          <w:rFonts w:ascii="Arial" w:hAnsi="Arial" w:eastAsia="Arial"/>
          <w:b/>
          <w:sz w:val="24"/>
        </w:rPr>
        <w:t xml:space="preserve">Limited customization: </w:t>
      </w:r>
      <w:r>
        <w:rPr>
          <w:rFonts w:ascii="Arial" w:hAnsi="Arial" w:eastAsia="Arial"/>
          <w:sz w:val="24"/>
        </w:rPr>
        <w:t>Templates often lack the ability to be tailored to specific industries, objectives, or brand guidelines.</w:t>
      </w:r>
    </w:p>
    <w:p>
      <w:r>
        <w:rPr>
          <w:rFonts w:ascii="Arial" w:hAnsi="Arial" w:eastAsia="Arial"/>
          <w:b/>
          <w:sz w:val="24"/>
        </w:rPr>
        <w:t xml:space="preserve">Inefficient workflows: </w:t>
      </w:r>
      <w:r>
        <w:rPr>
          <w:rFonts w:ascii="Arial" w:hAnsi="Arial" w:eastAsia="Arial"/>
          <w:sz w:val="24"/>
        </w:rPr>
        <w:t>Solutions may require significant manual effort, hindering efficiency and productivity.</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platform offers a comprehensive library of high-quality, customizable B2B marketing templates designed to streamline workflows, enhance strategic output, and drive measurable growth. Leveraging data-driven insights and industry best practices, our templates empower marketers to create targeted, impactful campaigns that deeply resonate with audiences. With a focus on efficiency, innovation, and continuous improvement, our solution facilitates professional excellence for B2B marketers.</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industry reports, there are approximately 1.2 million B2B marketing professionals across North America, Europe, and Asia. Assuming an average annual subscription fee of $300 per user, the TAM for our B2B marketing template platform is estimated at $360 million. This figure represents the total revenue potential if we achieved 100% market penetration across all potential customer segments.</w:t>
      </w:r>
    </w:p>
    <w:p>
      <w:r>
        <w:rPr>
          <w:rFonts w:ascii="Arial" w:hAnsi="Arial" w:eastAsia="Arial"/>
          <w:b/>
          <w:sz w:val="24"/>
        </w:rPr>
        <w:t xml:space="preserve">Serviceable Available Market (SAM): </w:t>
      </w:r>
      <w:r>
        <w:rPr>
          <w:rFonts w:ascii="Arial" w:hAnsi="Arial" w:eastAsia="Arial"/>
          <w:sz w:val="24"/>
        </w:rPr>
        <w:t>Considering our initial focus on mid-sized to large B2B companies with 100 to 10,000 employees across target industries, the SAM is approximately 400,000 marketing professionals. Factoring in our operational capabilities, geographical reach, and distribution channels, we can realistically target a SAM of $120 million.</w:t>
      </w:r>
    </w:p>
    <w:p>
      <w:r>
        <w:rPr>
          <w:rFonts w:ascii="Arial" w:hAnsi="Arial" w:eastAsia="Arial"/>
          <w:b/>
          <w:sz w:val="24"/>
        </w:rPr>
        <w:t xml:space="preserve">Serviceable Obtainable Market (SOM): </w:t>
      </w:r>
      <w:r>
        <w:rPr>
          <w:rFonts w:ascii="Arial" w:hAnsi="Arial" w:eastAsia="Arial"/>
          <w:sz w:val="24"/>
        </w:rPr>
        <w:t>In the first year, we aim to capture a conservative 0.2% market share of the SAM, translating to $240,000 in revenue. This figure accounts for competition, our limited resources as a new entrant, and potential market entry barriers. As we establish a strong presence and expand our offerings, we can gradually increase our market share in subsequent years.</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personalization: Consumers expect tailored experiences and content that resonates with their specific needs and preferences. Sustainability concerns: There is a growing emphasis on eco-friendly practices, ethical sourcing, and minimizing environmental impact. Digital-first mindset: Consumers are increasingly reliant on digital channels for research, engagement, and purchasing decisions.</w:t>
      </w:r>
    </w:p>
    <w:p>
      <w:r>
        <w:rPr>
          <w:rFonts w:ascii="Arial" w:hAnsi="Arial" w:eastAsia="Arial"/>
          <w:b/>
          <w:sz w:val="24"/>
        </w:rPr>
        <w:t xml:space="preserve">Technological Trends: </w:t>
      </w:r>
      <w:r>
        <w:rPr>
          <w:rFonts w:ascii="Arial" w:hAnsi="Arial" w:eastAsia="Arial"/>
          <w:sz w:val="24"/>
        </w:rPr>
        <w:t>Artificial Intelligence (AI) and Machine Learning (ML): These technologies enable personalized recommendations, predictive analytics, and automated content creation. Augmented Reality (AR) and Virtual Reality (VR): Immersive experiences enhance product visualization and interactive marketing campaigns. Conversational AI: Chatbots and virtual assistants facilitate seamless customer interactions and support.</w:t>
      </w:r>
    </w:p>
    <w:p>
      <w:r>
        <w:rPr>
          <w:rFonts w:ascii="Arial" w:hAnsi="Arial" w:eastAsia="Arial"/>
          <w:b/>
          <w:sz w:val="24"/>
        </w:rPr>
        <w:t xml:space="preserve">Competitive Trends: </w:t>
      </w:r>
      <w:r>
        <w:rPr>
          <w:rFonts w:ascii="Arial" w:hAnsi="Arial" w:eastAsia="Arial"/>
          <w:sz w:val="24"/>
        </w:rPr>
        <w:t>Product innovation: Competitors are continuously developing new features, templates, and tools to differentiate their offerings. Content marketing: Leveraging high-quality, industry-specific content to establish thought leadership and attract customers. Strategic partnerships: Collaborating with complementary service providers to expand reach and cross-sell opportunities.</w:t>
      </w:r>
    </w:p>
    <w:p>
      <w:r>
        <w:rPr>
          <w:rFonts w:ascii="Arial" w:hAnsi="Arial" w:eastAsia="Arial"/>
          <w:b/>
          <w:sz w:val="24"/>
        </w:rPr>
        <w:t xml:space="preserve">Economic Trends: </w:t>
      </w:r>
      <w:r>
        <w:rPr>
          <w:rFonts w:ascii="Arial" w:hAnsi="Arial" w:eastAsia="Arial"/>
          <w:sz w:val="24"/>
        </w:rPr>
        <w:t>Inflationary pressures: Rising costs may impact consumer spending and operational expenses, necessitating efficient resource allocation. Supply chain disruptions: Ongoing supply chain challenges could influence pricing, availability, and delivery timelines. Economic uncertainty: Fluctuations in regional economies may affect consumer confidence and business investment decisions.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Canva, Envato, and HubSpot, offering various marketing templates and digital assets for businesses. Canva provides a wide range of customizable design templates, while Envato offers digital assets like graphics, videos, and website templates. HubSpot offers marketing automation software and content resources for businesses.</w:t>
      </w:r>
    </w:p>
    <w:p>
      <w:r>
        <w:rPr>
          <w:rFonts w:ascii="Arial" w:hAnsi="Arial" w:eastAsia="Arial"/>
          <w:b/>
          <w:sz w:val="24"/>
        </w:rPr>
        <w:t xml:space="preserve">Product/Service Comparison: </w:t>
      </w:r>
      <w:r>
        <w:rPr>
          <w:rFonts w:ascii="Arial" w:hAnsi="Arial" w:eastAsia="Arial"/>
          <w:sz w:val="24"/>
        </w:rPr>
        <w:t>Canva's templates are more focused on design elements, while our platform specializes in strategic B2B marketing templates tailored for specific industries and objectives. Envato's assets are primarily for creative projects, whereas our templates cater to comprehensive marketing campaigns and strategies. HubSpot's resources are integrated with their marketing automation platform, while our standalone templates offer flexibility and customization across different systems.</w:t>
      </w:r>
    </w:p>
    <w:p>
      <w:r>
        <w:rPr>
          <w:rFonts w:ascii="Arial" w:hAnsi="Arial" w:eastAsia="Arial"/>
          <w:b/>
          <w:sz w:val="24"/>
        </w:rPr>
        <w:t xml:space="preserve">Strategic Positioning: </w:t>
      </w:r>
      <w:r>
        <w:rPr>
          <w:rFonts w:ascii="Arial" w:hAnsi="Arial" w:eastAsia="Arial"/>
          <w:sz w:val="24"/>
        </w:rPr>
        <w:t>Canva positions itself as an easy-to-use design platform for all users, with a focus on visual content creation. Envato markets itself as a marketplace for digital assets, catering to creative professionals and businesses. HubSpot positions itself as an all-in-one marketing, sales, and customer service solution, with a strong emphasis on inbound marketing strategies and automation.</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w:t>
      </w:r>
      <w:r>
        <w:rPr>
          <w:rFonts w:ascii="Arial" w:hAnsi="Arial" w:eastAsia="Arial"/>
          <w:sz w:val="24"/>
        </w:rPr>
      </w:r>
    </w:p>
    <w:p>
      <w:pPr>
        <w:pStyle w:val="ListBullet"/>
      </w:pPr>
      <w:r>
        <w:rPr>
          <w:rFonts w:ascii="Arial" w:hAnsi="Arial" w:eastAsia="Arial"/>
          <w:sz w:val="24"/>
        </w:rPr>
        <w:t>Streamlining marketing operations and increasing efficiency through centralized, customizable templates.</w:t>
      </w:r>
    </w:p>
    <w:p>
      <w:pPr>
        <w:pStyle w:val="ListBullet"/>
      </w:pPr>
      <w:r>
        <w:rPr>
          <w:rFonts w:ascii="Arial" w:hAnsi="Arial" w:eastAsia="Arial"/>
          <w:sz w:val="24"/>
        </w:rPr>
        <w:t>Ensuring brand consistency and professional quality across all marketing collateral.</w:t>
      </w:r>
    </w:p>
    <w:p>
      <w:pPr>
        <w:pStyle w:val="ListBullet"/>
      </w:pPr>
      <w:r>
        <w:rPr>
          <w:rFonts w:ascii="Arial" w:hAnsi="Arial" w:eastAsia="Arial"/>
          <w:sz w:val="24"/>
        </w:rPr>
        <w:t>Accessing industry-specific, pre-designed templates tailored to their unique business objectives.</w:t>
      </w:r>
    </w:p>
    <w:p>
      <w:pPr>
        <w:pStyle w:val="ListBullet"/>
      </w:pPr>
      <w:r>
        <w:rPr>
          <w:rFonts w:ascii="Arial" w:hAnsi="Arial" w:eastAsia="Arial"/>
          <w:sz w:val="24"/>
        </w:rPr>
        <w:t>Reducing time and resources spent on creating marketing materials from scratch.</w:t>
      </w:r>
    </w:p>
    <w:p>
      <w:r>
        <w:rPr>
          <w:rFonts w:ascii="Arial" w:hAnsi="Arial" w:eastAsia="Arial"/>
          <w:b/>
          <w:sz w:val="24"/>
        </w:rPr>
        <w:t xml:space="preserve">Existing Solutions: </w:t>
      </w:r>
      <w:r>
        <w:rPr>
          <w:rFonts w:ascii="Arial" w:hAnsi="Arial" w:eastAsia="Arial"/>
          <w:sz w:val="24"/>
        </w:rPr>
      </w:r>
    </w:p>
    <w:p>
      <w:pPr>
        <w:pStyle w:val="ListBullet"/>
      </w:pPr>
      <w:r>
        <w:rPr>
          <w:rFonts w:ascii="Arial" w:hAnsi="Arial" w:eastAsia="Arial"/>
          <w:sz w:val="24"/>
        </w:rPr>
        <w:t>General-purpose design tools like Canva offer basic templates but lack industry-specific customization.</w:t>
      </w:r>
    </w:p>
    <w:p>
      <w:pPr>
        <w:pStyle w:val="ListBullet"/>
      </w:pPr>
      <w:r>
        <w:rPr>
          <w:rFonts w:ascii="Arial" w:hAnsi="Arial" w:eastAsia="Arial"/>
          <w:sz w:val="24"/>
        </w:rPr>
        <w:t>Digital asset marketplaces like Envato provide creative resources but lack comprehensive marketing strategy templates.</w:t>
      </w:r>
    </w:p>
    <w:p>
      <w:pPr>
        <w:pStyle w:val="ListBullet"/>
      </w:pPr>
      <w:r>
        <w:rPr>
          <w:rFonts w:ascii="Arial" w:hAnsi="Arial" w:eastAsia="Arial"/>
          <w:sz w:val="24"/>
        </w:rPr>
        <w:t>Marketing automation platforms like HubSpot offer content resources tied to their proprietary systems.</w:t>
      </w:r>
    </w:p>
    <w:p>
      <w:r>
        <w:rPr>
          <w:rFonts w:ascii="Arial" w:hAnsi="Arial" w:eastAsia="Arial"/>
          <w:b/>
          <w:sz w:val="24"/>
        </w:rPr>
        <w:t xml:space="preserve">Gaps in Current Solutions: </w:t>
      </w:r>
      <w:r>
        <w:rPr>
          <w:rFonts w:ascii="Arial" w:hAnsi="Arial" w:eastAsia="Arial"/>
          <w:sz w:val="24"/>
        </w:rPr>
      </w:r>
    </w:p>
    <w:p>
      <w:pPr>
        <w:pStyle w:val="ListBullet"/>
      </w:pPr>
      <w:r>
        <w:rPr>
          <w:rFonts w:ascii="Arial" w:hAnsi="Arial" w:eastAsia="Arial"/>
          <w:sz w:val="24"/>
        </w:rPr>
        <w:t>Lack of tailored, strategic marketing templates for specific industries and business goals.</w:t>
      </w:r>
    </w:p>
    <w:p>
      <w:pPr>
        <w:pStyle w:val="ListBullet"/>
      </w:pPr>
      <w:r>
        <w:rPr>
          <w:rFonts w:ascii="Arial" w:hAnsi="Arial" w:eastAsia="Arial"/>
          <w:sz w:val="24"/>
        </w:rPr>
        <w:t>Limited flexibility and customization options to align with unique brand guidelines and requirements.</w:t>
      </w:r>
    </w:p>
    <w:p>
      <w:pPr>
        <w:pStyle w:val="ListBullet"/>
      </w:pPr>
      <w:r>
        <w:rPr>
          <w:rFonts w:ascii="Arial" w:hAnsi="Arial" w:eastAsia="Arial"/>
          <w:sz w:val="24"/>
        </w:rPr>
        <w:t>Inefficient integration with existing marketing tools and workflows, leading to siloed operations.</w:t>
      </w:r>
    </w:p>
    <w:p>
      <w:pPr>
        <w:pStyle w:val="ListBullet"/>
      </w:pPr>
      <w:r>
        <w:rPr>
          <w:rFonts w:ascii="Arial" w:hAnsi="Arial" w:eastAsia="Arial"/>
          <w:sz w:val="24"/>
        </w:rPr>
        <w:t>Inadequate support and guidance for effective template implementation and campaign execution.</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b/>
          <w:sz w:val="24"/>
        </w:rPr>
        <w:t xml:space="preserve">Our B2B marketing template platform bridges these gaps by offering: </w:t>
      </w:r>
      <w:r>
        <w:rPr>
          <w:rFonts w:ascii="Arial" w:hAnsi="Arial" w:eastAsia="Arial"/>
          <w:sz w:val="24"/>
        </w:rPr>
      </w:r>
    </w:p>
    <w:p>
      <w:pPr>
        <w:pStyle w:val="ListBullet"/>
      </w:pPr>
      <w:r>
        <w:rPr>
          <w:rFonts w:ascii="Arial" w:hAnsi="Arial" w:eastAsia="Arial"/>
          <w:sz w:val="24"/>
        </w:rPr>
        <w:t>A comprehensive library of industry-specific, pre-designed templates for various marketing objectives.</w:t>
      </w:r>
    </w:p>
    <w:p>
      <w:pPr>
        <w:pStyle w:val="ListBullet"/>
      </w:pPr>
      <w:r>
        <w:rPr>
          <w:rFonts w:ascii="Arial" w:hAnsi="Arial" w:eastAsia="Arial"/>
          <w:sz w:val="24"/>
        </w:rPr>
        <w:t>Highly customizable templates that seamlessly integrate with existing marketing tools and workflows.</w:t>
      </w:r>
    </w:p>
    <w:p>
      <w:pPr>
        <w:pStyle w:val="ListBullet"/>
      </w:pPr>
      <w:r>
        <w:rPr>
          <w:rFonts w:ascii="Arial" w:hAnsi="Arial" w:eastAsia="Arial"/>
          <w:sz w:val="24"/>
        </w:rPr>
        <w:t>Expert guidance and support for effective template implementation and campaign execution.</w:t>
      </w:r>
    </w:p>
    <w:p>
      <w:pPr>
        <w:pStyle w:val="ListBullet"/>
      </w:pPr>
      <w:r>
        <w:rPr>
          <w:rFonts w:ascii="Arial" w:hAnsi="Arial" w:eastAsia="Arial"/>
          <w:sz w:val="24"/>
        </w:rPr>
        <w:t>Continuous updates and additions to the template library, ensuring relevance and alignment with evolving market trends.</w:t>
      </w:r>
    </w:p>
    <w:p>
      <w:r>
        <w:rPr>
          <w:rFonts w:ascii="Arial" w:hAnsi="Arial" w:eastAsia="Arial"/>
          <w:b/>
          <w:sz w:val="24"/>
        </w:rPr>
        <w:t xml:space="preserve">Market Size &amp; Growth Potential: </w:t>
      </w:r>
      <w:r>
        <w:rPr>
          <w:rFonts w:ascii="Arial" w:hAnsi="Arial" w:eastAsia="Arial"/>
          <w:sz w:val="24"/>
        </w:rPr>
      </w:r>
    </w:p>
    <w:p>
      <w:pPr>
        <w:pStyle w:val="ListBullet"/>
      </w:pPr>
      <w:r>
        <w:rPr>
          <w:rFonts w:ascii="Arial" w:hAnsi="Arial" w:eastAsia="Arial"/>
          <w:b/>
          <w:sz w:val="24"/>
        </w:rPr>
        <w:t xml:space="preserve">Total Addressable Market (TAM): </w:t>
      </w:r>
      <w:r>
        <w:rPr>
          <w:rFonts w:ascii="Arial" w:hAnsi="Arial" w:eastAsia="Arial"/>
          <w:sz w:val="24"/>
        </w:rPr>
        <w:t>$360 million across North America, Europe, and Asia.</w:t>
      </w:r>
    </w:p>
    <w:p>
      <w:pPr>
        <w:pStyle w:val="ListBullet"/>
      </w:pPr>
      <w:r>
        <w:rPr>
          <w:rFonts w:ascii="Arial" w:hAnsi="Arial" w:eastAsia="Arial"/>
          <w:b/>
          <w:sz w:val="24"/>
        </w:rPr>
        <w:t xml:space="preserve">Serviceable Available Market (SAM): </w:t>
      </w:r>
      <w:r>
        <w:rPr>
          <w:rFonts w:ascii="Arial" w:hAnsi="Arial" w:eastAsia="Arial"/>
          <w:sz w:val="24"/>
        </w:rPr>
        <w:t>$120 million, targeting mid-sized to large B2B companies.</w:t>
      </w:r>
    </w:p>
    <w:p>
      <w:pPr>
        <w:pStyle w:val="ListBullet"/>
      </w:pPr>
      <w:r>
        <w:rPr>
          <w:rFonts w:ascii="Arial" w:hAnsi="Arial" w:eastAsia="Arial"/>
          <w:b/>
          <w:sz w:val="24"/>
        </w:rPr>
        <w:t xml:space="preserve">Serviceable Obtainable Market (SOM): </w:t>
      </w:r>
      <w:r>
        <w:rPr>
          <w:rFonts w:ascii="Arial" w:hAnsi="Arial" w:eastAsia="Arial"/>
          <w:sz w:val="24"/>
        </w:rPr>
        <w:t>$240,000 in first-year revenue, capturing 0.2% market share.</w:t>
      </w:r>
    </w:p>
    <w:p>
      <w:r>
        <w:rPr>
          <w:rFonts w:ascii="Arial" w:hAnsi="Arial" w:eastAsia="Arial"/>
          <w:b/>
          <w:sz w:val="24"/>
        </w:rPr>
        <w:t xml:space="preserve">Emerging Market Trends: </w:t>
      </w:r>
      <w:r>
        <w:rPr>
          <w:rFonts w:ascii="Arial" w:hAnsi="Arial" w:eastAsia="Arial"/>
          <w:sz w:val="24"/>
        </w:rPr>
      </w:r>
    </w:p>
    <w:p>
      <w:pPr>
        <w:pStyle w:val="ListBullet"/>
      </w:pPr>
      <w:r>
        <w:rPr>
          <w:rFonts w:ascii="Arial" w:hAnsi="Arial" w:eastAsia="Arial"/>
          <w:sz w:val="24"/>
        </w:rPr>
        <w:t>Increased demand for personalization and tailored experiences.</w:t>
      </w:r>
    </w:p>
    <w:p>
      <w:pPr>
        <w:pStyle w:val="ListBullet"/>
      </w:pPr>
      <w:r>
        <w:rPr>
          <w:rFonts w:ascii="Arial" w:hAnsi="Arial" w:eastAsia="Arial"/>
          <w:sz w:val="24"/>
        </w:rPr>
        <w:t>Growing emphasis on sustainability and eco-friendly practices.</w:t>
      </w:r>
    </w:p>
    <w:p>
      <w:pPr>
        <w:pStyle w:val="ListBullet"/>
      </w:pPr>
      <w:r>
        <w:rPr>
          <w:rFonts w:ascii="Arial" w:hAnsi="Arial" w:eastAsia="Arial"/>
          <w:sz w:val="24"/>
        </w:rPr>
        <w:t>Reliance on digital channels for research, engagement, and purchasing decisions.</w:t>
      </w:r>
    </w:p>
    <w:p>
      <w:pPr>
        <w:pStyle w:val="ListBullet"/>
      </w:pPr>
      <w:r>
        <w:rPr>
          <w:rFonts w:ascii="Arial" w:hAnsi="Arial" w:eastAsia="Arial"/>
          <w:sz w:val="24"/>
        </w:rPr>
        <w:t>Adoption of AI, ML, AR, VR, and conversational AI for enhanced customer experiences.</w:t>
      </w:r>
    </w:p>
    <w:p>
      <w:pPr>
        <w:pStyle w:val="ListBullet"/>
      </w:pPr>
      <w:r>
        <w:rPr>
          <w:rFonts w:ascii="Arial" w:hAnsi="Arial" w:eastAsia="Arial"/>
          <w:sz w:val="24"/>
        </w:rPr>
        <w:t>Product innovation, content marketing, and strategic partnerships among competitors.</w:t>
      </w:r>
    </w:p>
    <w:p>
      <w:pPr>
        <w:pStyle w:val="ListBullet"/>
      </w:pPr>
      <w:r>
        <w:rPr>
          <w:rFonts w:ascii="Arial" w:hAnsi="Arial" w:eastAsia="Arial"/>
          <w:sz w:val="24"/>
        </w:rPr>
        <w:t>Inflationary pressures, supply chain disruptions, and economic uncertainty impacting consumer spending and business investments.</w:t>
      </w:r>
    </w:p>
    <w:p>
      <w:r>
        <w:rPr>
          <w:rFonts w:ascii="Arial" w:hAnsi="Arial" w:eastAsia="Arial"/>
          <w:b/>
          <w:sz w:val="24"/>
        </w:rPr>
        <w:t xml:space="preserve">Competitive Landscape Analysis: </w:t>
      </w:r>
      <w:r>
        <w:rPr>
          <w:rFonts w:ascii="Arial" w:hAnsi="Arial" w:eastAsia="Arial"/>
          <w:sz w:val="24"/>
        </w:rPr>
      </w:r>
    </w:p>
    <w:p>
      <w:pPr>
        <w:pStyle w:val="ListBullet"/>
      </w:pPr>
      <w:r>
        <w:rPr>
          <w:rFonts w:ascii="Arial" w:hAnsi="Arial" w:eastAsia="Arial"/>
          <w:b/>
          <w:sz w:val="24"/>
        </w:rPr>
        <w:t xml:space="preserve">Canva: </w:t>
      </w:r>
      <w:r>
        <w:rPr>
          <w:rFonts w:ascii="Arial" w:hAnsi="Arial" w:eastAsia="Arial"/>
          <w:sz w:val="24"/>
        </w:rPr>
        <w:t>Strengths - Easy-to-use design platform, wide range of templates. Weaknesses - Lack of industry-specific customization, limited strategic marketing focus.</w:t>
      </w:r>
    </w:p>
    <w:p>
      <w:pPr>
        <w:pStyle w:val="ListBullet"/>
      </w:pPr>
      <w:r>
        <w:rPr>
          <w:rFonts w:ascii="Arial" w:hAnsi="Arial" w:eastAsia="Arial"/>
          <w:b/>
          <w:sz w:val="24"/>
        </w:rPr>
        <w:t xml:space="preserve">Envato: </w:t>
      </w:r>
      <w:r>
        <w:rPr>
          <w:rFonts w:ascii="Arial" w:hAnsi="Arial" w:eastAsia="Arial"/>
          <w:sz w:val="24"/>
        </w:rPr>
        <w:t>Strengths - Diverse digital asset marketplace. Weaknesses - Primarily for creative projects, not comprehensive marketing strategies.</w:t>
      </w:r>
    </w:p>
    <w:p>
      <w:pPr>
        <w:pStyle w:val="ListBullet"/>
      </w:pPr>
      <w:r>
        <w:rPr>
          <w:rFonts w:ascii="Arial" w:hAnsi="Arial" w:eastAsia="Arial"/>
          <w:b/>
          <w:sz w:val="24"/>
        </w:rPr>
        <w:t xml:space="preserve">HubSpot: </w:t>
      </w:r>
      <w:r>
        <w:rPr>
          <w:rFonts w:ascii="Arial" w:hAnsi="Arial" w:eastAsia="Arial"/>
          <w:sz w:val="24"/>
        </w:rPr>
        <w:t>Strengths - Integrated marketing automation platform, inbound marketing resources. Weaknesses - Proprietary system, limited flexibility for external integrations.</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our platform as the go-to solution for industry-specific, strategic B2B marketing templates and resources.</w:t>
      </w:r>
    </w:p>
    <w:p>
      <w:pPr>
        <w:pStyle w:val="ListBullet"/>
      </w:pPr>
      <w:r>
        <w:rPr>
          <w:rFonts w:ascii="Arial" w:hAnsi="Arial" w:eastAsia="Arial"/>
          <w:sz w:val="24"/>
        </w:rPr>
        <w:t>Emphasize the platform's flexibility, customization capabilities, and seamless integration with existing marketing tools and workflows.</w:t>
      </w:r>
    </w:p>
    <w:p>
      <w:pPr>
        <w:pStyle w:val="ListBullet"/>
      </w:pPr>
      <w:r>
        <w:rPr>
          <w:rFonts w:ascii="Arial" w:hAnsi="Arial" w:eastAsia="Arial"/>
          <w:sz w:val="24"/>
        </w:rPr>
        <w:t>Leverage content marketing and thought leadership to establish industry expertise and attract target customers.</w:t>
      </w:r>
    </w:p>
    <w:p>
      <w:pPr>
        <w:pStyle w:val="ListBullet"/>
      </w:pPr>
      <w:r>
        <w:rPr>
          <w:rFonts w:ascii="Arial" w:hAnsi="Arial" w:eastAsia="Arial"/>
          <w:sz w:val="24"/>
        </w:rPr>
        <w:t>Explore strategic partnerships with complementary service providers to expand reach and cross-selling opportunities.</w:t>
      </w:r>
    </w:p>
    <w:p>
      <w:pPr>
        <w:pStyle w:val="ListBullet"/>
      </w:pPr>
      <w:r>
        <w:rPr>
          <w:rFonts w:ascii="Arial" w:hAnsi="Arial" w:eastAsia="Arial"/>
          <w:sz w:val="24"/>
        </w:rPr>
        <w:t>Continuously update and expand the template library to stay ahead of evolving market trends and customer needs.</w:t>
      </w:r>
    </w:p>
    <w:p>
      <w:pPr>
        <w:pStyle w:val="ListBullet"/>
      </w:pPr>
      <w:r>
        <w:rPr>
          <w:rFonts w:ascii="Arial" w:hAnsi="Arial" w:eastAsia="Arial"/>
          <w:sz w:val="24"/>
        </w:rPr>
        <w:t>Implement efficient pricing strategies to remain competitive while delivering superior value to customers.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B2B companies across diverse industries seeking to enhance marketing efficiency and drive strategic growth through data-driven, customizable templates and resources.</w:t>
      </w:r>
    </w:p>
    <w:p>
      <w:r>
        <w:rPr>
          <w:rFonts w:ascii="Arial" w:hAnsi="Arial" w:eastAsia="Arial"/>
          <w:b/>
          <w:sz w:val="24"/>
        </w:rPr>
        <w:t xml:space="preserve">Relevant Industries: </w:t>
      </w:r>
      <w:r>
        <w:rPr>
          <w:rFonts w:ascii="Arial" w:hAnsi="Arial" w:eastAsia="Arial"/>
          <w:sz w:val="24"/>
        </w:rPr>
        <w:t>Technology, Professional Services, Manufacturing, Healthcare, Financial Services, and other B2B-focused sectors.</w:t>
      </w:r>
    </w:p>
    <w:p>
      <w:r>
        <w:rPr>
          <w:rFonts w:ascii="Arial" w:hAnsi="Arial" w:eastAsia="Arial"/>
          <w:b/>
          <w:sz w:val="24"/>
        </w:rPr>
        <w:t xml:space="preserve">Company Size: </w:t>
      </w:r>
      <w:r>
        <w:rPr>
          <w:rFonts w:ascii="Arial" w:hAnsi="Arial" w:eastAsia="Arial"/>
          <w:sz w:val="24"/>
        </w:rPr>
        <w:t>100 to 10,000+ employees.</w:t>
      </w:r>
    </w:p>
    <w:p>
      <w:r>
        <w:rPr>
          <w:rFonts w:ascii="Arial" w:hAnsi="Arial" w:eastAsia="Arial"/>
          <w:b/>
          <w:sz w:val="24"/>
        </w:rPr>
        <w:t xml:space="preserve">Geography: </w:t>
      </w:r>
      <w:r>
        <w:rPr>
          <w:rFonts w:ascii="Arial" w:hAnsi="Arial" w:eastAsia="Arial"/>
          <w:sz w:val="24"/>
        </w:rPr>
        <w:t>North America, Europe, Asia-Pacific.</w:t>
      </w:r>
    </w:p>
    <w:p>
      <w:r>
        <w:rPr>
          <w:rFonts w:ascii="Arial" w:hAnsi="Arial" w:eastAsia="Arial"/>
          <w:b/>
          <w:sz w:val="24"/>
        </w:rPr>
        <w:t xml:space="preserve">Typical Job Titles: </w:t>
      </w:r>
      <w:r>
        <w:rPr>
          <w:rFonts w:ascii="Arial" w:hAnsi="Arial" w:eastAsia="Arial"/>
          <w:sz w:val="24"/>
        </w:rPr>
        <w:t>Chief Marketing Officer, VP Marketing, Marketing Director, Marketing Manager, Content Marketing Manager, Digital Marketing Manager, Marketing Coordinator.</w:t>
      </w:r>
    </w:p>
    <w:p>
      <w:r>
        <w:rPr>
          <w:rFonts w:ascii="Arial" w:hAnsi="Arial" w:eastAsia="Arial"/>
          <w:b/>
          <w:sz w:val="24"/>
        </w:rPr>
        <w:t xml:space="preserve">Role in Buying Process: </w:t>
      </w:r>
      <w:r>
        <w:rPr>
          <w:rFonts w:ascii="Arial" w:hAnsi="Arial" w:eastAsia="Arial"/>
          <w:sz w:val="24"/>
        </w:rPr>
        <w:t>Champions (CMOs, VPs) drive strategic initiatives, Decision Makers (Directors, Managers) evaluate solutions, Influencers (Coordinators, Specialists) provide input, Blockers (Finance, Legal) assess risks and costs.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data-driven, creative, collaborative, adaptable, detail-oriented.</w:t>
      </w:r>
    </w:p>
    <w:p>
      <w:r>
        <w:rPr>
          <w:rFonts w:ascii="Arial" w:hAnsi="Arial" w:eastAsia="Arial"/>
          <w:b/>
          <w:sz w:val="24"/>
        </w:rPr>
        <w:t xml:space="preserve">Age: </w:t>
      </w:r>
      <w:r>
        <w:rPr>
          <w:rFonts w:ascii="Arial" w:hAnsi="Arial" w:eastAsia="Arial"/>
          <w:sz w:val="24"/>
        </w:rPr>
        <w:t>28 to 55 years.</w:t>
      </w:r>
    </w:p>
    <w:p>
      <w:r>
        <w:rPr>
          <w:rFonts w:ascii="Arial" w:hAnsi="Arial" w:eastAsia="Arial"/>
          <w:b/>
          <w:sz w:val="24"/>
        </w:rPr>
        <w:t xml:space="preserve">Income: </w:t>
      </w:r>
      <w:r>
        <w:rPr>
          <w:rFonts w:ascii="Arial" w:hAnsi="Arial" w:eastAsia="Arial"/>
          <w:sz w:val="24"/>
        </w:rPr>
        <w:t>$60,000 to $200,000+ annually.</w:t>
      </w:r>
    </w:p>
    <w:p>
      <w:r>
        <w:rPr>
          <w:rFonts w:ascii="Arial" w:hAnsi="Arial" w:eastAsia="Arial"/>
          <w:b/>
          <w:sz w:val="24"/>
        </w:rPr>
        <w:t xml:space="preserve">Interests: </w:t>
      </w:r>
      <w:r>
        <w:rPr>
          <w:rFonts w:ascii="Arial" w:hAnsi="Arial" w:eastAsia="Arial"/>
          <w:sz w:val="24"/>
        </w:rPr>
        <w:t>Digital marketing trends, content creation, data analysis, professional development, industry networking.</w:t>
      </w:r>
    </w:p>
    <w:p>
      <w:r>
        <w:rPr>
          <w:rFonts w:ascii="Arial" w:hAnsi="Arial" w:eastAsia="Arial"/>
          <w:b/>
          <w:sz w:val="24"/>
        </w:rPr>
        <w:t xml:space="preserve">Values: </w:t>
      </w:r>
      <w:r>
        <w:rPr>
          <w:rFonts w:ascii="Arial" w:hAnsi="Arial" w:eastAsia="Arial"/>
          <w:sz w:val="24"/>
        </w:rPr>
        <w:t>Efficiency, innovation, measurable results, continuous improvement, team collaboration.</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 (CMO) or VP of Marketing.</w:t>
      </w:r>
    </w:p>
    <w:p>
      <w:r>
        <w:rPr>
          <w:rFonts w:ascii="Arial" w:hAnsi="Arial" w:eastAsia="Arial"/>
          <w:b/>
          <w:sz w:val="24"/>
        </w:rPr>
        <w:t xml:space="preserve">Demographic Profile: </w:t>
      </w:r>
      <w:r>
        <w:rPr>
          <w:rFonts w:ascii="Arial" w:hAnsi="Arial" w:eastAsia="Arial"/>
          <w:sz w:val="24"/>
        </w:rPr>
        <w:t>Age 40-55, female, high income, master's degree in marketing or business, married with children, experienced marketing executive.</w:t>
      </w:r>
    </w:p>
    <w:p>
      <w:r>
        <w:rPr>
          <w:rFonts w:ascii="Arial" w:hAnsi="Arial" w:eastAsia="Arial"/>
          <w:b/>
          <w:sz w:val="24"/>
        </w:rPr>
        <w:t xml:space="preserve">Psychographic Characteristics: </w:t>
      </w:r>
      <w:r>
        <w:rPr>
          <w:rFonts w:ascii="Arial" w:hAnsi="Arial" w:eastAsia="Arial"/>
          <w:sz w:val="24"/>
        </w:rPr>
        <w:t>Ambitious, strategic thinker, data-driven, innovative, collaborative leadership style, continuous learner, work-life balance seeker.</w:t>
      </w:r>
    </w:p>
    <w:p>
      <w:r>
        <w:rPr>
          <w:rFonts w:ascii="Arial" w:hAnsi="Arial" w:eastAsia="Arial"/>
          <w:b/>
          <w:sz w:val="24"/>
        </w:rPr>
        <w:t xml:space="preserve">Needs and Pain Points: </w:t>
      </w:r>
      <w:r>
        <w:rPr>
          <w:rFonts w:ascii="Arial" w:hAnsi="Arial" w:eastAsia="Arial"/>
          <w:sz w:val="24"/>
        </w:rPr>
        <w:t>Streamlining marketing processes, ensuring brand consistency, driving measurable results, staying ahead of industry trends, managing team productivity.</w:t>
      </w:r>
    </w:p>
    <w:p>
      <w:r>
        <w:rPr>
          <w:rFonts w:ascii="Arial" w:hAnsi="Arial" w:eastAsia="Arial"/>
          <w:b/>
          <w:sz w:val="24"/>
        </w:rPr>
        <w:t xml:space="preserve">Goals: </w:t>
      </w:r>
      <w:r>
        <w:rPr>
          <w:rFonts w:ascii="Arial" w:hAnsi="Arial" w:eastAsia="Arial"/>
          <w:sz w:val="24"/>
        </w:rPr>
        <w:t>Increase brand awareness, generate high-quality leads, improve customer retention, maximize marketing ROI, foster a data-driven culture.</w:t>
      </w:r>
    </w:p>
    <w:p>
      <w:r>
        <w:rPr>
          <w:rFonts w:ascii="Arial" w:hAnsi="Arial" w:eastAsia="Arial"/>
          <w:b/>
          <w:sz w:val="24"/>
        </w:rPr>
        <w:t xml:space="preserve">Concerns/Objections During Sales Process: </w:t>
      </w:r>
      <w:r>
        <w:rPr>
          <w:rFonts w:ascii="Arial" w:hAnsi="Arial" w:eastAsia="Arial"/>
          <w:sz w:val="24"/>
        </w:rPr>
        <w:t>Scalability, integration with existing systems, data security, long-term costs, training requirements.</w:t>
      </w:r>
    </w:p>
    <w:p>
      <w:r>
        <w:rPr>
          <w:rFonts w:ascii="Arial" w:hAnsi="Arial" w:eastAsia="Arial"/>
          <w:b/>
          <w:sz w:val="24"/>
        </w:rPr>
        <w:t xml:space="preserve">Factors That Influenced the Purchasing Decision: </w:t>
      </w:r>
      <w:r>
        <w:rPr>
          <w:rFonts w:ascii="Arial" w:hAnsi="Arial" w:eastAsia="Arial"/>
          <w:sz w:val="24"/>
        </w:rPr>
        <w:t>Proven track record, customizability, user-friendly interface, robust analytics, customer support.</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webinars, podcasts, LinkedIn, Twitter, marketing blogs.</w:t>
      </w:r>
    </w:p>
    <w:p>
      <w:r>
        <w:rPr>
          <w:rFonts w:ascii="Arial" w:hAnsi="Arial" w:eastAsia="Arial"/>
          <w:b/>
          <w:sz w:val="24"/>
        </w:rPr>
        <w:t xml:space="preserve">Brands They Resonate With: </w:t>
      </w:r>
      <w:r>
        <w:rPr>
          <w:rFonts w:ascii="Arial" w:hAnsi="Arial" w:eastAsia="Arial"/>
          <w:sz w:val="24"/>
        </w:rPr>
        <w:t>HubSpot, Marketo, Salesforce, Adobe, Hootsuite.</w:t>
      </w:r>
    </w:p>
    <w:p>
      <w:r>
        <w:rPr>
          <w:rFonts w:ascii="Arial" w:hAnsi="Arial" w:eastAsia="Arial"/>
          <w:b/>
          <w:sz w:val="24"/>
        </w:rPr>
        <w:t xml:space="preserve">Publicity/Social Media Activity: </w:t>
      </w:r>
      <w:r>
        <w:rPr>
          <w:rFonts w:ascii="Arial" w:hAnsi="Arial" w:eastAsia="Arial"/>
          <w:sz w:val="24"/>
        </w:rPr>
        <w:t>Active on LinkedIn, shares thought leadership content, participates in industry discussions.</w:t>
      </w:r>
    </w:p>
    <w:p>
      <w:r>
        <w:rPr>
          <w:rFonts w:ascii="Arial" w:hAnsi="Arial" w:eastAsia="Arial"/>
          <w:b/>
          <w:sz w:val="24"/>
        </w:rPr>
        <w:t xml:space="preserve">LinkedIn Profile: </w:t>
      </w:r>
      <w:r>
        <w:rPr>
          <w:rFonts w:ascii="Arial" w:hAnsi="Arial" w:eastAsia="Arial"/>
          <w:sz w:val="24"/>
        </w:rPr>
        <w:t>Highlights professional achievements, industry expertise, leadership skills, and a strong personal brand.</w:t>
      </w:r>
    </w:p>
    <w:p>
      <w:r>
        <w:rPr>
          <w:rFonts w:ascii="Arial" w:hAnsi="Arial" w:eastAsia="Arial"/>
          <w:b/>
          <w:sz w:val="24"/>
        </w:rPr>
        <w:t xml:space="preserve">Leisure Activities: </w:t>
      </w:r>
      <w:r>
        <w:rPr>
          <w:rFonts w:ascii="Arial" w:hAnsi="Arial" w:eastAsia="Arial"/>
          <w:sz w:val="24"/>
        </w:rPr>
        <w:t>Travel, reading, fitness, spending time with family.</w:t>
      </w:r>
    </w:p>
    <w:p>
      <w:r>
        <w:rPr>
          <w:rFonts w:ascii="Arial" w:hAnsi="Arial" w:eastAsia="Arial"/>
          <w:b/>
          <w:sz w:val="24"/>
        </w:rPr>
        <w:t xml:space="preserve">Celebrities or Notable People They Resonate With: </w:t>
      </w:r>
      <w:r>
        <w:rPr>
          <w:rFonts w:ascii="Arial" w:hAnsi="Arial" w:eastAsia="Arial"/>
          <w:sz w:val="24"/>
        </w:rPr>
        <w:t>Sheryl Sandberg, Seth Godin, Neil Patel, Ann Handley.</w:t>
      </w:r>
    </w:p>
    <w:p>
      <w:r>
        <w:rPr>
          <w:rFonts w:ascii="Arial" w:hAnsi="Arial" w:eastAsia="Arial"/>
          <w:b/>
          <w:sz w:val="24"/>
        </w:rPr>
        <w:t xml:space="preserve">Decision Maker Persona: </w:t>
      </w:r>
      <w:r>
        <w:rPr>
          <w:rFonts w:ascii="Arial" w:hAnsi="Arial" w:eastAsia="Arial"/>
          <w:sz w:val="24"/>
        </w:rPr>
      </w:r>
    </w:p>
    <w:p>
      <w:r>
        <w:rPr>
          <w:rFonts w:ascii="Arial" w:hAnsi="Arial" w:eastAsia="Arial"/>
          <w:b/>
          <w:sz w:val="24"/>
        </w:rPr>
        <w:t xml:space="preserve">Job Role: </w:t>
      </w:r>
      <w:r>
        <w:rPr>
          <w:rFonts w:ascii="Arial" w:hAnsi="Arial" w:eastAsia="Arial"/>
          <w:sz w:val="24"/>
        </w:rPr>
        <w:t>Chief Executive Officer (CEO) or Chief Operating Officer (COO).</w:t>
      </w:r>
    </w:p>
    <w:p>
      <w:r>
        <w:rPr>
          <w:rFonts w:ascii="Arial" w:hAnsi="Arial" w:eastAsia="Arial"/>
          <w:b/>
          <w:sz w:val="24"/>
        </w:rPr>
        <w:t xml:space="preserve">Demographic Profile: </w:t>
      </w:r>
      <w:r>
        <w:rPr>
          <w:rFonts w:ascii="Arial" w:hAnsi="Arial" w:eastAsia="Arial"/>
          <w:sz w:val="24"/>
        </w:rPr>
        <w:t>Age 45-60, male, high income, MBA or advanced degree, married with children, experienced business leader.</w:t>
      </w:r>
    </w:p>
    <w:p>
      <w:r>
        <w:rPr>
          <w:rFonts w:ascii="Arial" w:hAnsi="Arial" w:eastAsia="Arial"/>
          <w:b/>
          <w:sz w:val="24"/>
        </w:rPr>
        <w:t xml:space="preserve">Psychographic Characteristics: </w:t>
      </w:r>
      <w:r>
        <w:rPr>
          <w:rFonts w:ascii="Arial" w:hAnsi="Arial" w:eastAsia="Arial"/>
          <w:sz w:val="24"/>
        </w:rPr>
        <w:t>Visionary, risk-taker, results-oriented, analytical, decisive, strong business acumen.</w:t>
      </w:r>
    </w:p>
    <w:p>
      <w:r>
        <w:rPr>
          <w:rFonts w:ascii="Arial" w:hAnsi="Arial" w:eastAsia="Arial"/>
          <w:b/>
          <w:sz w:val="24"/>
        </w:rPr>
        <w:t xml:space="preserve">Needs and Pain Points: </w:t>
      </w:r>
      <w:r>
        <w:rPr>
          <w:rFonts w:ascii="Arial" w:hAnsi="Arial" w:eastAsia="Arial"/>
          <w:sz w:val="24"/>
        </w:rPr>
        <w:t>Driving revenue growth, improving operational efficiency, staying competitive, managing costs, mitigating risks.</w:t>
      </w:r>
    </w:p>
    <w:p>
      <w:r>
        <w:rPr>
          <w:rFonts w:ascii="Arial" w:hAnsi="Arial" w:eastAsia="Arial"/>
          <w:b/>
          <w:sz w:val="24"/>
        </w:rPr>
        <w:t xml:space="preserve">Goals: </w:t>
      </w:r>
      <w:r>
        <w:rPr>
          <w:rFonts w:ascii="Arial" w:hAnsi="Arial" w:eastAsia="Arial"/>
          <w:sz w:val="24"/>
        </w:rPr>
        <w:t>Increase profitability, expand market share, foster innovation, enhance customer experience, build a strong corporate culture.</w:t>
      </w:r>
    </w:p>
    <w:p>
      <w:r>
        <w:rPr>
          <w:rFonts w:ascii="Arial" w:hAnsi="Arial" w:eastAsia="Arial"/>
          <w:b/>
          <w:sz w:val="24"/>
        </w:rPr>
        <w:t xml:space="preserve">Concerns/Objections During Sales Process: </w:t>
      </w:r>
      <w:r>
        <w:rPr>
          <w:rFonts w:ascii="Arial" w:hAnsi="Arial" w:eastAsia="Arial"/>
          <w:sz w:val="24"/>
        </w:rPr>
        <w:t>Long-term ROI, integration with existing systems, data security, scalability, training requirements.</w:t>
      </w:r>
    </w:p>
    <w:p>
      <w:r>
        <w:rPr>
          <w:rFonts w:ascii="Arial" w:hAnsi="Arial" w:eastAsia="Arial"/>
          <w:b/>
          <w:sz w:val="24"/>
        </w:rPr>
        <w:t xml:space="preserve">Factors That Influenced the Purchasing Decision: </w:t>
      </w:r>
      <w:r>
        <w:rPr>
          <w:rFonts w:ascii="Arial" w:hAnsi="Arial" w:eastAsia="Arial"/>
          <w:sz w:val="24"/>
        </w:rPr>
        <w:t>Proven track record, quantifiable results, cost-effectiveness, robust security measures, customer testimonials.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Business publications, industry reports, podcasts, LinkedIn, Twitter, executive forums.</w:t>
      </w:r>
    </w:p>
    <w:p>
      <w:r>
        <w:rPr>
          <w:rFonts w:ascii="Arial" w:hAnsi="Arial" w:eastAsia="Arial"/>
          <w:b/>
          <w:sz w:val="24"/>
        </w:rPr>
        <w:t xml:space="preserve">Brands They Resonate With: </w:t>
      </w:r>
      <w:r>
        <w:rPr>
          <w:rFonts w:ascii="Arial" w:hAnsi="Arial" w:eastAsia="Arial"/>
          <w:sz w:val="24"/>
        </w:rPr>
        <w:t>Microsoft, IBM, Accenture, Deloitte, McKinsey.</w:t>
      </w:r>
    </w:p>
    <w:p>
      <w:r>
        <w:rPr>
          <w:rFonts w:ascii="Arial" w:hAnsi="Arial" w:eastAsia="Arial"/>
          <w:b/>
          <w:sz w:val="24"/>
        </w:rPr>
        <w:t xml:space="preserve">Publicity/Social Media Activity: </w:t>
      </w:r>
      <w:r>
        <w:rPr>
          <w:rFonts w:ascii="Arial" w:hAnsi="Arial" w:eastAsia="Arial"/>
          <w:sz w:val="24"/>
        </w:rPr>
        <w:t>Moderate LinkedIn presence, shares company updates and industry insights.</w:t>
      </w:r>
    </w:p>
    <w:p>
      <w:r>
        <w:rPr>
          <w:rFonts w:ascii="Arial" w:hAnsi="Arial" w:eastAsia="Arial"/>
          <w:b/>
          <w:sz w:val="24"/>
        </w:rPr>
        <w:t xml:space="preserve">LinkedIn Profile: </w:t>
      </w:r>
      <w:r>
        <w:rPr>
          <w:rFonts w:ascii="Arial" w:hAnsi="Arial" w:eastAsia="Arial"/>
          <w:sz w:val="24"/>
        </w:rPr>
        <w:t>Highlights leadership experience, business achievements, industry expertise, and a strong professional network.</w:t>
      </w:r>
    </w:p>
    <w:p>
      <w:r>
        <w:rPr>
          <w:rFonts w:ascii="Arial" w:hAnsi="Arial" w:eastAsia="Arial"/>
          <w:b/>
          <w:sz w:val="24"/>
        </w:rPr>
        <w:t xml:space="preserve">Leisure Activities: </w:t>
      </w:r>
      <w:r>
        <w:rPr>
          <w:rFonts w:ascii="Arial" w:hAnsi="Arial" w:eastAsia="Arial"/>
          <w:sz w:val="24"/>
        </w:rPr>
        <w:t>Golf, travel, philanthropy, spending time with family.</w:t>
      </w:r>
    </w:p>
    <w:p>
      <w:r>
        <w:rPr>
          <w:rFonts w:ascii="Arial" w:hAnsi="Arial" w:eastAsia="Arial"/>
          <w:b/>
          <w:sz w:val="24"/>
        </w:rPr>
        <w:t xml:space="preserve">Celebrities or Notable People They Resonate With: </w:t>
      </w:r>
      <w:r>
        <w:rPr>
          <w:rFonts w:ascii="Arial" w:hAnsi="Arial" w:eastAsia="Arial"/>
          <w:sz w:val="24"/>
        </w:rPr>
        <w:t>Elon Musk, Bill Gates, Oprah Winfrey, Richard Branson.</w:t>
      </w:r>
    </w:p>
    <w:p>
      <w:r>
        <w:rPr>
          <w:rFonts w:ascii="Arial" w:hAnsi="Arial" w:eastAsia="Arial"/>
          <w:b/>
          <w:sz w:val="24"/>
        </w:rPr>
        <w:t xml:space="preserve">Influencer Persona: </w:t>
      </w:r>
      <w:r>
        <w:rPr>
          <w:rFonts w:ascii="Arial" w:hAnsi="Arial" w:eastAsia="Arial"/>
          <w:sz w:val="24"/>
        </w:rPr>
      </w:r>
    </w:p>
    <w:p>
      <w:r>
        <w:rPr>
          <w:rFonts w:ascii="Arial" w:hAnsi="Arial" w:eastAsia="Arial"/>
          <w:b/>
          <w:sz w:val="24"/>
        </w:rPr>
        <w:t xml:space="preserve">Job Role: </w:t>
      </w:r>
      <w:r>
        <w:rPr>
          <w:rFonts w:ascii="Arial" w:hAnsi="Arial" w:eastAsia="Arial"/>
          <w:sz w:val="24"/>
        </w:rPr>
        <w:t>Director of Marketing Operations or Marketing Technology Manager.</w:t>
      </w:r>
    </w:p>
    <w:p>
      <w:r>
        <w:rPr>
          <w:rFonts w:ascii="Arial" w:hAnsi="Arial" w:eastAsia="Arial"/>
          <w:b/>
          <w:sz w:val="24"/>
        </w:rPr>
        <w:t xml:space="preserve">Demographic Profile: </w:t>
      </w:r>
      <w:r>
        <w:rPr>
          <w:rFonts w:ascii="Arial" w:hAnsi="Arial" w:eastAsia="Arial"/>
          <w:sz w:val="24"/>
        </w:rPr>
        <w:t>Age 30-45, gender-neutral, mid-to-high income, bachelor's or master's degree in marketing or related field, single or married, tech-savvy marketer.</w:t>
      </w:r>
    </w:p>
    <w:p>
      <w:r>
        <w:rPr>
          <w:rFonts w:ascii="Arial" w:hAnsi="Arial" w:eastAsia="Arial"/>
          <w:b/>
          <w:sz w:val="24"/>
        </w:rPr>
        <w:t xml:space="preserve">Psychographic Characteristics: </w:t>
      </w:r>
      <w:r>
        <w:rPr>
          <w:rFonts w:ascii="Arial" w:hAnsi="Arial" w:eastAsia="Arial"/>
          <w:sz w:val="24"/>
        </w:rPr>
        <w:t>Analytical, process-oriented, detail-oriented, tech-savvy, continuous learner, team player.</w:t>
      </w:r>
    </w:p>
    <w:p>
      <w:r>
        <w:rPr>
          <w:rFonts w:ascii="Arial" w:hAnsi="Arial" w:eastAsia="Arial"/>
          <w:b/>
          <w:sz w:val="24"/>
        </w:rPr>
        <w:t xml:space="preserve">Needs and Pain Points: </w:t>
      </w:r>
      <w:r>
        <w:rPr>
          <w:rFonts w:ascii="Arial" w:hAnsi="Arial" w:eastAsia="Arial"/>
          <w:sz w:val="24"/>
        </w:rPr>
        <w:t>Optimizing marketing workflows, integrating disparate systems, ensuring data accuracy, managing multiple campaigns, staying up-to-date with marketing technologies.</w:t>
      </w:r>
    </w:p>
    <w:p>
      <w:r>
        <w:rPr>
          <w:rFonts w:ascii="Arial" w:hAnsi="Arial" w:eastAsia="Arial"/>
          <w:b/>
          <w:sz w:val="24"/>
        </w:rPr>
        <w:t xml:space="preserve">Goals: </w:t>
      </w:r>
      <w:r>
        <w:rPr>
          <w:rFonts w:ascii="Arial" w:hAnsi="Arial" w:eastAsia="Arial"/>
          <w:sz w:val="24"/>
        </w:rPr>
        <w:t>Improve marketing efficiency, enhance data-driven decision-making, streamline cross-functional collaboration, implement best practices.</w:t>
      </w:r>
    </w:p>
    <w:p>
      <w:r>
        <w:rPr>
          <w:rFonts w:ascii="Arial" w:hAnsi="Arial" w:eastAsia="Arial"/>
          <w:b/>
          <w:sz w:val="24"/>
        </w:rPr>
        <w:t xml:space="preserve">Concerns/Objections During Sales Process: </w:t>
      </w:r>
      <w:r>
        <w:rPr>
          <w:rFonts w:ascii="Arial" w:hAnsi="Arial" w:eastAsia="Arial"/>
          <w:sz w:val="24"/>
        </w:rPr>
        <w:t>Integration with existing tech stack, user adoption, data migration, training requirements, ongoing support.</w:t>
      </w:r>
    </w:p>
    <w:p>
      <w:r>
        <w:rPr>
          <w:rFonts w:ascii="Arial" w:hAnsi="Arial" w:eastAsia="Arial"/>
          <w:b/>
          <w:sz w:val="24"/>
        </w:rPr>
        <w:t xml:space="preserve">Factors That Influenced the Purchasing Decision: </w:t>
      </w:r>
      <w:r>
        <w:rPr>
          <w:rFonts w:ascii="Arial" w:hAnsi="Arial" w:eastAsia="Arial"/>
          <w:sz w:val="24"/>
        </w:rPr>
        <w:t>Ease of use, robust features, customizability, scalability, strong customer support.</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Marketing technology blogs, industry publications, webinars, LinkedIn, Twitter, online forums.</w:t>
      </w:r>
    </w:p>
    <w:p>
      <w:r>
        <w:rPr>
          <w:rFonts w:ascii="Arial" w:hAnsi="Arial" w:eastAsia="Arial"/>
          <w:b/>
          <w:sz w:val="24"/>
        </w:rPr>
        <w:t xml:space="preserve">Brands They Resonate With: </w:t>
      </w:r>
      <w:r>
        <w:rPr>
          <w:rFonts w:ascii="Arial" w:hAnsi="Arial" w:eastAsia="Arial"/>
          <w:sz w:val="24"/>
        </w:rPr>
        <w:t>HubSpot, Mark</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Executive Officer (CEO) or Chief Operating Officer (COO).</w:t>
      </w:r>
    </w:p>
    <w:p>
      <w:r>
        <w:rPr>
          <w:rFonts w:ascii="Arial" w:hAnsi="Arial" w:eastAsia="Arial"/>
          <w:b/>
          <w:sz w:val="24"/>
        </w:rPr>
        <w:t xml:space="preserve">Demographic Profile: </w:t>
      </w:r>
      <w:r>
        <w:rPr>
          <w:rFonts w:ascii="Arial" w:hAnsi="Arial" w:eastAsia="Arial"/>
          <w:sz w:val="24"/>
        </w:rPr>
        <w:t>Age 45-60, male, high income, MBA or advanced degree, married with children, experienced business leader.</w:t>
      </w:r>
    </w:p>
    <w:p>
      <w:r>
        <w:rPr>
          <w:rFonts w:ascii="Arial" w:hAnsi="Arial" w:eastAsia="Arial"/>
          <w:b/>
          <w:sz w:val="24"/>
        </w:rPr>
        <w:t xml:space="preserve">Psychographic Characteristics: </w:t>
      </w:r>
      <w:r>
        <w:rPr>
          <w:rFonts w:ascii="Arial" w:hAnsi="Arial" w:eastAsia="Arial"/>
          <w:sz w:val="24"/>
        </w:rPr>
        <w:t>Visionary, risk-taker, results-oriented, analytical, decisive, strong business acumen.</w:t>
      </w:r>
    </w:p>
    <w:p>
      <w:r>
        <w:rPr>
          <w:rFonts w:ascii="Arial" w:hAnsi="Arial" w:eastAsia="Arial"/>
          <w:b/>
          <w:sz w:val="24"/>
        </w:rPr>
        <w:t xml:space="preserve">Needs and Pain Points: </w:t>
      </w:r>
      <w:r>
        <w:rPr>
          <w:rFonts w:ascii="Arial" w:hAnsi="Arial" w:eastAsia="Arial"/>
          <w:sz w:val="24"/>
        </w:rPr>
        <w:t>Driving revenue growth, improving operational efficiency, staying competitive, managing costs, mitigating risks.</w:t>
      </w:r>
    </w:p>
    <w:p>
      <w:r>
        <w:rPr>
          <w:rFonts w:ascii="Arial" w:hAnsi="Arial" w:eastAsia="Arial"/>
          <w:b/>
          <w:sz w:val="24"/>
        </w:rPr>
        <w:t xml:space="preserve">Goals: </w:t>
      </w:r>
      <w:r>
        <w:rPr>
          <w:rFonts w:ascii="Arial" w:hAnsi="Arial" w:eastAsia="Arial"/>
          <w:sz w:val="24"/>
        </w:rPr>
        <w:t>Increase profitability, expand market share, foster innovation, enhance customer experience, build a strong corporate culture.</w:t>
      </w:r>
    </w:p>
    <w:p>
      <w:r>
        <w:rPr>
          <w:rFonts w:ascii="Arial" w:hAnsi="Arial" w:eastAsia="Arial"/>
          <w:b/>
          <w:sz w:val="24"/>
        </w:rPr>
        <w:t xml:space="preserve">Concerns/Objections During Sales Process: </w:t>
      </w:r>
      <w:r>
        <w:rPr>
          <w:rFonts w:ascii="Arial" w:hAnsi="Arial" w:eastAsia="Arial"/>
          <w:sz w:val="24"/>
        </w:rPr>
        <w:t>Long-term ROI, integration with existing systems, data security, scalability, training requirements.</w:t>
      </w:r>
    </w:p>
    <w:p>
      <w:r>
        <w:rPr>
          <w:rFonts w:ascii="Arial" w:hAnsi="Arial" w:eastAsia="Arial"/>
          <w:b/>
          <w:sz w:val="24"/>
        </w:rPr>
        <w:t xml:space="preserve">Factors That Influenced the Purchasing Decision: </w:t>
      </w:r>
      <w:r>
        <w:rPr>
          <w:rFonts w:ascii="Arial" w:hAnsi="Arial" w:eastAsia="Arial"/>
          <w:sz w:val="24"/>
        </w:rPr>
        <w:t>Proven track record, quantifiable results, cost-effectiveness, robust security measures, customer testimonials.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Business publications, industry reports, podcasts, LinkedIn, Twitter, executive forums.</w:t>
      </w:r>
    </w:p>
    <w:p>
      <w:r>
        <w:rPr>
          <w:rFonts w:ascii="Arial" w:hAnsi="Arial" w:eastAsia="Arial"/>
          <w:b/>
          <w:sz w:val="24"/>
        </w:rPr>
        <w:t xml:space="preserve">Brands They Resonate With: </w:t>
      </w:r>
      <w:r>
        <w:rPr>
          <w:rFonts w:ascii="Arial" w:hAnsi="Arial" w:eastAsia="Arial"/>
          <w:sz w:val="24"/>
        </w:rPr>
        <w:t>Microsoft, IBM, Accenture, Deloitte, McKinsey.</w:t>
      </w:r>
    </w:p>
    <w:p>
      <w:r>
        <w:rPr>
          <w:rFonts w:ascii="Arial" w:hAnsi="Arial" w:eastAsia="Arial"/>
          <w:b/>
          <w:sz w:val="24"/>
        </w:rPr>
        <w:t xml:space="preserve">Publicity/Social Media Activity: </w:t>
      </w:r>
      <w:r>
        <w:rPr>
          <w:rFonts w:ascii="Arial" w:hAnsi="Arial" w:eastAsia="Arial"/>
          <w:sz w:val="24"/>
        </w:rPr>
        <w:t>Moderate LinkedIn presence, shares company updates and industry insights.</w:t>
      </w:r>
    </w:p>
    <w:p>
      <w:r>
        <w:rPr>
          <w:rFonts w:ascii="Arial" w:hAnsi="Arial" w:eastAsia="Arial"/>
          <w:b/>
          <w:sz w:val="24"/>
        </w:rPr>
        <w:t xml:space="preserve">LinkedIn Profile: </w:t>
      </w:r>
      <w:r>
        <w:rPr>
          <w:rFonts w:ascii="Arial" w:hAnsi="Arial" w:eastAsia="Arial"/>
          <w:sz w:val="24"/>
        </w:rPr>
        <w:t>Highlights leadership experience, business achievements, industry expertise, and a strong professional network.</w:t>
      </w:r>
    </w:p>
    <w:p>
      <w:r>
        <w:rPr>
          <w:rFonts w:ascii="Arial" w:hAnsi="Arial" w:eastAsia="Arial"/>
          <w:b/>
          <w:sz w:val="24"/>
        </w:rPr>
        <w:t xml:space="preserve">Leisure Activities: </w:t>
      </w:r>
      <w:r>
        <w:rPr>
          <w:rFonts w:ascii="Arial" w:hAnsi="Arial" w:eastAsia="Arial"/>
          <w:sz w:val="24"/>
        </w:rPr>
        <w:t>Golf, travel, philanthropy, spending time with family.</w:t>
      </w:r>
    </w:p>
    <w:p>
      <w:r>
        <w:rPr>
          <w:rFonts w:ascii="Arial" w:hAnsi="Arial" w:eastAsia="Arial"/>
          <w:b/>
          <w:sz w:val="24"/>
        </w:rPr>
        <w:t xml:space="preserve">Celebrities or Notable People They Resonate With: </w:t>
      </w:r>
      <w:r>
        <w:rPr>
          <w:rFonts w:ascii="Arial" w:hAnsi="Arial" w:eastAsia="Arial"/>
          <w:sz w:val="24"/>
        </w:rPr>
        <w:t>Elon Musk, Bill Gates, Oprah Winfrey, Richard Branson.</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Director of Marketing Operations or Marketing Technology Manager.</w:t>
      </w:r>
    </w:p>
    <w:p>
      <w:r>
        <w:rPr>
          <w:rFonts w:ascii="Arial" w:hAnsi="Arial" w:eastAsia="Arial"/>
          <w:b/>
          <w:sz w:val="24"/>
        </w:rPr>
        <w:t xml:space="preserve">Demographic Profile: </w:t>
      </w:r>
      <w:r>
        <w:rPr>
          <w:rFonts w:ascii="Arial" w:hAnsi="Arial" w:eastAsia="Arial"/>
          <w:sz w:val="24"/>
        </w:rPr>
        <w:t>Age 30-45, gender-neutral, mid-to-high income, bachelor's or master's degree in marketing or related field, single or married, tech-savvy marketer.</w:t>
      </w:r>
    </w:p>
    <w:p>
      <w:r>
        <w:rPr>
          <w:rFonts w:ascii="Arial" w:hAnsi="Arial" w:eastAsia="Arial"/>
          <w:b/>
          <w:sz w:val="24"/>
        </w:rPr>
        <w:t xml:space="preserve">Psychographic Characteristics: </w:t>
      </w:r>
      <w:r>
        <w:rPr>
          <w:rFonts w:ascii="Arial" w:hAnsi="Arial" w:eastAsia="Arial"/>
          <w:sz w:val="24"/>
        </w:rPr>
        <w:t>Analytical, process-oriented, detail-oriented, tech-savvy, continuous learner, team player.</w:t>
      </w:r>
    </w:p>
    <w:p>
      <w:r>
        <w:rPr>
          <w:rFonts w:ascii="Arial" w:hAnsi="Arial" w:eastAsia="Arial"/>
          <w:b/>
          <w:sz w:val="24"/>
        </w:rPr>
        <w:t xml:space="preserve">Needs and Pain Points: </w:t>
      </w:r>
      <w:r>
        <w:rPr>
          <w:rFonts w:ascii="Arial" w:hAnsi="Arial" w:eastAsia="Arial"/>
          <w:sz w:val="24"/>
        </w:rPr>
        <w:t>Optimizing marketing workflows, integrating disparate systems, ensuring data accuracy, managing multiple campaigns, staying up-to-date with marketing technologies.</w:t>
      </w:r>
    </w:p>
    <w:p>
      <w:r>
        <w:rPr>
          <w:rFonts w:ascii="Arial" w:hAnsi="Arial" w:eastAsia="Arial"/>
          <w:b/>
          <w:sz w:val="24"/>
        </w:rPr>
        <w:t xml:space="preserve">Goals: </w:t>
      </w:r>
      <w:r>
        <w:rPr>
          <w:rFonts w:ascii="Arial" w:hAnsi="Arial" w:eastAsia="Arial"/>
          <w:sz w:val="24"/>
        </w:rPr>
        <w:t>Improve marketing efficiency, enhance data-driven decision-making, streamline cross-functional collaboration, implement best practices.</w:t>
      </w:r>
    </w:p>
    <w:p>
      <w:r>
        <w:rPr>
          <w:rFonts w:ascii="Arial" w:hAnsi="Arial" w:eastAsia="Arial"/>
          <w:b/>
          <w:sz w:val="24"/>
        </w:rPr>
        <w:t xml:space="preserve">Concerns/Objections During Sales Process: </w:t>
      </w:r>
      <w:r>
        <w:rPr>
          <w:rFonts w:ascii="Arial" w:hAnsi="Arial" w:eastAsia="Arial"/>
          <w:sz w:val="24"/>
        </w:rPr>
        <w:t>Integration with existing tech stack, user adoption, data migration, training requirements, ongoing support.</w:t>
      </w:r>
    </w:p>
    <w:p>
      <w:r>
        <w:rPr>
          <w:rFonts w:ascii="Arial" w:hAnsi="Arial" w:eastAsia="Arial"/>
          <w:b/>
          <w:sz w:val="24"/>
        </w:rPr>
        <w:t xml:space="preserve">Factors That Influenced the Purchasing Decision: </w:t>
      </w:r>
      <w:r>
        <w:rPr>
          <w:rFonts w:ascii="Arial" w:hAnsi="Arial" w:eastAsia="Arial"/>
          <w:sz w:val="24"/>
        </w:rPr>
        <w:t>Ease of use, robust features, customizability, scalability, strong customer support.</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Marketing technology blogs, industry publications, webinars, LinkedIn, Twitter, online forums.</w:t>
      </w:r>
    </w:p>
    <w:p>
      <w:r>
        <w:rPr>
          <w:rFonts w:ascii="Arial" w:hAnsi="Arial" w:eastAsia="Arial"/>
          <w:b/>
          <w:sz w:val="24"/>
        </w:rPr>
        <w:t xml:space="preserve">Brands They Resonate With: </w:t>
      </w:r>
      <w:r>
        <w:rPr>
          <w:rFonts w:ascii="Arial" w:hAnsi="Arial" w:eastAsia="Arial"/>
          <w:sz w:val="24"/>
        </w:rPr>
        <w:t>HubSpot, Marketo, Salesforce, Adobe, Hootsuite.</w:t>
      </w:r>
    </w:p>
    <w:p>
      <w:r>
        <w:rPr>
          <w:rFonts w:ascii="Arial" w:hAnsi="Arial" w:eastAsia="Arial"/>
          <w:b/>
          <w:sz w:val="24"/>
        </w:rPr>
        <w:t xml:space="preserve">Publicity/Social Media Activity: </w:t>
      </w:r>
      <w:r>
        <w:rPr>
          <w:rFonts w:ascii="Arial" w:hAnsi="Arial" w:eastAsia="Arial"/>
          <w:sz w:val="24"/>
        </w:rPr>
        <w:t>Active on LinkedIn, shares industry insights, participates in marketing technology discussions.</w:t>
      </w:r>
    </w:p>
    <w:p>
      <w:r>
        <w:rPr>
          <w:rFonts w:ascii="Arial" w:hAnsi="Arial" w:eastAsia="Arial"/>
          <w:b/>
          <w:sz w:val="24"/>
        </w:rPr>
        <w:t xml:space="preserve">LinkedIn Profile: </w:t>
      </w:r>
      <w:r>
        <w:rPr>
          <w:rFonts w:ascii="Arial" w:hAnsi="Arial" w:eastAsia="Arial"/>
          <w:sz w:val="24"/>
        </w:rPr>
        <w:t>Highlights marketing operations expertise, technology skills, process improvement initiatives, and a professional network.</w:t>
      </w:r>
    </w:p>
    <w:p>
      <w:r>
        <w:rPr>
          <w:rFonts w:ascii="Arial" w:hAnsi="Arial" w:eastAsia="Arial"/>
          <w:b/>
          <w:sz w:val="24"/>
        </w:rPr>
        <w:t xml:space="preserve">Leisure Activities: </w:t>
      </w:r>
      <w:r>
        <w:rPr>
          <w:rFonts w:ascii="Arial" w:hAnsi="Arial" w:eastAsia="Arial"/>
          <w:sz w:val="24"/>
        </w:rPr>
        <w:t>Attending industry events, reading, fitness activities, travel.</w:t>
      </w:r>
    </w:p>
    <w:p>
      <w:r>
        <w:rPr>
          <w:rFonts w:ascii="Arial" w:hAnsi="Arial" w:eastAsia="Arial"/>
          <w:b/>
          <w:sz w:val="24"/>
        </w:rPr>
        <w:t xml:space="preserve">Celebrities or Notable People They Resonate With: </w:t>
      </w:r>
      <w:r>
        <w:rPr>
          <w:rFonts w:ascii="Arial" w:hAnsi="Arial" w:eastAsia="Arial"/>
          <w:sz w:val="24"/>
        </w:rPr>
        <w:t>Scott Brinker (chiefmartec.com), Ann Handley (MarketingProfs), Seth Godin (author/entrepreneur).</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Information Officer (CIO) or VP of Information Technology.</w:t>
      </w:r>
    </w:p>
    <w:p>
      <w:r>
        <w:rPr>
          <w:rFonts w:ascii="Arial" w:hAnsi="Arial" w:eastAsia="Arial"/>
          <w:b/>
          <w:sz w:val="24"/>
        </w:rPr>
        <w:t xml:space="preserve">Demographic Profile: </w:t>
      </w:r>
      <w:r>
        <w:rPr>
          <w:rFonts w:ascii="Arial" w:hAnsi="Arial" w:eastAsia="Arial"/>
          <w:sz w:val="24"/>
        </w:rPr>
        <w:t>Age 45-60, male, high income, master's degree in computer science or related field, married with children, experienced IT leader.</w:t>
      </w:r>
    </w:p>
    <w:p>
      <w:r>
        <w:rPr>
          <w:rFonts w:ascii="Arial" w:hAnsi="Arial" w:eastAsia="Arial"/>
          <w:b/>
          <w:sz w:val="24"/>
        </w:rPr>
        <w:t xml:space="preserve">Psychographic Characteristics: </w:t>
      </w:r>
      <w:r>
        <w:rPr>
          <w:rFonts w:ascii="Arial" w:hAnsi="Arial" w:eastAsia="Arial"/>
          <w:sz w:val="24"/>
        </w:rPr>
        <w:t>Analytical, risk-averse, detail-oriented, tech-savvy, strategic thinker, continuous learner.</w:t>
      </w:r>
    </w:p>
    <w:p>
      <w:r>
        <w:rPr>
          <w:rFonts w:ascii="Arial" w:hAnsi="Arial" w:eastAsia="Arial"/>
          <w:b/>
          <w:sz w:val="24"/>
        </w:rPr>
        <w:t xml:space="preserve">Needs and Pain Points: </w:t>
      </w:r>
      <w:r>
        <w:rPr>
          <w:rFonts w:ascii="Arial" w:hAnsi="Arial" w:eastAsia="Arial"/>
          <w:sz w:val="24"/>
        </w:rPr>
        <w:t>Ensuring data security, managing IT infrastructure, optimizing technology investments, mitigating cybersecurity risks, aligning IT with business goals.</w:t>
      </w:r>
    </w:p>
    <w:p>
      <w:r>
        <w:rPr>
          <w:rFonts w:ascii="Arial" w:hAnsi="Arial" w:eastAsia="Arial"/>
          <w:b/>
          <w:sz w:val="24"/>
        </w:rPr>
        <w:t xml:space="preserve">Goals: </w:t>
      </w:r>
      <w:r>
        <w:rPr>
          <w:rFonts w:ascii="Arial" w:hAnsi="Arial" w:eastAsia="Arial"/>
          <w:sz w:val="24"/>
        </w:rPr>
        <w:t>Enhance operational efficiency, reduce IT costs, improve system integration, enable digital transformation, foster innovation.</w:t>
      </w:r>
    </w:p>
    <w:p>
      <w:r>
        <w:rPr>
          <w:rFonts w:ascii="Arial" w:hAnsi="Arial" w:eastAsia="Arial"/>
          <w:b/>
          <w:sz w:val="24"/>
        </w:rPr>
        <w:t xml:space="preserve">Concerns/Objections During Sales Process: </w:t>
      </w:r>
      <w:r>
        <w:rPr>
          <w:rFonts w:ascii="Arial" w:hAnsi="Arial" w:eastAsia="Arial"/>
          <w:sz w:val="24"/>
        </w:rPr>
        <w:t>Data security and privacy, compatibility with existing systems, scalability, long-term costs, vendor reliability.</w:t>
      </w:r>
    </w:p>
    <w:p>
      <w:r>
        <w:rPr>
          <w:rFonts w:ascii="Arial" w:hAnsi="Arial" w:eastAsia="Arial"/>
          <w:b/>
          <w:sz w:val="24"/>
        </w:rPr>
        <w:t xml:space="preserve">Factors That Influenced the Purchasing Decision: </w:t>
      </w:r>
      <w:r>
        <w:rPr>
          <w:rFonts w:ascii="Arial" w:hAnsi="Arial" w:eastAsia="Arial"/>
          <w:sz w:val="24"/>
        </w:rPr>
        <w:t>Robust security features, proven track record, ease of integration, cost-effectiveness, strong vendor support.</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IT publications, industry reports, technology blogs, LinkedIn, Twitter, tech conferences.</w:t>
      </w:r>
    </w:p>
    <w:p>
      <w:r>
        <w:rPr>
          <w:rFonts w:ascii="Arial" w:hAnsi="Arial" w:eastAsia="Arial"/>
          <w:b/>
          <w:sz w:val="24"/>
        </w:rPr>
        <w:t xml:space="preserve">Brands They Resonate With: </w:t>
      </w:r>
      <w:r>
        <w:rPr>
          <w:rFonts w:ascii="Arial" w:hAnsi="Arial" w:eastAsia="Arial"/>
          <w:sz w:val="24"/>
        </w:rPr>
        <w:t>Microsoft, IBM, Cisco, Dell, VMware.</w:t>
      </w:r>
    </w:p>
    <w:p>
      <w:r>
        <w:rPr>
          <w:rFonts w:ascii="Arial" w:hAnsi="Arial" w:eastAsia="Arial"/>
          <w:b/>
          <w:sz w:val="24"/>
        </w:rPr>
        <w:t xml:space="preserve">Publicity/Social Media Activity: </w:t>
      </w:r>
      <w:r>
        <w:rPr>
          <w:rFonts w:ascii="Arial" w:hAnsi="Arial" w:eastAsia="Arial"/>
          <w:sz w:val="24"/>
        </w:rPr>
        <w:t>Moderate LinkedIn presence, shares industry insights and thought leadership content.</w:t>
      </w:r>
    </w:p>
    <w:p>
      <w:r>
        <w:rPr>
          <w:rFonts w:ascii="Arial" w:hAnsi="Arial" w:eastAsia="Arial"/>
          <w:b/>
          <w:sz w:val="24"/>
        </w:rPr>
        <w:t xml:space="preserve">LinkedIn Profile: </w:t>
      </w:r>
      <w:r>
        <w:rPr>
          <w:rFonts w:ascii="Arial" w:hAnsi="Arial" w:eastAsia="Arial"/>
          <w:sz w:val="24"/>
        </w:rPr>
        <w:t>Highlights IT expertise, leadership experience, technical skills, and professional achievements.</w:t>
      </w:r>
    </w:p>
    <w:p>
      <w:r>
        <w:rPr>
          <w:rFonts w:ascii="Arial" w:hAnsi="Arial" w:eastAsia="Arial"/>
          <w:b/>
          <w:sz w:val="24"/>
        </w:rPr>
        <w:t xml:space="preserve">Leisure Activities: </w:t>
      </w:r>
      <w:r>
        <w:rPr>
          <w:rFonts w:ascii="Arial" w:hAnsi="Arial" w:eastAsia="Arial"/>
          <w:sz w:val="24"/>
        </w:rPr>
        <w:t>Reading, outdoor activities, spending time with family.</w:t>
      </w:r>
    </w:p>
    <w:p>
      <w:r>
        <w:rPr>
          <w:rFonts w:ascii="Arial" w:hAnsi="Arial" w:eastAsia="Arial"/>
          <w:b/>
          <w:sz w:val="24"/>
        </w:rPr>
        <w:t xml:space="preserve">Celebrities or Notable People They Resonate With: </w:t>
      </w:r>
      <w:r>
        <w:rPr>
          <w:rFonts w:ascii="Arial" w:hAnsi="Arial" w:eastAsia="Arial"/>
          <w:sz w:val="24"/>
        </w:rPr>
        <w:t>Bill Gates, Satya Nadella, Elon Musk, Steve Wozniak.</w:t>
      </w:r>
    </w:p>
    <w:p/>
    <w:p>
      <w:pPr>
        <w:pStyle w:val="Heading1"/>
      </w:pPr>
      <w:r>
        <w:rPr>
          <w:rFonts w:ascii="Arial" w:hAnsi="Arial" w:eastAsia="Arial"/>
          <w:b/>
          <w:color w:val="000000"/>
          <w:sz w:val="34"/>
        </w:rPr>
        <w:t>Customer Journey</w:t>
      </w:r>
    </w:p>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Social media, search engines, industry publications, webinars, conferences. Emotions: Curiosity, uncertainty, frustration with current processes. Pain points: Inefficient workflows, lack of centralized resources, inconsistent branding.</w:t>
      </w:r>
    </w:p>
    <w:p>
      <w:r>
        <w:rPr>
          <w:rFonts w:ascii="Arial" w:hAnsi="Arial" w:eastAsia="Arial"/>
          <w:b/>
          <w:sz w:val="24"/>
        </w:rPr>
        <w:t xml:space="preserve">Consideration: </w:t>
      </w:r>
      <w:r>
        <w:rPr>
          <w:rFonts w:ascii="Arial" w:hAnsi="Arial" w:eastAsia="Arial"/>
          <w:sz w:val="24"/>
        </w:rPr>
        <w:t>Website, product demos, case studies, free trials, sales outreach. Emotions: Interest, skepticism, anticipation. Pain points: Difficulty evaluating solutions, concerns about cost and implementation.</w:t>
      </w:r>
    </w:p>
    <w:p>
      <w:r>
        <w:rPr>
          <w:rFonts w:ascii="Arial" w:hAnsi="Arial" w:eastAsia="Arial"/>
          <w:b/>
          <w:sz w:val="24"/>
        </w:rPr>
        <w:t xml:space="preserve">Decision: </w:t>
      </w:r>
      <w:r>
        <w:rPr>
          <w:rFonts w:ascii="Arial" w:hAnsi="Arial" w:eastAsia="Arial"/>
          <w:sz w:val="24"/>
        </w:rPr>
        <w:t>Consultations, pricing comparisons, contract negotiations, onboarding process. Emotions: Excitement, apprehension, decision fatigue. Pain points: Unclear ROI, integration challenges, training requirements.</w:t>
      </w:r>
    </w:p>
    <w:p>
      <w:r>
        <w:rPr>
          <w:rFonts w:ascii="Arial" w:hAnsi="Arial" w:eastAsia="Arial"/>
          <w:b/>
          <w:sz w:val="24"/>
        </w:rPr>
        <w:t xml:space="preserve">Engagement: </w:t>
      </w:r>
      <w:r>
        <w:rPr>
          <w:rFonts w:ascii="Arial" w:hAnsi="Arial" w:eastAsia="Arial"/>
          <w:sz w:val="24"/>
        </w:rPr>
        <w:t>Platform usage, customer support, training resources, community forums. Emotions: Satisfaction, empowerment, occasional frustration. Pain points: Technical issues, learning curve, content gaps.</w:t>
      </w:r>
    </w:p>
    <w:p>
      <w:r>
        <w:rPr>
          <w:rFonts w:ascii="Arial" w:hAnsi="Arial" w:eastAsia="Arial"/>
          <w:b/>
          <w:sz w:val="24"/>
        </w:rPr>
        <w:t xml:space="preserve">Post-Purchase: </w:t>
      </w:r>
      <w:r>
        <w:rPr>
          <w:rFonts w:ascii="Arial" w:hAnsi="Arial" w:eastAsia="Arial"/>
          <w:sz w:val="24"/>
        </w:rPr>
        <w:t>Renewal process, feedback surveys, advocacy programs, loyalty incentives. Emotions: Pride, loyalty, occasional dissatisfaction. Pain points: Lack of ongoing support, limited customization options, stagnant content updates.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Targeted content marketing, thought leadership, industry partnerships, educational resources.</w:t>
      </w:r>
    </w:p>
    <w:p>
      <w:r>
        <w:rPr>
          <w:rFonts w:ascii="Arial" w:hAnsi="Arial" w:eastAsia="Arial"/>
          <w:b/>
          <w:sz w:val="24"/>
        </w:rPr>
        <w:t xml:space="preserve">Consideration: </w:t>
      </w:r>
      <w:r>
        <w:rPr>
          <w:rFonts w:ascii="Arial" w:hAnsi="Arial" w:eastAsia="Arial"/>
          <w:sz w:val="24"/>
        </w:rPr>
        <w:t>Personalized demos, transparent pricing, free trial extensions, responsive sales support.</w:t>
      </w:r>
    </w:p>
    <w:p>
      <w:r>
        <w:rPr>
          <w:rFonts w:ascii="Arial" w:hAnsi="Arial" w:eastAsia="Arial"/>
          <w:b/>
          <w:sz w:val="24"/>
        </w:rPr>
        <w:t xml:space="preserve">Decision: </w:t>
      </w:r>
      <w:r>
        <w:rPr>
          <w:rFonts w:ascii="Arial" w:hAnsi="Arial" w:eastAsia="Arial"/>
          <w:sz w:val="24"/>
        </w:rPr>
        <w:t>Streamlined onboarding, customized implementation plans, dedicated account managers.</w:t>
      </w:r>
    </w:p>
    <w:p>
      <w:r>
        <w:rPr>
          <w:rFonts w:ascii="Arial" w:hAnsi="Arial" w:eastAsia="Arial"/>
          <w:b/>
          <w:sz w:val="24"/>
        </w:rPr>
        <w:t xml:space="preserve">Engagement: </w:t>
      </w:r>
      <w:r>
        <w:rPr>
          <w:rFonts w:ascii="Arial" w:hAnsi="Arial" w:eastAsia="Arial"/>
          <w:sz w:val="24"/>
        </w:rPr>
        <w:t>Comprehensive training programs, active community engagement, regular content updates, responsive customer support.</w:t>
      </w:r>
    </w:p>
    <w:p>
      <w:r>
        <w:rPr>
          <w:rFonts w:ascii="Arial" w:hAnsi="Arial" w:eastAsia="Arial"/>
          <w:b/>
          <w:sz w:val="24"/>
        </w:rPr>
        <w:t xml:space="preserve">Post-Purchase: </w:t>
      </w:r>
      <w:r>
        <w:rPr>
          <w:rFonts w:ascii="Arial" w:hAnsi="Arial" w:eastAsia="Arial"/>
          <w:sz w:val="24"/>
        </w:rPr>
        <w:t>Loyalty rewards, exclusive access to new features, user feedback integration, advocacy opportunities.</w:t>
      </w:r>
    </w:p>
    <w:p/>
    <w:p>
      <w:pPr>
        <w:pStyle w:val="Heading1"/>
      </w:pPr>
      <w:r>
        <w:rPr>
          <w:rFonts w:ascii="Arial" w:hAnsi="Arial" w:eastAsia="Arial"/>
          <w:b/>
          <w:color w:val="000000"/>
          <w:sz w:val="34"/>
        </w:rPr>
        <w:t>Brand Name</w:t>
      </w:r>
    </w:p>
    <w:p/>
    <w:p>
      <w:r>
        <w:rPr>
          <w:rFonts w:ascii="Arial" w:hAnsi="Arial" w:eastAsia="Arial"/>
          <w:b/>
          <w:sz w:val="24"/>
        </w:rPr>
        <w:t xml:space="preserve">Brand Name Suggestion: </w:t>
      </w:r>
      <w:r>
        <w:rPr>
          <w:rFonts w:ascii="Arial" w:hAnsi="Arial" w:eastAsia="Arial"/>
          <w:sz w:val="24"/>
        </w:rPr>
        <w:t>Stratalign</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Elevating B2B Marketing Excellence, One Template at a Time.</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Embrace a minimalist, geometric aesthetic with clean lines and bold shapes to convey professionalism and efficiency. Incorporate data visualization elements like charts, graphs, and infographics to reinforce the data-driven approach. Subtle textures and patterns can add visual interest while maintaining a modern, streamlined look.</w:t>
      </w:r>
    </w:p>
    <w:p>
      <w:r>
        <w:rPr>
          <w:rFonts w:ascii="Arial" w:hAnsi="Arial" w:eastAsia="Arial"/>
          <w:b/>
          <w:sz w:val="24"/>
        </w:rPr>
        <w:t xml:space="preserve">Photography Direction: </w:t>
      </w:r>
      <w:r>
        <w:rPr>
          <w:rFonts w:ascii="Arial" w:hAnsi="Arial" w:eastAsia="Arial"/>
          <w:sz w:val="24"/>
        </w:rPr>
        <w:t>People-centric imagery featuring diverse professionals in collaborative settings, conveying teamwork and strategic thinking. Abstract visuals with geometric shapes and bold typography can reinforce the brand's focus on data-driven insights. Product-focused compositions showcasing digital interfaces and marketing tools can highlight the platform's capabilities.</w:t>
      </w:r>
    </w:p>
    <w:p>
      <w:r>
        <w:rPr>
          <w:rFonts w:ascii="Arial" w:hAnsi="Arial" w:eastAsia="Arial"/>
          <w:b/>
          <w:sz w:val="24"/>
        </w:rPr>
        <w:t xml:space="preserve">Visual Sophistication: </w:t>
      </w:r>
      <w:r>
        <w:rPr>
          <w:rFonts w:ascii="Arial" w:hAnsi="Arial" w:eastAsia="Arial"/>
          <w:sz w:val="24"/>
        </w:rPr>
        <w:t>Maintain a high level of visual sophistication through a refined color palette, thoughtful use of negative space, and a balance of minimalism and strategic use of accent elements. Vibrant pops of color can add energy, while clean typography and grid-based layouts ensure a polished, cohesive presence across touchpoints.</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authoritative, insightful, innovative, and approachable.</w:t>
      </w:r>
    </w:p>
    <w:p>
      <w:r>
        <w:rPr>
          <w:rFonts w:ascii="Arial" w:hAnsi="Arial" w:eastAsia="Arial"/>
          <w:b/>
          <w:sz w:val="24"/>
        </w:rPr>
        <w:t xml:space="preserve">Rationale: </w:t>
      </w:r>
      <w:r>
        <w:rPr>
          <w:rFonts w:ascii="Arial" w:hAnsi="Arial" w:eastAsia="Arial"/>
          <w:sz w:val="24"/>
        </w:rPr>
        <w:t>The brand voice reflects the identity of a trusted industry leader that empowers B2B marketing professionals with cutting-edge, data-driven solutions. The professional and authoritative tone conveys expertise and credibility, while the insightful and innovative attributes align with the brand's commitment to delivering innovative strategies that drive measurable growth. The approachable quality fosters a sense of partnership, ensuring that the brand resonates with its audience as a reliable and supportive resource.</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"Introducing [Product Name], a game-changing addition to our comprehensive B2B marketing template library. Designed to streamline [specific objective] campaigns, this innovative solution leverages data-driven insights and industry best practices to deliver measurable results. Elevate your marketing strategies and outperform industry benchmarks with [Product Name]."</w:t>
      </w:r>
    </w:p>
    <w:p>
      <w:r>
        <w:rPr>
          <w:rFonts w:ascii="Arial" w:hAnsi="Arial" w:eastAsia="Arial"/>
          <w:b/>
          <w:sz w:val="24"/>
        </w:rPr>
        <w:t xml:space="preserve">Customer Complaint Response: </w:t>
      </w:r>
      <w:r>
        <w:rPr>
          <w:rFonts w:ascii="Arial" w:hAnsi="Arial" w:eastAsia="Arial"/>
          <w:sz w:val="24"/>
        </w:rPr>
        <w:t>"We appreciate your feedback and understand your concerns. At [Brand Name], we are committed to providing exceptional solutions that empower B2B marketing professionals. Our team is dedicated to resolving this issue promptly and ensuring your experience aligns with our high standards of quality and customer satisfaction."</w:t>
      </w:r>
    </w:p>
    <w:p>
      <w:r>
        <w:rPr>
          <w:rFonts w:ascii="Arial" w:hAnsi="Arial" w:eastAsia="Arial"/>
          <w:b/>
          <w:sz w:val="24"/>
        </w:rPr>
        <w:t xml:space="preserve">LinkedIn Social Media Post: </w:t>
      </w:r>
      <w:r>
        <w:rPr>
          <w:rFonts w:ascii="Arial" w:hAnsi="Arial" w:eastAsia="Arial"/>
          <w:sz w:val="24"/>
        </w:rPr>
        <w:t>"Unlock the power of data-driven marketing with our latest industry report. Gain valuable insights into emerging trends, best practices, and proven strategies to elevate your B2B campaigns. Download your free copy now and stay ahead of the curve."</w:t>
      </w:r>
    </w:p>
    <w:p>
      <w:r>
        <w:rPr>
          <w:rFonts w:ascii="Arial" w:hAnsi="Arial" w:eastAsia="Arial"/>
          <w:b/>
          <w:sz w:val="24"/>
        </w:rPr>
        <w:t xml:space="preserve">Blog Post Title: </w:t>
      </w:r>
      <w:r>
        <w:rPr>
          <w:rFonts w:ascii="Arial" w:hAnsi="Arial" w:eastAsia="Arial"/>
          <w:sz w:val="24"/>
        </w:rPr>
        <w:t>"5 Innovative B2B Email Marketing Strategies to Boost Engagement and Drive Conversions."</w:t>
      </w:r>
    </w:p>
    <w:p>
      <w:r>
        <w:rPr>
          <w:rFonts w:ascii="Arial" w:hAnsi="Arial" w:eastAsia="Arial"/>
          <w:b/>
          <w:sz w:val="24"/>
        </w:rPr>
        <w:t xml:space="preserve">Formal Company Announcement: </w:t>
      </w:r>
      <w:r>
        <w:rPr>
          <w:rFonts w:ascii="Arial" w:hAnsi="Arial" w:eastAsia="Arial"/>
          <w:sz w:val="24"/>
        </w:rPr>
        <w:t>"We are pleased to announce the strategic acquisition of [Company Name], a leading provider of B2B marketing analytics solutions. This partnership reinforces our commitment to delivering comprehensive, data-driven solutions that drive measurable growth for our clients."</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Stratalign is a cutting-edge digital platform that offers a comprehensive library of downloadable, high-quality B2B marketing templates designed to streamline workflows and amplify marketing impact for businesses. Our mission is to develop data-driven templates that enable informed decision-making, enhance campaign efficiency, and drive strategic growth in the B2B industry.</w:t>
      </w:r>
    </w:p>
    <w:p>
      <w:r>
        <w:rPr>
          <w:rFonts w:ascii="Arial" w:hAnsi="Arial" w:eastAsia="Arial"/>
          <w:b/>
          <w:sz w:val="24"/>
        </w:rPr>
        <w:t xml:space="preserve">Brand Positioning: </w:t>
      </w:r>
      <w:r>
        <w:rPr>
          <w:rFonts w:ascii="Arial" w:hAnsi="Arial" w:eastAsia="Arial"/>
          <w:sz w:val="24"/>
        </w:rPr>
        <w:t>We position ourselves as the go-to destination for B2B marketing professionals, delivering a curated library of industry-specific templates and best practices that foster excellence and drive measurable growth. Our unique selling proposition is to provide customizable, high-quality templates optimized for efficient workflow, enabling our target audience to enhance strategic output while reducing time and resource allocation.</w:t>
      </w:r>
    </w:p>
    <w:p>
      <w:r>
        <w:rPr>
          <w:rFonts w:ascii="Arial" w:hAnsi="Arial" w:eastAsia="Arial"/>
          <w:b/>
          <w:sz w:val="24"/>
        </w:rPr>
        <w:t xml:space="preserve">Target Audience: </w:t>
      </w:r>
      <w:r>
        <w:rPr>
          <w:rFonts w:ascii="Arial" w:hAnsi="Arial" w:eastAsia="Arial"/>
          <w:sz w:val="24"/>
        </w:rPr>
        <w:t>Our product/service caters to analytical, strategic, and results-oriented B2B marketing professionals from agencies, SMEs, and corporations across North America, Europe, and Asia. These individuals strive for professional excellence, industry leadership, and continuous growth, seeking solutions that streamline workflows, leverage data-driven insights, and deliver measurable results.</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Our logo features a minimalist, geometric design combining a stylized letter "S" with an upward-pointing arrow, symbolizing strategic growth, forward momentum, and data-driven insights. The sleek, streamlined form exudes professionalism, efficiency, and modernity.</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Deep Navy Blue (HEX: </w:t>
      </w:r>
      <w:r>
        <w:rPr>
          <w:rFonts w:ascii="Arial" w:hAnsi="Arial" w:eastAsia="Arial"/>
          <w:sz w:val="24"/>
        </w:rPr>
        <w:t>#0A2351) - Trust, professionalism, stability</w:t>
      </w:r>
    </w:p>
    <w:p>
      <w:pPr>
        <w:pStyle w:val="ListBullet"/>
      </w:pPr>
      <w:r>
        <w:rPr>
          <w:rFonts w:ascii="Arial" w:hAnsi="Arial" w:eastAsia="Arial"/>
          <w:b/>
          <w:sz w:val="24"/>
        </w:rPr>
        <w:t xml:space="preserve">Vibrant Orange (HEX: </w:t>
      </w:r>
      <w:r>
        <w:rPr>
          <w:rFonts w:ascii="Arial" w:hAnsi="Arial" w:eastAsia="Arial"/>
          <w:sz w:val="24"/>
        </w:rPr>
        <w:t>#FF6B00) - Creativity, enthusiasm, dynamic approach</w:t>
      </w:r>
    </w:p>
    <w:p>
      <w:pPr>
        <w:pStyle w:val="ListBullet"/>
      </w:pPr>
      <w:r>
        <w:rPr>
          <w:rFonts w:ascii="Arial" w:hAnsi="Arial" w:eastAsia="Arial"/>
          <w:b/>
          <w:sz w:val="24"/>
        </w:rPr>
        <w:t xml:space="preserve">Emerald Green (HEX: </w:t>
      </w:r>
      <w:r>
        <w:rPr>
          <w:rFonts w:ascii="Arial" w:hAnsi="Arial" w:eastAsia="Arial"/>
          <w:sz w:val="24"/>
        </w:rPr>
        <w:t>#009B72) - Growth, renewal, sustainability</w:t>
      </w:r>
    </w:p>
    <w:p>
      <w:pPr>
        <w:pStyle w:val="ListBullet"/>
      </w:pPr>
      <w:r>
        <w:rPr>
          <w:rFonts w:ascii="Arial" w:hAnsi="Arial" w:eastAsia="Arial"/>
          <w:b/>
          <w:sz w:val="24"/>
        </w:rPr>
        <w:t xml:space="preserve">Light Gray (HEX: </w:t>
      </w:r>
      <w:r>
        <w:rPr>
          <w:rFonts w:ascii="Arial" w:hAnsi="Arial" w:eastAsia="Arial"/>
          <w:sz w:val="24"/>
        </w:rPr>
        <w:t>#F2F2F2) - Clean, modern backdrop</w:t>
      </w:r>
    </w:p>
    <w:p>
      <w:pPr>
        <w:pStyle w:val="ListBullet"/>
      </w:pPr>
      <w:r>
        <w:rPr>
          <w:rFonts w:ascii="Arial" w:hAnsi="Arial" w:eastAsia="Arial"/>
          <w:b/>
          <w:sz w:val="24"/>
        </w:rPr>
        <w:t xml:space="preserve">Charcoal Gray (HEX: </w:t>
      </w:r>
      <w:r>
        <w:rPr>
          <w:rFonts w:ascii="Arial" w:hAnsi="Arial" w:eastAsia="Arial"/>
          <w:sz w:val="24"/>
        </w:rPr>
        <w:t>#333333) - Depth, sophistication, versatility</w:t>
      </w:r>
    </w:p>
    <w:p>
      <w:r>
        <w:rPr>
          <w:rFonts w:ascii="Arial" w:hAnsi="Arial" w:eastAsia="Arial"/>
          <w:b/>
          <w:sz w:val="24"/>
        </w:rPr>
        <w:t xml:space="preserve">Imagery: </w:t>
      </w:r>
      <w:r>
        <w:rPr>
          <w:rFonts w:ascii="Arial" w:hAnsi="Arial" w:eastAsia="Arial"/>
          <w:sz w:val="24"/>
        </w:rPr>
        <w:t>Embrace a minimalist, geometric aesthetic with clean lines, bold shapes, and data visualization elements. Incorporate people-centric imagery featuring diverse professionals in collaborative settings, conveying teamwork and strategic thinking. Maintain a high level of visual sophistication through a refined color palette, thoughtful use of negative space, and a balance of minimalism and strategic accent elements.</w:t>
      </w:r>
    </w:p>
    <w:p>
      <w:r>
        <w:rPr>
          <w:rFonts w:ascii="Arial" w:hAnsi="Arial" w:eastAsia="Arial"/>
          <w:b/>
          <w:sz w:val="24"/>
        </w:rPr>
        <w:t xml:space="preserve">Brand Voice and Tone: </w:t>
      </w:r>
      <w:r>
        <w:rPr>
          <w:rFonts w:ascii="Arial" w:hAnsi="Arial" w:eastAsia="Arial"/>
          <w:sz w:val="24"/>
        </w:rPr>
        <w:t>Our brand voice is professional, authoritative, insightful, innovative, and approachable, reflecting our identity as a trusted industry leader that empowers B2B marketing professionals with cutting-edge, data-driven solutions. Our tone adapts to various contexts while maintaining a consistent focus on expertise, innovation, and a commitment to driving measurable growth.</w:t>
      </w:r>
    </w:p>
    <w:p>
      <w:r>
        <w:rPr>
          <w:rFonts w:ascii="Arial" w:hAnsi="Arial" w:eastAsia="Arial"/>
          <w:b/>
          <w:sz w:val="24"/>
        </w:rPr>
        <w:t xml:space="preserve">Brand Messaging: </w:t>
      </w:r>
      <w:r>
        <w:rPr>
          <w:rFonts w:ascii="Arial" w:hAnsi="Arial" w:eastAsia="Arial"/>
          <w:sz w:val="24"/>
        </w:rPr>
        <w:t>"Elevate your B2B marketing strategies with our comprehensive library of customizable, data-driven templates. Streamline workflows, drive measurable growth, and position yourself as an industry leader with our cutting-edge, industry-specific solutions tailored to your unique marketing objectives."</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including agency executives, in-house marketers, and consultants, who strive for professional excellence, industry leadership, and continuous growth. Their pain points include inefficient workflows, lack of centralized resources, and inconsistent branding. They seek comprehensive, customizable solutions to streamline operations, enhance strategic output, and consistently outperform industry benchmarks.</w:t>
      </w:r>
    </w:p>
    <w:p>
      <w:r>
        <w:rPr>
          <w:rFonts w:ascii="Arial" w:hAnsi="Arial" w:eastAsia="Arial"/>
          <w:b/>
          <w:sz w:val="24"/>
        </w:rPr>
        <w:t xml:space="preserve">Market Definition: </w:t>
      </w:r>
      <w:r>
        <w:rPr>
          <w:rFonts w:ascii="Arial" w:hAnsi="Arial" w:eastAsia="Arial"/>
          <w:sz w:val="24"/>
        </w:rPr>
        <w:t>We operate in the B2B marketing technology space, catering to businesses of various sizes across diverse industries. Our platform uniquely positions itself as a specialized, one-stop destination for high-quality, industry-specific marketing templates tailored to meet the evolving needs of B2B marketers.</w:t>
      </w:r>
    </w:p>
    <w:p>
      <w:r>
        <w:rPr>
          <w:rFonts w:ascii="Arial" w:hAnsi="Arial" w:eastAsia="Arial"/>
          <w:b/>
          <w:sz w:val="24"/>
        </w:rPr>
        <w:t xml:space="preserve">Brand Promise: </w:t>
      </w:r>
      <w:r>
        <w:rPr>
          <w:rFonts w:ascii="Arial" w:hAnsi="Arial" w:eastAsia="Arial"/>
          <w:sz w:val="24"/>
        </w:rPr>
        <w:t>Our brand promises to empower B2B marketing professionals with a comprehensive library of cutting-edge, customizable templates that streamline workflows, enhance strategic output, and drive measurable growth. We pledge to deliver reliable, scalable, and effective solutions that consistently outperform industry standards.</w:t>
      </w:r>
    </w:p>
    <w:p>
      <w:r>
        <w:rPr>
          <w:rFonts w:ascii="Arial" w:hAnsi="Arial" w:eastAsia="Arial"/>
          <w:b/>
          <w:sz w:val="24"/>
        </w:rPr>
        <w:t xml:space="preserve">Reason to Believe: </w:t>
      </w:r>
      <w:r>
        <w:rPr>
          <w:rFonts w:ascii="Arial" w:hAnsi="Arial" w:eastAsia="Arial"/>
          <w:sz w:val="24"/>
        </w:rPr>
        <w:t>Our platform's credibility is built upon a deep understanding of B2B marketing challenges, backed by extensive research and industry expertise. Our templates are meticulously crafted by seasoned professionals, incorporating best practices and data-driven insights. Additionally, our commitment to continuous innovation, exceptional customer support, and strategic partnerships with industry leaders further solidifies our brand's trustworthiness and ability to deliver on our promise.</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B2B marketing professionals across various industries who strive for professional excellence, data-driven decision-making, and measurable growth. They face challenges such as inefficient workflows, lack of centralized resources, and inconsistent branding, hindering their ability to reach their full potential.</w:t>
      </w:r>
    </w:p>
    <w:p>
      <w:r>
        <w:rPr>
          <w:rFonts w:ascii="Arial" w:hAnsi="Arial" w:eastAsia="Arial"/>
          <w:b/>
          <w:sz w:val="24"/>
        </w:rPr>
        <w:t xml:space="preserve">Value Proposition: </w:t>
      </w:r>
      <w:r>
        <w:rPr>
          <w:rFonts w:ascii="Arial" w:hAnsi="Arial" w:eastAsia="Arial"/>
          <w:sz w:val="24"/>
        </w:rPr>
        <w:t>Our comprehensive library of customizable B2B marketing templates empowers professionals to streamline their workflows, enhance strategic output, and consistently deliver impactful campaigns. Backed by data-driven insights and industry best practices, our templates enable efficient creation of targeted strategies, content calendars, and brand-aligned assets, fostering professional growth and measurable results.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Customizable templates tailored to specific industries and marketing objectives</w:t>
      </w:r>
    </w:p>
    <w:p>
      <w:pPr>
        <w:pStyle w:val="ListBullet"/>
      </w:pPr>
      <w:r>
        <w:rPr>
          <w:rFonts w:ascii="Arial" w:hAnsi="Arial" w:eastAsia="Arial"/>
          <w:sz w:val="24"/>
        </w:rPr>
        <w:t>Data-driven insights and industry best practices for strategic decision-making</w:t>
      </w:r>
    </w:p>
    <w:p>
      <w:pPr>
        <w:pStyle w:val="ListBullet"/>
      </w:pPr>
      <w:r>
        <w:rPr>
          <w:rFonts w:ascii="Arial" w:hAnsi="Arial" w:eastAsia="Arial"/>
          <w:sz w:val="24"/>
        </w:rPr>
        <w:t>Streamlined workflows and increased productivity through ready-to-use templates</w:t>
      </w:r>
    </w:p>
    <w:p>
      <w:pPr>
        <w:pStyle w:val="ListBullet"/>
      </w:pPr>
      <w:r>
        <w:rPr>
          <w:rFonts w:ascii="Arial" w:hAnsi="Arial" w:eastAsia="Arial"/>
          <w:sz w:val="24"/>
        </w:rPr>
        <w:t>Consistent branding and messaging across all marketing touchpoints</w:t>
      </w:r>
    </w:p>
    <w:p>
      <w:pPr>
        <w:pStyle w:val="ListBullet"/>
      </w:pPr>
      <w:r>
        <w:rPr>
          <w:rFonts w:ascii="Arial" w:hAnsi="Arial" w:eastAsia="Arial"/>
          <w:sz w:val="24"/>
        </w:rPr>
        <w:t>Scalable solutions adaptable to business growth and evolving needs</w:t>
      </w:r>
    </w:p>
    <w:p>
      <w:r>
        <w:rPr>
          <w:rFonts w:ascii="Arial" w:hAnsi="Arial" w:eastAsia="Arial"/>
          <w:b/>
          <w:sz w:val="24"/>
        </w:rPr>
        <w:t xml:space="preserve">Competitor Comparison: </w:t>
      </w:r>
      <w:r>
        <w:rPr>
          <w:rFonts w:ascii="Arial" w:hAnsi="Arial" w:eastAsia="Arial"/>
          <w:sz w:val="24"/>
        </w:rPr>
        <w:t>While platforms like Canva, Envato, and HubSpot offer design templates, digital assets, and marketing automation tools respectively, our solution stands out by specializing in comprehensive, strategic B2B marketing templates. Unlike generic offerings, our templates are meticulously crafted to address the unique complexities of B2B marketing, enabling professionals to create targeted campaigns, content strategies, and brand-aligned assets tailored to their specific industries and objectives.</w:t>
      </w:r>
    </w:p>
    <w:p>
      <w:r>
        <w:rPr>
          <w:rFonts w:ascii="Arial" w:hAnsi="Arial" w:eastAsia="Arial"/>
          <w:b/>
          <w:sz w:val="24"/>
        </w:rPr>
        <w:t xml:space="preserve">Emotional Connection: </w:t>
      </w:r>
      <w:r>
        <w:rPr>
          <w:rFonts w:ascii="Arial" w:hAnsi="Arial" w:eastAsia="Arial"/>
          <w:sz w:val="24"/>
        </w:rPr>
        <w:t>Our platform resonates with B2B marketers' aspirations for professional excellence, empowering them with the tools and resources to consistently outperform industry benchmarks. By streamlining workflows and facilitating data-driven decision-making, our solution instills a sense of confidence, efficiency, and control, enabling professionals to align their actions with their desired professional identity and achieve a harmonious state of being.</w:t>
      </w:r>
    </w:p>
    <w:p>
      <w:r>
        <w:rPr>
          <w:rFonts w:ascii="Arial" w:hAnsi="Arial" w:eastAsia="Arial"/>
          <w:b/>
          <w:sz w:val="24"/>
        </w:rPr>
        <w:t xml:space="preserve">USP Statement: </w:t>
      </w:r>
      <w:r>
        <w:rPr>
          <w:rFonts w:ascii="Arial" w:hAnsi="Arial" w:eastAsia="Arial"/>
          <w:sz w:val="24"/>
        </w:rPr>
        <w:t>Our platform offers a comprehensive library of high-quality, customizable B2B marketing templates designed to streamline workflows, enhance strategic output, and drive measurable growth, empowering professionals with data-driven insights and industry best practices to create targeted, impactful campaigns that deeply resonate with audiences.</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Customizable Template Library</w:t>
      </w:r>
    </w:p>
    <w:p>
      <w:r>
        <w:rPr>
          <w:rFonts w:ascii="Arial" w:hAnsi="Arial" w:eastAsia="Arial"/>
          <w:b/>
          <w:sz w:val="24"/>
        </w:rPr>
        <w:t xml:space="preserve">Functionality: </w:t>
      </w:r>
      <w:r>
        <w:rPr>
          <w:rFonts w:ascii="Arial" w:hAnsi="Arial" w:eastAsia="Arial"/>
          <w:sz w:val="24"/>
        </w:rPr>
        <w:t>Provide a comprehensive library of industry-specific, customizable B2B marketing templates tailored to various objectives, such as lead generation, customer retention, and brand awareness. These templates cover a wide range of marketing collaterals, including campaign plans, email templates, content calendars, social media strategies, and more.</w:t>
      </w:r>
    </w:p>
    <w:p>
      <w:r>
        <w:rPr>
          <w:rFonts w:ascii="Arial" w:hAnsi="Arial" w:eastAsia="Arial"/>
          <w:b/>
          <w:sz w:val="24"/>
        </w:rPr>
        <w:t xml:space="preserve">Alignment: </w:t>
      </w:r>
      <w:r>
        <w:rPr>
          <w:rFonts w:ascii="Arial" w:hAnsi="Arial" w:eastAsia="Arial"/>
          <w:sz w:val="24"/>
        </w:rPr>
        <w:t>This feature directly aligns with our mission of developing B2B marketing templates that enable data-driven decision-making, enhance campaign efficiency, and drive strategic growth. By offering a vast library of customizable templates, we empower marketing professionals to streamline their workflows, leverage proven strategies, and consistently deliver high-impact campaigns.</w:t>
      </w:r>
    </w:p>
    <w:p>
      <w:r>
        <w:rPr>
          <w:rFonts w:ascii="Arial" w:hAnsi="Arial" w:eastAsia="Arial"/>
          <w:b/>
          <w:sz w:val="24"/>
        </w:rPr>
        <w:t xml:space="preserve">Feature 2: </w:t>
      </w:r>
      <w:r>
        <w:rPr>
          <w:rFonts w:ascii="Arial" w:hAnsi="Arial" w:eastAsia="Arial"/>
          <w:sz w:val="24"/>
        </w:rPr>
        <w:t>Data-Driven Insights and Best Practices</w:t>
      </w:r>
    </w:p>
    <w:p>
      <w:r>
        <w:rPr>
          <w:rFonts w:ascii="Arial" w:hAnsi="Arial" w:eastAsia="Arial"/>
          <w:b/>
          <w:sz w:val="24"/>
        </w:rPr>
        <w:t xml:space="preserve">Functionality: </w:t>
      </w:r>
      <w:r>
        <w:rPr>
          <w:rFonts w:ascii="Arial" w:hAnsi="Arial" w:eastAsia="Arial"/>
          <w:sz w:val="24"/>
        </w:rPr>
        <w:t>Integrate data-driven insights and industry best practices into our platform, providing marketing professionals with access to valuable resources that inform their decision-making process. This includes data-backed recommendations, case studies, and expert guidance on optimizing marketing strategies for maximum impact.</w:t>
      </w:r>
    </w:p>
    <w:p>
      <w:r>
        <w:rPr>
          <w:rFonts w:ascii="Arial" w:hAnsi="Arial" w:eastAsia="Arial"/>
          <w:b/>
          <w:sz w:val="24"/>
        </w:rPr>
        <w:t xml:space="preserve">Alignment: </w:t>
      </w:r>
      <w:r>
        <w:rPr>
          <w:rFonts w:ascii="Arial" w:hAnsi="Arial" w:eastAsia="Arial"/>
          <w:sz w:val="24"/>
        </w:rPr>
        <w:t>By offering data-driven insights and best practices, we reinforce our vision of becoming the go-to destination for B2B marketing professionals seeking cutting-edge resources and strategies. This feature fosters excellence and drives measurable growth in the B2B industry by equipping professionals with the knowledge and tools to make informed, data-backed decisions.</w:t>
      </w:r>
    </w:p>
    <w:p>
      <w:r>
        <w:rPr>
          <w:rFonts w:ascii="Arial" w:hAnsi="Arial" w:eastAsia="Arial"/>
          <w:b/>
          <w:sz w:val="24"/>
        </w:rPr>
        <w:t xml:space="preserve">Feature 3: </w:t>
      </w:r>
      <w:r>
        <w:rPr>
          <w:rFonts w:ascii="Arial" w:hAnsi="Arial" w:eastAsia="Arial"/>
          <w:sz w:val="24"/>
        </w:rPr>
        <w:t>Seamless Integration and Collaboration</w:t>
      </w:r>
    </w:p>
    <w:p>
      <w:r>
        <w:rPr>
          <w:rFonts w:ascii="Arial" w:hAnsi="Arial" w:eastAsia="Arial"/>
          <w:b/>
          <w:sz w:val="24"/>
        </w:rPr>
        <w:t xml:space="preserve">Functionality: </w:t>
      </w:r>
      <w:r>
        <w:rPr>
          <w:rFonts w:ascii="Arial" w:hAnsi="Arial" w:eastAsia="Arial"/>
          <w:sz w:val="24"/>
        </w:rPr>
        <w:t>Develop a platform that seamlessly integrates with existing marketing tools and systems, enabling efficient collaboration and workflow management. This feature includes capabilities for team collaboration, project management, and integration with popular marketing automation platforms.</w:t>
      </w:r>
    </w:p>
    <w:p>
      <w:r>
        <w:rPr>
          <w:rFonts w:ascii="Arial" w:hAnsi="Arial" w:eastAsia="Arial"/>
          <w:b/>
          <w:sz w:val="24"/>
        </w:rPr>
        <w:t xml:space="preserve">Alignment: </w:t>
      </w:r>
      <w:r>
        <w:rPr>
          <w:rFonts w:ascii="Arial" w:hAnsi="Arial" w:eastAsia="Arial"/>
          <w:sz w:val="24"/>
        </w:rPr>
        <w:t>Seamless integration and collaboration capabilities strengthen our unique selling proposition by ensuring our templates and resources are easily accessible and can be effortlessly incorporated into existing workflows. This feature enhances efficiency, reduces resource allocation, and facilitates a streamlined approach to executing high-impact B2B marketing campaigns.</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Workflow and Efficiency Gains</w:t>
      </w:r>
    </w:p>
    <w:p>
      <w:r>
        <w:rPr>
          <w:rFonts w:ascii="Arial" w:hAnsi="Arial" w:eastAsia="Arial"/>
          <w:b/>
          <w:sz w:val="24"/>
        </w:rPr>
        <w:t xml:space="preserve">Explanation: </w:t>
      </w:r>
      <w:r>
        <w:rPr>
          <w:rFonts w:ascii="Arial" w:hAnsi="Arial" w:eastAsia="Arial"/>
          <w:sz w:val="24"/>
        </w:rPr>
        <w:t>Our comprehensive library of customizable B2B marketing templates enables marketing professionals to significantly streamline their workflows and enhance efficiency. By providing ready-to-use, industry-specific templates for various marketing objectives, our platform eliminates the need for time-consuming content creation from scratch, allowing users to focus on strategic planning and execution. This benefit directly addresses the target audience's need for optimized resource allocation and maximized productivity.</w:t>
      </w:r>
    </w:p>
    <w:p>
      <w:r>
        <w:rPr>
          <w:rFonts w:ascii="Arial" w:hAnsi="Arial" w:eastAsia="Arial"/>
          <w:b/>
          <w:sz w:val="24"/>
        </w:rPr>
        <w:t xml:space="preserve">Benefit Title: </w:t>
      </w:r>
      <w:r>
        <w:rPr>
          <w:rFonts w:ascii="Arial" w:hAnsi="Arial" w:eastAsia="Arial"/>
          <w:sz w:val="24"/>
        </w:rPr>
        <w:t>Data-Driven Decision-Making and Measurable Results</w:t>
      </w:r>
    </w:p>
    <w:p>
      <w:r>
        <w:rPr>
          <w:rFonts w:ascii="Arial" w:hAnsi="Arial" w:eastAsia="Arial"/>
          <w:b/>
          <w:sz w:val="24"/>
        </w:rPr>
        <w:t xml:space="preserve">Explanation: </w:t>
      </w:r>
      <w:r>
        <w:rPr>
          <w:rFonts w:ascii="Arial" w:hAnsi="Arial" w:eastAsia="Arial"/>
          <w:sz w:val="24"/>
        </w:rPr>
        <w:t>Our platform integrates data-driven insights and best practices, empowering marketing professionals to make informed decisions and consistently deliver measurable results. By leveraging proven strategies and data-backed recommendations, our users can confidently execute campaigns that resonate with their target audience, drive lead generation, foster customer retention, and boost brand awareness. This benefit aligns with the target audience's pursuit of professional excellence and their desire to outperform industry benchmarks.</w:t>
      </w:r>
    </w:p>
    <w:p>
      <w:r>
        <w:rPr>
          <w:rFonts w:ascii="Arial" w:hAnsi="Arial" w:eastAsia="Arial"/>
          <w:b/>
          <w:sz w:val="24"/>
        </w:rPr>
        <w:t xml:space="preserve">Benefit Title: </w:t>
      </w:r>
      <w:r>
        <w:rPr>
          <w:rFonts w:ascii="Arial" w:hAnsi="Arial" w:eastAsia="Arial"/>
          <w:sz w:val="24"/>
        </w:rPr>
        <w:t>Positioning as Industry Leaders</w:t>
      </w:r>
    </w:p>
    <w:p>
      <w:r>
        <w:rPr>
          <w:rFonts w:ascii="Arial" w:hAnsi="Arial" w:eastAsia="Arial"/>
          <w:b/>
          <w:sz w:val="24"/>
        </w:rPr>
        <w:t xml:space="preserve">Explanation: </w:t>
      </w:r>
      <w:r>
        <w:rPr>
          <w:rFonts w:ascii="Arial" w:hAnsi="Arial" w:eastAsia="Arial"/>
          <w:sz w:val="24"/>
        </w:rPr>
        <w:t>By providing access to cutting-edge, high-quality B2B marketing templates and resources, our platform positions users as industry leaders in their respective fields. The ability to consistently deliver impactful campaigns that drive strategic growth reinforces their expertise and solidifies their reputation among colleagues, clients, and industry influencers. This benefit caters to the target audience's need for positive regard, professional recognition, and a sense of self-actualization.</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 comprised of analytical and strategic B2B marketing professionals, faces daily challenges such as inefficient workflows, lack of actionable insights, and missed opportunities that hinder their ability to scale and compete effectively. By leveraging our comprehensive library of customizable, data-driven templates, they can transform into empowered decision-makers who streamline processes, boost productivity, and achieve measurable business growth.</w:t>
      </w:r>
    </w:p>
    <w:p>
      <w:r>
        <w:rPr>
          <w:rFonts w:ascii="Arial" w:hAnsi="Arial" w:eastAsia="Arial"/>
          <w:b/>
          <w:sz w:val="24"/>
        </w:rPr>
        <w:t xml:space="preserve">The Villain or Problem: </w:t>
      </w:r>
      <w:r>
        <w:rPr>
          <w:rFonts w:ascii="Arial" w:hAnsi="Arial" w:eastAsia="Arial"/>
          <w:sz w:val="24"/>
        </w:rPr>
        <w:t>Outdated systems, fragmented workflows, and a lack of centralized resources plague our audience, leading to inconsistent branding, inefficient resource allocation, and an inability to capitalize on emerging market trends. These core problems impede their ability to deliver impactful campaigns, foster innovation, and position themselves as industry leaders.</w:t>
      </w:r>
    </w:p>
    <w:p>
      <w:r>
        <w:rPr>
          <w:rFonts w:ascii="Arial" w:hAnsi="Arial" w:eastAsia="Arial"/>
          <w:b/>
          <w:sz w:val="24"/>
        </w:rPr>
        <w:t xml:space="preserve">The Mentor: </w:t>
      </w:r>
      <w:r>
        <w:rPr>
          <w:rFonts w:ascii="Arial" w:hAnsi="Arial" w:eastAsia="Arial"/>
          <w:sz w:val="24"/>
        </w:rPr>
        <w:t>Our brand serves as the trusted partner that equips the hero with cutting-edge tools, personalized support, and strategic solutions tailored to their unique business challenges. We act as the enabler of their success, providing a comprehensive platform that integrates data-driven insights, best practices, and industry-specific templates to drive measurable growth.</w:t>
      </w:r>
    </w:p>
    <w:p>
      <w:r>
        <w:rPr>
          <w:rFonts w:ascii="Arial" w:hAnsi="Arial" w:eastAsia="Arial"/>
          <w:b/>
          <w:sz w:val="24"/>
        </w:rPr>
        <w:t xml:space="preserve">The Journey: </w:t>
      </w:r>
      <w:r>
        <w:rPr>
          <w:rFonts w:ascii="Arial" w:hAnsi="Arial" w:eastAsia="Arial"/>
          <w:sz w:val="24"/>
        </w:rPr>
        <w:t>The hero embarks on a transformative journey by adopting our platform, gaining clarity on critical pain points through data-driven insights, and implementing efficient workflows. At every stage, they receive hands-on guidance, empowering them to create impactful marketing campaigns that resonate with their target audience and drive strategic growth.</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operations, achieved significant ROI, and positioned their business ahead of the competition. They emerge as an industry authority, consistently delivering measurable results and garnering praise from colleagues, clients, and industry influencers.</w:t>
      </w:r>
    </w:p>
    <w:p/>
    <w:p>
      <w:pPr>
        <w:pStyle w:val="Heading1"/>
      </w:pPr>
      <w:r>
        <w:rPr>
          <w:rFonts w:ascii="Arial" w:hAnsi="Arial" w:eastAsia="Arial"/>
          <w:b/>
          <w:color w:val="000000"/>
          <w:sz w:val="34"/>
        </w:rPr>
        <w:t>Clear Call To Action</w:t>
      </w:r>
    </w:p>
    <w:p/>
    <w:p>
      <w:r>
        <w:rPr>
          <w:rFonts w:ascii="Arial" w:hAnsi="Arial" w:eastAsia="Arial"/>
          <w:b/>
          <w:sz w:val="24"/>
        </w:rPr>
        <w:t xml:space="preserve">Unlock Streamlined Marketing Mastery: </w:t>
      </w:r>
      <w:r>
        <w:rPr>
          <w:rFonts w:ascii="Arial" w:hAnsi="Arial" w:eastAsia="Arial"/>
          <w:sz w:val="24"/>
        </w:rPr>
      </w:r>
    </w:p>
    <w:p>
      <w:r>
        <w:rPr>
          <w:rFonts w:ascii="Arial" w:hAnsi="Arial" w:eastAsia="Arial"/>
          <w:sz w:val="24"/>
        </w:rPr>
        <w:t>Elevate Your B2B Strategy Now Ignite Growth with Data-Driven Templates Maximize Impact, Minimize Effort Unleash Your Marketing Potential Empower Your Brand's Success Accelerate Lead Generation Strategies Optimize Customer Retention Campaigns Drive Strategic Growth Today Amplify Your B2B Marketing Prowess Harness Proven Tactics for Measurable Results Forge Ahead as an Industry Trailblazer Propel Your Brand to New Heights Conquer Complex Challenges Effortlessly Embrace Efficiency, Embrace Excellence Unlock Scalable Marketing Solutions Elevate Your Expertise, Elevate Your Brand Ignite Innovation, Inspire Action Forge a Path to Sustainable Success Revolutionize Your B2B Approach Unleash the Power of Customization</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platform offers a comprehensive library of customizable, industry-specific B2B marketing templates that enable data-driven decision-making, enhance campaign efficiency, and drive strategic growth. We position ourselves as a strategic partner, empowering marketing professionals to streamline workflows, leverage proven strategies, and consistently deliver high-impact campaigns that resonate with their target audience.</w:t>
      </w:r>
    </w:p>
    <w:p>
      <w:r>
        <w:rPr>
          <w:rFonts w:ascii="Arial" w:hAnsi="Arial" w:eastAsia="Arial"/>
          <w:b/>
          <w:sz w:val="24"/>
        </w:rPr>
        <w:t xml:space="preserve">Bonus Value: </w:t>
      </w:r>
      <w:r>
        <w:rPr>
          <w:rFonts w:ascii="Arial" w:hAnsi="Arial" w:eastAsia="Arial"/>
          <w:sz w:val="24"/>
        </w:rPr>
        <w:t>Strengthen the core offer with exclusive access to data-driven insights, industry best practices, and expert guidance on optimizing marketing strategies. Additionally, provide priority support, custom integrations with existing marketing tools, and ROI-driven assessments to maximize the platform's value and impact.</w:t>
      </w:r>
    </w:p>
    <w:p>
      <w:r>
        <w:rPr>
          <w:rFonts w:ascii="Arial" w:hAnsi="Arial" w:eastAsia="Arial"/>
          <w:b/>
          <w:sz w:val="24"/>
        </w:rPr>
        <w:t xml:space="preserve">Urgency and Scarcity: </w:t>
      </w:r>
      <w:r>
        <w:rPr>
          <w:rFonts w:ascii="Arial" w:hAnsi="Arial" w:eastAsia="Arial"/>
          <w:sz w:val="24"/>
        </w:rPr>
        <w:t>Drive urgency by offering limited-time onboarding packages with exclusive benefits for early adopters, such as discounted pricing, priority access to new features, and personalized consultations. Alternatively, cap the number of enterprise clients to create a sense of exclusivity and heightened demand.</w:t>
      </w:r>
    </w:p>
    <w:p>
      <w:r>
        <w:rPr>
          <w:rFonts w:ascii="Arial" w:hAnsi="Arial" w:eastAsia="Arial"/>
          <w:b/>
          <w:sz w:val="24"/>
        </w:rPr>
        <w:t xml:space="preserve">Risk Reversal: </w:t>
      </w:r>
      <w:r>
        <w:rPr>
          <w:rFonts w:ascii="Arial" w:hAnsi="Arial" w:eastAsia="Arial"/>
          <w:sz w:val="24"/>
        </w:rPr>
        <w:t>Reduce perceived organizational risk by offering performance-based guarantees, ensuring satisfaction through flexible opt-out options for enterprise clients, and providing comprehensive training and support to facilitate seamless implementation and adoption.</w:t>
      </w:r>
    </w:p>
    <w:p>
      <w:r>
        <w:rPr>
          <w:rFonts w:ascii="Arial" w:hAnsi="Arial" w:eastAsia="Arial"/>
          <w:b/>
          <w:sz w:val="24"/>
        </w:rPr>
        <w:t xml:space="preserve">Clear and Compelling Call-To-Action (CTA): </w:t>
      </w:r>
      <w:r>
        <w:rPr>
          <w:rFonts w:ascii="Arial" w:hAnsi="Arial" w:eastAsia="Arial"/>
          <w:sz w:val="24"/>
        </w:rPr>
        <w:t>"Elevate your B2B marketing strategies today. Streamline workflows, drive measurable growth, and position yourself as an industry leader with our cutting-edge, data-driven template solutions."</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library of high-quality, customizable B2B marketing templates.</w:t>
      </w:r>
    </w:p>
    <w:p>
      <w:pPr>
        <w:pStyle w:val="ListBullet"/>
      </w:pPr>
      <w:r>
        <w:rPr>
          <w:rFonts w:ascii="Arial" w:hAnsi="Arial" w:eastAsia="Arial"/>
          <w:sz w:val="24"/>
        </w:rPr>
        <w:t>Industry-specific templates tailored to unique business objectives.</w:t>
      </w:r>
    </w:p>
    <w:p>
      <w:pPr>
        <w:pStyle w:val="ListBullet"/>
      </w:pPr>
      <w:r>
        <w:rPr>
          <w:rFonts w:ascii="Arial" w:hAnsi="Arial" w:eastAsia="Arial"/>
          <w:sz w:val="24"/>
        </w:rPr>
        <w:t>Streamlined workflows and enhanced efficiency for marketing professionals.</w:t>
      </w:r>
    </w:p>
    <w:p>
      <w:pPr>
        <w:pStyle w:val="ListBullet"/>
      </w:pPr>
      <w:r>
        <w:rPr>
          <w:rFonts w:ascii="Arial" w:hAnsi="Arial" w:eastAsia="Arial"/>
          <w:sz w:val="24"/>
        </w:rPr>
        <w:t>Expertise in developing data-driven, strategic marketing content.</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initial content library as a new platform.</w:t>
      </w:r>
    </w:p>
    <w:p>
      <w:pPr>
        <w:pStyle w:val="ListBullet"/>
      </w:pPr>
      <w:r>
        <w:rPr>
          <w:rFonts w:ascii="Arial" w:hAnsi="Arial" w:eastAsia="Arial"/>
          <w:sz w:val="24"/>
        </w:rPr>
        <w:t>Lack of established brand recognition in the market.</w:t>
      </w:r>
    </w:p>
    <w:p>
      <w:pPr>
        <w:pStyle w:val="ListBullet"/>
      </w:pPr>
      <w:r>
        <w:rPr>
          <w:rFonts w:ascii="Arial" w:hAnsi="Arial" w:eastAsia="Arial"/>
          <w:sz w:val="24"/>
        </w:rPr>
        <w:t>Potential scalability challenges during rapid growth phases.</w:t>
      </w:r>
    </w:p>
    <w:p>
      <w:pPr>
        <w:pStyle w:val="ListBullet"/>
      </w:pPr>
      <w:r>
        <w:rPr>
          <w:rFonts w:ascii="Arial" w:hAnsi="Arial" w:eastAsia="Arial"/>
          <w:sz w:val="24"/>
        </w:rPr>
        <w:t>Dependency on continuous template updates to maintain relevance.</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Growing demand for ready-made, professional marketing content solutions.</w:t>
      </w:r>
    </w:p>
    <w:p>
      <w:pPr>
        <w:pStyle w:val="ListBullet"/>
      </w:pPr>
      <w:r>
        <w:rPr>
          <w:rFonts w:ascii="Arial" w:hAnsi="Arial" w:eastAsia="Arial"/>
          <w:sz w:val="24"/>
        </w:rPr>
        <w:t>Ability to fill content gaps and cater to underserved niche markets.</w:t>
      </w:r>
    </w:p>
    <w:p>
      <w:pPr>
        <w:pStyle w:val="ListBullet"/>
      </w:pPr>
      <w:r>
        <w:rPr>
          <w:rFonts w:ascii="Arial" w:hAnsi="Arial" w:eastAsia="Arial"/>
          <w:sz w:val="24"/>
        </w:rPr>
        <w:t>Potential for strategic partnerships and integrations with complementary tools.</w:t>
      </w:r>
    </w:p>
    <w:p>
      <w:pPr>
        <w:pStyle w:val="ListBullet"/>
      </w:pPr>
      <w:r>
        <w:rPr>
          <w:rFonts w:ascii="Arial" w:hAnsi="Arial" w:eastAsia="Arial"/>
          <w:sz w:val="24"/>
        </w:rPr>
        <w:t>Expansion into international markets and localized content offerings.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Competition from established design platforms and marketing automation tools.</w:t>
      </w:r>
    </w:p>
    <w:p>
      <w:pPr>
        <w:pStyle w:val="ListBullet"/>
      </w:pPr>
      <w:r>
        <w:rPr>
          <w:rFonts w:ascii="Arial" w:hAnsi="Arial" w:eastAsia="Arial"/>
          <w:sz w:val="24"/>
        </w:rPr>
        <w:t>Rapid technological advancements requiring constant adaptation.</w:t>
      </w:r>
    </w:p>
    <w:p>
      <w:pPr>
        <w:pStyle w:val="ListBullet"/>
      </w:pPr>
      <w:r>
        <w:rPr>
          <w:rFonts w:ascii="Arial" w:hAnsi="Arial" w:eastAsia="Arial"/>
          <w:sz w:val="24"/>
        </w:rPr>
        <w:t>Potential market saturation and pricing pressures from competitors.</w:t>
      </w:r>
    </w:p>
    <w:p>
      <w:pPr>
        <w:pStyle w:val="ListBullet"/>
      </w:pPr>
      <w:r>
        <w:rPr>
          <w:rFonts w:ascii="Arial" w:hAnsi="Arial" w:eastAsia="Arial"/>
          <w:sz w:val="24"/>
        </w:rPr>
        <w:t>Economic uncertainties impacting business investments in marketing resources.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 1: </w:t>
      </w:r>
      <w:r>
        <w:rPr>
          <w:rFonts w:ascii="Arial" w:hAnsi="Arial" w:eastAsia="Arial"/>
          <w:sz w:val="24"/>
        </w:rPr>
      </w:r>
    </w:p>
    <w:p>
      <w:r>
        <w:rPr>
          <w:rFonts w:ascii="Arial" w:hAnsi="Arial" w:eastAsia="Arial"/>
          <w:b/>
          <w:sz w:val="24"/>
        </w:rPr>
        <w:t xml:space="preserve">Goal Statement: </w:t>
      </w:r>
      <w:r>
        <w:rPr>
          <w:rFonts w:ascii="Arial" w:hAnsi="Arial" w:eastAsia="Arial"/>
          <w:sz w:val="24"/>
        </w:rPr>
        <w:t>Establish our platform as the leading destination for B2B marketing professionals by achieving a 25% increase in brand visibility and website traffic within the first 12 months of launch.</w:t>
      </w:r>
    </w:p>
    <w:p>
      <w:r>
        <w:rPr>
          <w:rFonts w:ascii="Arial" w:hAnsi="Arial" w:eastAsia="Arial"/>
          <w:b/>
          <w:sz w:val="24"/>
        </w:rPr>
        <w:t xml:space="preserve">Rationale: </w:t>
      </w:r>
      <w:r>
        <w:rPr>
          <w:rFonts w:ascii="Arial" w:hAnsi="Arial" w:eastAsia="Arial"/>
          <w:sz w:val="24"/>
        </w:rPr>
        <w:t>Building a strong brand presence and driving targeted traffic to our platform is crucial for attracting and retaining our target audience of B2B marketing professionals. By increasing brand visibility, we can effectively communicate our value proposition, differentiate ourselves from competitors, and position our platform as the go-to resource for high-quality, industry-specific marketing templates.</w:t>
      </w:r>
    </w:p>
    <w:p>
      <w:r>
        <w:rPr>
          <w:rFonts w:ascii="Arial" w:hAnsi="Arial" w:eastAsia="Arial"/>
          <w:b/>
          <w:sz w:val="24"/>
        </w:rPr>
        <w:t xml:space="preserve">Business Impact: </w:t>
      </w:r>
      <w:r>
        <w:rPr>
          <w:rFonts w:ascii="Arial" w:hAnsi="Arial" w:eastAsia="Arial"/>
          <w:sz w:val="24"/>
        </w:rPr>
        <w:t>Increased brand visibility and website traffic will directly contribute to higher lead generation, customer acquisition, and revenue growth. A stronger brand presence will also foster customer loyalty, facilitate word-of-mouth marketing, and enhance our overall market share within the B2B marketing industry.</w:t>
      </w:r>
    </w:p>
    <w:p>
      <w:r>
        <w:rPr>
          <w:rFonts w:ascii="Arial" w:hAnsi="Arial" w:eastAsia="Arial"/>
          <w:b/>
          <w:sz w:val="24"/>
        </w:rPr>
        <w:t xml:space="preserve">Marketing Objective 2: </w:t>
      </w:r>
      <w:r>
        <w:rPr>
          <w:rFonts w:ascii="Arial" w:hAnsi="Arial" w:eastAsia="Arial"/>
          <w:sz w:val="24"/>
        </w:rPr>
      </w:r>
    </w:p>
    <w:p>
      <w:r>
        <w:rPr>
          <w:rFonts w:ascii="Arial" w:hAnsi="Arial" w:eastAsia="Arial"/>
          <w:b/>
          <w:sz w:val="24"/>
        </w:rPr>
        <w:t xml:space="preserve">Goal Statement: </w:t>
      </w:r>
      <w:r>
        <w:rPr>
          <w:rFonts w:ascii="Arial" w:hAnsi="Arial" w:eastAsia="Arial"/>
          <w:sz w:val="24"/>
        </w:rPr>
        <w:t>Achieve a 30% reduction in customer acquisition costs by implementing targeted, data-driven lead generation campaigns and optimizing conversion funnels within the first 18 months of operation.</w:t>
      </w:r>
    </w:p>
    <w:p>
      <w:r>
        <w:rPr>
          <w:rFonts w:ascii="Arial" w:hAnsi="Arial" w:eastAsia="Arial"/>
          <w:b/>
          <w:sz w:val="24"/>
        </w:rPr>
        <w:t xml:space="preserve">Rationale: </w:t>
      </w:r>
      <w:r>
        <w:rPr>
          <w:rFonts w:ascii="Arial" w:hAnsi="Arial" w:eastAsia="Arial"/>
          <w:sz w:val="24"/>
        </w:rPr>
        <w:t>Reducing customer acquisition costs is essential for maximizing profitability and ensuring long-term business sustainability. By leveraging data-driven insights and optimizing our lead generation and conversion strategies, we can attract and convert high-quality leads more efficiently, minimizing wasted marketing spend and improving overall return on investment (ROI).</w:t>
      </w:r>
    </w:p>
    <w:p>
      <w:r>
        <w:rPr>
          <w:rFonts w:ascii="Arial" w:hAnsi="Arial" w:eastAsia="Arial"/>
          <w:b/>
          <w:sz w:val="24"/>
        </w:rPr>
        <w:t xml:space="preserve">Business Impact: </w:t>
      </w:r>
      <w:r>
        <w:rPr>
          <w:rFonts w:ascii="Arial" w:hAnsi="Arial" w:eastAsia="Arial"/>
          <w:sz w:val="24"/>
        </w:rPr>
        <w:t>Lower customer acquisition costs will directly contribute to increased profit margins, enabling us to reinvest in product development, expand our marketing efforts, and drive further business growth. Additionally, optimized conversion funnels will enhance the overall customer experience, fostering stronger relationships and potentially increasing customer lifetime value.</w:t>
      </w:r>
    </w:p>
    <w:p>
      <w:r>
        <w:rPr>
          <w:rFonts w:ascii="Arial" w:hAnsi="Arial" w:eastAsia="Arial"/>
          <w:b/>
          <w:sz w:val="24"/>
        </w:rPr>
        <w:t xml:space="preserve">Marketing Objective 3: </w:t>
      </w:r>
      <w:r>
        <w:rPr>
          <w:rFonts w:ascii="Arial" w:hAnsi="Arial" w:eastAsia="Arial"/>
          <w:sz w:val="24"/>
        </w:rPr>
      </w:r>
    </w:p>
    <w:p>
      <w:r>
        <w:rPr>
          <w:rFonts w:ascii="Arial" w:hAnsi="Arial" w:eastAsia="Arial"/>
          <w:b/>
          <w:sz w:val="24"/>
        </w:rPr>
        <w:t xml:space="preserve">Goal Statement: </w:t>
      </w:r>
      <w:r>
        <w:rPr>
          <w:rFonts w:ascii="Arial" w:hAnsi="Arial" w:eastAsia="Arial"/>
          <w:sz w:val="24"/>
        </w:rPr>
        <w:t>Increase customer retention and loyalty by achieving a Net Promoter Score (NPS) of 70 or higher within the first 24 months of operation.</w:t>
      </w:r>
    </w:p>
    <w:p>
      <w:r>
        <w:rPr>
          <w:rFonts w:ascii="Arial" w:hAnsi="Arial" w:eastAsia="Arial"/>
          <w:b/>
          <w:sz w:val="24"/>
        </w:rPr>
        <w:t xml:space="preserve">Rationale: </w:t>
      </w:r>
      <w:r>
        <w:rPr>
          <w:rFonts w:ascii="Arial" w:hAnsi="Arial" w:eastAsia="Arial"/>
          <w:sz w:val="24"/>
        </w:rPr>
        <w:t>Customer retention and loyalty are critical for sustained business success and long-term growth. By delivering exceptional value through our comprehensive template library and consistently meeting or exceeding customer expectations, we can foster a loyal customer base that actively promotes our platform and serves as a source of recurring revenue.</w:t>
      </w:r>
    </w:p>
    <w:p>
      <w:r>
        <w:rPr>
          <w:rFonts w:ascii="Arial" w:hAnsi="Arial" w:eastAsia="Arial"/>
          <w:b/>
          <w:sz w:val="24"/>
        </w:rPr>
        <w:t xml:space="preserve">Business Impact: </w:t>
      </w:r>
      <w:r>
        <w:rPr>
          <w:rFonts w:ascii="Arial" w:hAnsi="Arial" w:eastAsia="Arial"/>
          <w:sz w:val="24"/>
        </w:rPr>
        <w:t>High customer retention and loyalty will directly contribute to increased revenue, reduced customer acquisition costs, and positive word-of-mouth marketing. A strong NPS score will also enhance our brand reputation, making it easier to attract new customers and solidify our position as a trusted industry leader.</w:t>
      </w:r>
    </w:p>
    <w:p>
      <w:r>
        <w:rPr>
          <w:rFonts w:ascii="Arial" w:hAnsi="Arial" w:eastAsia="Arial"/>
          <w:b/>
          <w:sz w:val="24"/>
        </w:rPr>
        <w:t xml:space="preserve">Marketing Objective 4: </w:t>
      </w:r>
      <w:r>
        <w:rPr>
          <w:rFonts w:ascii="Arial" w:hAnsi="Arial" w:eastAsia="Arial"/>
          <w:sz w:val="24"/>
        </w:rPr>
      </w:r>
    </w:p>
    <w:p>
      <w:r>
        <w:rPr>
          <w:rFonts w:ascii="Arial" w:hAnsi="Arial" w:eastAsia="Arial"/>
          <w:b/>
          <w:sz w:val="24"/>
        </w:rPr>
        <w:t xml:space="preserve">Goal Statement: </w:t>
      </w:r>
      <w:r>
        <w:rPr>
          <w:rFonts w:ascii="Arial" w:hAnsi="Arial" w:eastAsia="Arial"/>
          <w:sz w:val="24"/>
        </w:rPr>
        <w:t>Achieve a 20% market share within our target B2B segment by the end of the third year of operation, outpacing key competitors through strategic, high-ROI marketing campaigns.</w:t>
      </w:r>
    </w:p>
    <w:p>
      <w:r>
        <w:rPr>
          <w:rFonts w:ascii="Arial" w:hAnsi="Arial" w:eastAsia="Arial"/>
          <w:b/>
          <w:sz w:val="24"/>
        </w:rPr>
        <w:t xml:space="preserve">Rationale: </w:t>
      </w:r>
      <w:r>
        <w:rPr>
          <w:rFonts w:ascii="Arial" w:hAnsi="Arial" w:eastAsia="Arial"/>
          <w:sz w:val="24"/>
        </w:rPr>
        <w:t>Gaining a significant market share is essential for establishing our platform as a dominant player in the B2B marketing industry. By executing strategic, data-driven marketing campaigns that deliver exceptional ROI, we can effectively capture market share from competitors and solidify our position as the preferred choice for B2B marketing professionals.</w:t>
      </w:r>
    </w:p>
    <w:p>
      <w:r>
        <w:rPr>
          <w:rFonts w:ascii="Arial" w:hAnsi="Arial" w:eastAsia="Arial"/>
          <w:b/>
          <w:sz w:val="24"/>
        </w:rPr>
        <w:t xml:space="preserve">Business Impact: </w:t>
      </w:r>
      <w:r>
        <w:rPr>
          <w:rFonts w:ascii="Arial" w:hAnsi="Arial" w:eastAsia="Arial"/>
          <w:sz w:val="24"/>
        </w:rPr>
        <w:t>Increased market share will directly translate into higher revenue, improved brand recognition, and greater negotiating power with partners and suppliers. Additionally, a strong market position will create barriers to entry for potential competitors, further solidifying our long-term growth and profitability.</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platform offers a comprehensive library of customizable B2B marketing templates, including campaign plans, email templates, content calendars, and social media strategies. These templates are tailored to various industries and marketing objectives, enabling marketing professionals to streamline workflows, enhance strategic output, and drive measurable growth.</w:t>
      </w:r>
    </w:p>
    <w:p>
      <w:r>
        <w:rPr>
          <w:rFonts w:ascii="Arial" w:hAnsi="Arial" w:eastAsia="Arial"/>
          <w:b/>
          <w:sz w:val="24"/>
        </w:rPr>
        <w:t xml:space="preserve">Innovative Enhancements: </w:t>
      </w:r>
      <w:r>
        <w:rPr>
          <w:rFonts w:ascii="Arial" w:hAnsi="Arial" w:eastAsia="Arial"/>
          <w:sz w:val="24"/>
        </w:rPr>
        <w:t>Incorporate AI-powered content generation and optimization tools to assist users in creating personalized, high-impact marketing materials. Develop interactive templates with real-time collaboration capabilities, facilitating seamless teamwork and efficient content creation.</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Pricing Strategy: </w:t>
      </w:r>
      <w:r>
        <w:rPr>
          <w:rFonts w:ascii="Arial" w:hAnsi="Arial" w:eastAsia="Arial"/>
          <w:sz w:val="24"/>
        </w:rPr>
        <w:t>Implement a tiered subscription model with varying access levels and feature sets. Offer a freemium plan to attract new users and showcase the platform's value. Premium plans could include advanced features, priority support, and access to exclusive industry-specific templates.</w:t>
      </w:r>
    </w:p>
    <w:p>
      <w:r>
        <w:rPr>
          <w:rFonts w:ascii="Arial" w:hAnsi="Arial" w:eastAsia="Arial"/>
          <w:b/>
          <w:sz w:val="24"/>
        </w:rPr>
        <w:t xml:space="preserve">Innovative Pricing Models: </w:t>
      </w:r>
      <w:r>
        <w:rPr>
          <w:rFonts w:ascii="Arial" w:hAnsi="Arial" w:eastAsia="Arial"/>
          <w:sz w:val="24"/>
        </w:rPr>
        <w:t>Explore usage-based pricing for enterprise clients, allowing them to pay based on the volume of templates accessed or campaigns executed. Offer bundled packages with complementary tools and services to provide a comprehensive marketing solution.</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Distribution Channels: </w:t>
      </w:r>
      <w:r>
        <w:rPr>
          <w:rFonts w:ascii="Arial" w:hAnsi="Arial" w:eastAsia="Arial"/>
          <w:sz w:val="24"/>
        </w:rPr>
        <w:t>Leverage a direct-to-consumer (D2C) model through our online platform, ensuring seamless access to templates and resources. Establish strategic partnerships with marketing agencies, industry associations, and complementary software providers to expand our reach.</w:t>
      </w:r>
    </w:p>
    <w:p>
      <w:r>
        <w:rPr>
          <w:rFonts w:ascii="Arial" w:hAnsi="Arial" w:eastAsia="Arial"/>
          <w:b/>
          <w:sz w:val="24"/>
        </w:rPr>
        <w:t xml:space="preserve">Untapped Platforms: </w:t>
      </w:r>
      <w:r>
        <w:rPr>
          <w:rFonts w:ascii="Arial" w:hAnsi="Arial" w:eastAsia="Arial"/>
          <w:sz w:val="24"/>
        </w:rPr>
        <w:t>Explore opportunities on emerging platforms like virtual and augmented reality, where interactive marketing experiences could be created using our templates. Develop integrations with popular project management and collaboration tools to streamline workflow integration.</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Brand Awareness: </w:t>
      </w:r>
      <w:r>
        <w:rPr>
          <w:rFonts w:ascii="Arial" w:hAnsi="Arial" w:eastAsia="Arial"/>
          <w:sz w:val="24"/>
        </w:rPr>
        <w:t>Implement a comprehensive content marketing strategy, including thought leadership articles, webinars, and industry reports. Leverage influencer collaborations and strategic partnerships to amplify brand visibility and credibility.</w:t>
      </w:r>
    </w:p>
    <w:p>
      <w:r>
        <w:rPr>
          <w:rFonts w:ascii="Arial" w:hAnsi="Arial" w:eastAsia="Arial"/>
          <w:b/>
          <w:sz w:val="24"/>
        </w:rPr>
        <w:t xml:space="preserve">Lead Generation: </w:t>
      </w:r>
      <w:r>
        <w:rPr>
          <w:rFonts w:ascii="Arial" w:hAnsi="Arial" w:eastAsia="Arial"/>
          <w:sz w:val="24"/>
        </w:rPr>
        <w:t>Develop targeted lead generation campaigns through paid advertising, email marketing, and account-based marketing (ABM) strategies. Optimize conversion funnels and implement retargeting tactics to nurture leads effectively.</w:t>
      </w:r>
    </w:p>
    <w:p>
      <w:r>
        <w:rPr>
          <w:rFonts w:ascii="Arial" w:hAnsi="Arial" w:eastAsia="Arial"/>
          <w:b/>
          <w:sz w:val="24"/>
        </w:rPr>
        <w:t xml:space="preserve">Creative Initiatives: </w:t>
      </w:r>
      <w:r>
        <w:rPr>
          <w:rFonts w:ascii="Arial" w:hAnsi="Arial" w:eastAsia="Arial"/>
          <w:sz w:val="24"/>
        </w:rPr>
        <w:t>Launch a viral social media campaign showcasing the platform's impact on real-world marketing campaigns. Develop interactive, gamified experiences that engage users and highlight the platform's capabilities in a memorable way.</w:t>
      </w:r>
    </w:p>
    <w:p/>
    <w:p>
      <w:pPr>
        <w:pStyle w:val="Heading1"/>
      </w:pPr>
      <w:r>
        <w:rPr>
          <w:rFonts w:ascii="Arial" w:hAnsi="Arial" w:eastAsia="Arial"/>
          <w:b/>
          <w:color w:val="000000"/>
          <w:sz w:val="34"/>
        </w:rPr>
        <w:t>Tactics And Action Plans</w:t>
      </w:r>
    </w:p>
    <w:p/>
    <w:p>
      <w:r>
        <w:rPr>
          <w:rFonts w:ascii="Arial" w:hAnsi="Arial" w:eastAsia="Arial"/>
          <w:b/>
          <w:sz w:val="24"/>
        </w:rPr>
        <w:t xml:space="preserve">Objective: </w:t>
      </w:r>
      <w:r>
        <w:rPr>
          <w:rFonts w:ascii="Arial" w:hAnsi="Arial" w:eastAsia="Arial"/>
          <w:sz w:val="24"/>
        </w:rPr>
        <w:t>Increase brand awareness and drive targeted traffic to our platform, positioning it as the go-to resource for B2B marketing professionals.</w:t>
      </w:r>
    </w:p>
    <w:p>
      <w:r>
        <w:rPr>
          <w:rFonts w:ascii="Arial" w:hAnsi="Arial" w:eastAsia="Arial"/>
          <w:b/>
          <w:sz w:val="24"/>
        </w:rPr>
        <w:t xml:space="preserve">Audience: </w:t>
      </w:r>
      <w:r>
        <w:rPr>
          <w:rFonts w:ascii="Arial" w:hAnsi="Arial" w:eastAsia="Arial"/>
          <w:sz w:val="24"/>
        </w:rPr>
        <w:t>B2B marketing professionals from agencies, SMEs, and corporations across North America, Europe, and Asia who are analytical, strategic, and results-oriented, striving for professional excellence and continuous growth.</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comprehensive SEO strategy to optimize website content and improve search engine rankings for relevant keywords</w:t>
      </w:r>
    </w:p>
    <w:p>
      <w:pPr>
        <w:pStyle w:val="ListBullet"/>
      </w:pPr>
      <w:r>
        <w:rPr>
          <w:rFonts w:ascii="Arial" w:hAnsi="Arial" w:eastAsia="Arial"/>
          <w:sz w:val="24"/>
        </w:rPr>
        <w:t>Implement targeted LinkedIn marketing campaigns, leveraging industry groups and influencer collaborations</w:t>
      </w:r>
    </w:p>
    <w:p>
      <w:pPr>
        <w:pStyle w:val="ListBullet"/>
      </w:pPr>
      <w:r>
        <w:rPr>
          <w:rFonts w:ascii="Arial" w:hAnsi="Arial" w:eastAsia="Arial"/>
          <w:sz w:val="24"/>
        </w:rPr>
        <w:t>Create a content marketing plan, including a blog and email newsletter, to establish thought leadership and provide value-added resources</w:t>
      </w:r>
    </w:p>
    <w:p>
      <w:pPr>
        <w:pStyle w:val="ListBullet"/>
      </w:pPr>
      <w:r>
        <w:rPr>
          <w:rFonts w:ascii="Arial" w:hAnsi="Arial" w:eastAsia="Arial"/>
          <w:sz w:val="24"/>
        </w:rPr>
        <w:t>Leverage paid advertising channels, such as Google Ads and social media platforms, to reach a highly targeted audience</w:t>
      </w:r>
    </w:p>
    <w:p>
      <w:pPr>
        <w:pStyle w:val="ListBullet"/>
      </w:pPr>
      <w:r>
        <w:rPr>
          <w:rFonts w:ascii="Arial" w:hAnsi="Arial" w:eastAsia="Arial"/>
          <w:sz w:val="24"/>
        </w:rPr>
        <w:t>Foster strategic partnerships with industry associations and publications for co-marketing opportunities</w:t>
      </w:r>
    </w:p>
    <w:p>
      <w:r>
        <w:rPr>
          <w:rFonts w:ascii="Arial" w:hAnsi="Arial" w:eastAsia="Arial"/>
          <w:b/>
          <w:sz w:val="24"/>
        </w:rPr>
        <w:t xml:space="preserve">Measurement: </w:t>
      </w:r>
      <w:r>
        <w:rPr>
          <w:rFonts w:ascii="Arial" w:hAnsi="Arial" w:eastAsia="Arial"/>
          <w:sz w:val="24"/>
        </w:rPr>
        <w:t>Website traffic, search engine rankings, social media engagement, lead generation, and conversion rates.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Objective: </w:t>
      </w:r>
      <w:r>
        <w:rPr>
          <w:rFonts w:ascii="Arial" w:hAnsi="Arial" w:eastAsia="Arial"/>
          <w:sz w:val="24"/>
        </w:rPr>
        <w:t>Reduce customer acquisition costs and optimize conversion funnels for improved profitability and ROI.</w:t>
      </w:r>
    </w:p>
    <w:p>
      <w:r>
        <w:rPr>
          <w:rFonts w:ascii="Arial" w:hAnsi="Arial" w:eastAsia="Arial"/>
          <w:b/>
          <w:sz w:val="24"/>
        </w:rPr>
        <w:t xml:space="preserve">Audience: </w:t>
      </w:r>
      <w:r>
        <w:rPr>
          <w:rFonts w:ascii="Arial" w:hAnsi="Arial" w:eastAsia="Arial"/>
          <w:sz w:val="24"/>
        </w:rPr>
        <w:t>B2B marketing professionals seeking efficient and cost-effective solutions to streamline their workflows and drive measurable results.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in-depth market research and data analysis to identify high-value lead segments and optimize targeting strategies</w:t>
      </w:r>
    </w:p>
    <w:p>
      <w:pPr>
        <w:pStyle w:val="ListBullet"/>
      </w:pPr>
      <w:r>
        <w:rPr>
          <w:rFonts w:ascii="Arial" w:hAnsi="Arial" w:eastAsia="Arial"/>
          <w:sz w:val="24"/>
        </w:rPr>
        <w:t>Implement A/B testing and continuous optimization of landing pages, email campaigns, and conversion funnels</w:t>
      </w:r>
    </w:p>
    <w:p>
      <w:pPr>
        <w:pStyle w:val="ListBullet"/>
      </w:pPr>
      <w:r>
        <w:rPr>
          <w:rFonts w:ascii="Arial" w:hAnsi="Arial" w:eastAsia="Arial"/>
          <w:sz w:val="24"/>
        </w:rPr>
        <w:t>Leverage marketing automation tools and lead scoring systems to nurture and qualify leads more effectively</w:t>
      </w:r>
    </w:p>
    <w:p>
      <w:pPr>
        <w:pStyle w:val="ListBullet"/>
      </w:pPr>
      <w:r>
        <w:rPr>
          <w:rFonts w:ascii="Arial" w:hAnsi="Arial" w:eastAsia="Arial"/>
          <w:sz w:val="24"/>
        </w:rPr>
        <w:t>Analyze customer acquisition costs and conversion metrics across all channels to identify areas for optimization</w:t>
      </w:r>
    </w:p>
    <w:p>
      <w:pPr>
        <w:pStyle w:val="ListBullet"/>
      </w:pPr>
      <w:r>
        <w:rPr>
          <w:rFonts w:ascii="Arial" w:hAnsi="Arial" w:eastAsia="Arial"/>
          <w:sz w:val="24"/>
        </w:rPr>
        <w:t>Implement retargeting campaigns and upsell/cross-sell strategies to maximize customer lifetime value</w:t>
      </w:r>
    </w:p>
    <w:p>
      <w:r>
        <w:rPr>
          <w:rFonts w:ascii="Arial" w:hAnsi="Arial" w:eastAsia="Arial"/>
          <w:b/>
          <w:sz w:val="24"/>
        </w:rPr>
        <w:t xml:space="preserve">Measurement: </w:t>
      </w:r>
      <w:r>
        <w:rPr>
          <w:rFonts w:ascii="Arial" w:hAnsi="Arial" w:eastAsia="Arial"/>
          <w:sz w:val="24"/>
        </w:rPr>
        <w:t>Customer acquisition cost (CAC), conversion rates, lead quality scores, and marketing ROI.</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Objective: </w:t>
      </w:r>
      <w:r>
        <w:rPr>
          <w:rFonts w:ascii="Arial" w:hAnsi="Arial" w:eastAsia="Arial"/>
          <w:sz w:val="24"/>
        </w:rPr>
        <w:t>Foster customer loyalty and advocacy by delivering exceptional value and customer experiences.</w:t>
      </w:r>
    </w:p>
    <w:p>
      <w:r>
        <w:rPr>
          <w:rFonts w:ascii="Arial" w:hAnsi="Arial" w:eastAsia="Arial"/>
          <w:b/>
          <w:sz w:val="24"/>
        </w:rPr>
        <w:t xml:space="preserve">Audience: </w:t>
      </w:r>
      <w:r>
        <w:rPr>
          <w:rFonts w:ascii="Arial" w:hAnsi="Arial" w:eastAsia="Arial"/>
          <w:sz w:val="24"/>
        </w:rPr>
        <w:t>Existing customers who value professional excellence, data-driven insights, and measurable results in their B2B marketing efforts.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comprehensive customer feedback and satisfaction monitoring system</w:t>
      </w:r>
    </w:p>
    <w:p>
      <w:pPr>
        <w:pStyle w:val="ListBullet"/>
      </w:pPr>
      <w:r>
        <w:rPr>
          <w:rFonts w:ascii="Arial" w:hAnsi="Arial" w:eastAsia="Arial"/>
          <w:sz w:val="24"/>
        </w:rPr>
        <w:t>Develop a customer loyalty program and incentives for referrals and advocacy</w:t>
      </w:r>
    </w:p>
    <w:p>
      <w:pPr>
        <w:pStyle w:val="ListBullet"/>
      </w:pPr>
      <w:r>
        <w:rPr>
          <w:rFonts w:ascii="Arial" w:hAnsi="Arial" w:eastAsia="Arial"/>
          <w:sz w:val="24"/>
        </w:rPr>
        <w:t>Provide ongoing support, training, and resources to ensure customers maximize the value of our platform</w:t>
      </w:r>
    </w:p>
    <w:p>
      <w:pPr>
        <w:pStyle w:val="ListBullet"/>
      </w:pPr>
      <w:r>
        <w:rPr>
          <w:rFonts w:ascii="Arial" w:hAnsi="Arial" w:eastAsia="Arial"/>
          <w:sz w:val="24"/>
        </w:rPr>
        <w:t>Regularly update and expand the template library based on customer feedback and industry trends</w:t>
      </w:r>
    </w:p>
    <w:p>
      <w:pPr>
        <w:pStyle w:val="ListBullet"/>
      </w:pPr>
      <w:r>
        <w:rPr>
          <w:rFonts w:ascii="Arial" w:hAnsi="Arial" w:eastAsia="Arial"/>
          <w:sz w:val="24"/>
        </w:rPr>
        <w:t>Leverage customer success stories and testimonials in marketing campaigns to build social proof</w:t>
      </w:r>
    </w:p>
    <w:p>
      <w:r>
        <w:rPr>
          <w:rFonts w:ascii="Arial" w:hAnsi="Arial" w:eastAsia="Arial"/>
          <w:b/>
          <w:sz w:val="24"/>
        </w:rPr>
        <w:t xml:space="preserve">Measurement: </w:t>
      </w:r>
      <w:r>
        <w:rPr>
          <w:rFonts w:ascii="Arial" w:hAnsi="Arial" w:eastAsia="Arial"/>
          <w:sz w:val="24"/>
        </w:rPr>
        <w:t>Net Promoter Score (NPS), customer retention rates, referral rates, and customer lifetime value.</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Objective: </w:t>
      </w:r>
      <w:r>
        <w:rPr>
          <w:rFonts w:ascii="Arial" w:hAnsi="Arial" w:eastAsia="Arial"/>
          <w:sz w:val="24"/>
        </w:rPr>
        <w:t>Capture significant market share within the B2B marketing industry through strategic, high-ROI marketing campaigns.</w:t>
      </w:r>
    </w:p>
    <w:p>
      <w:r>
        <w:rPr>
          <w:rFonts w:ascii="Arial" w:hAnsi="Arial" w:eastAsia="Arial"/>
          <w:b/>
          <w:sz w:val="24"/>
        </w:rPr>
        <w:t xml:space="preserve">Audience: </w:t>
      </w:r>
      <w:r>
        <w:rPr>
          <w:rFonts w:ascii="Arial" w:hAnsi="Arial" w:eastAsia="Arial"/>
          <w:sz w:val="24"/>
        </w:rPr>
        <w:t>B2B marketing professionals across various industries who are seeking innovative, data-driven solutions to drive business growth and outperform competitors.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competitive analysis and market segmentation to identify untapped opportunities and unique selling points</w:t>
      </w:r>
    </w:p>
    <w:p>
      <w:pPr>
        <w:pStyle w:val="ListBullet"/>
      </w:pPr>
      <w:r>
        <w:rPr>
          <w:rFonts w:ascii="Arial" w:hAnsi="Arial" w:eastAsia="Arial"/>
          <w:sz w:val="24"/>
        </w:rPr>
        <w:t>Develop targeted, multi-channel marketing campaigns highlighting our platform's unique value proposition and industry-specific solutions</w:t>
      </w:r>
    </w:p>
    <w:p>
      <w:pPr>
        <w:pStyle w:val="ListBullet"/>
      </w:pPr>
      <w:r>
        <w:rPr>
          <w:rFonts w:ascii="Arial" w:hAnsi="Arial" w:eastAsia="Arial"/>
          <w:sz w:val="24"/>
        </w:rPr>
        <w:t>Leverage influencer marketing and strategic partnerships to expand reach and credibility within the target market</w:t>
      </w:r>
    </w:p>
    <w:p>
      <w:pPr>
        <w:pStyle w:val="ListBullet"/>
      </w:pPr>
      <w:r>
        <w:rPr>
          <w:rFonts w:ascii="Arial" w:hAnsi="Arial" w:eastAsia="Arial"/>
          <w:sz w:val="24"/>
        </w:rPr>
        <w:t>Implement account-based marketing strategies to target high-value accounts and decision-makers</w:t>
      </w:r>
    </w:p>
    <w:p>
      <w:pPr>
        <w:pStyle w:val="ListBullet"/>
      </w:pPr>
      <w:r>
        <w:rPr>
          <w:rFonts w:ascii="Arial" w:hAnsi="Arial" w:eastAsia="Arial"/>
          <w:sz w:val="24"/>
        </w:rPr>
        <w:t>Continuously monitor and adjust marketing strategies based on performance data and market trends</w:t>
      </w:r>
    </w:p>
    <w:p>
      <w:r>
        <w:rPr>
          <w:rFonts w:ascii="Arial" w:hAnsi="Arial" w:eastAsia="Arial"/>
          <w:b/>
          <w:sz w:val="24"/>
        </w:rPr>
        <w:t xml:space="preserve">Measurement: </w:t>
      </w:r>
      <w:r>
        <w:rPr>
          <w:rFonts w:ascii="Arial" w:hAnsi="Arial" w:eastAsia="Arial"/>
          <w:sz w:val="24"/>
        </w:rPr>
        <w:t>Market share, revenue growth, customer acquisition rates, and marketing campaign ROI.</w:t>
      </w:r>
    </w:p>
    <w:p>
      <w:r>
        <w:rPr>
          <w:rFonts w:ascii="Arial" w:hAnsi="Arial" w:eastAsia="Arial"/>
          <w:b/>
          <w:sz w:val="24"/>
        </w:rPr>
        <w:t xml:space="preserve">Rank: </w:t>
      </w:r>
      <w:r>
        <w:rPr>
          <w:rFonts w:ascii="Arial" w:hAnsi="Arial" w:eastAsia="Arial"/>
          <w:sz w:val="24"/>
        </w:rPr>
        <w:t>4</w:t>
      </w:r>
    </w:p>
    <w:p/>
    <w:p>
      <w:pPr>
        <w:pStyle w:val="Heading1"/>
      </w:pPr>
      <w:r>
        <w:rPr>
          <w:rFonts w:ascii="Arial" w:hAnsi="Arial" w:eastAsia="Arial"/>
          <w:b/>
          <w:color w:val="000000"/>
          <w:sz w:val="34"/>
        </w:rPr>
        <w:t>Performance Metrics And Kpi's</w:t>
      </w:r>
    </w:p>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Unique website visitors</w:t>
      </w:r>
    </w:p>
    <w:p>
      <w:r>
        <w:rPr>
          <w:rFonts w:ascii="Arial" w:hAnsi="Arial" w:eastAsia="Arial"/>
          <w:b/>
          <w:sz w:val="24"/>
        </w:rPr>
        <w:t xml:space="preserve">Importance: </w:t>
      </w:r>
      <w:r>
        <w:rPr>
          <w:rFonts w:ascii="Arial" w:hAnsi="Arial" w:eastAsia="Arial"/>
          <w:sz w:val="24"/>
        </w:rPr>
        <w:t>Measures brand awareness and reach, indicating potential customer acquisition.</w:t>
      </w:r>
    </w:p>
    <w:p>
      <w:r>
        <w:rPr>
          <w:rFonts w:ascii="Arial" w:hAnsi="Arial" w:eastAsia="Arial"/>
          <w:b/>
          <w:sz w:val="24"/>
        </w:rPr>
        <w:t xml:space="preserve">Measurement: </w:t>
      </w:r>
      <w:r>
        <w:rPr>
          <w:rFonts w:ascii="Arial" w:hAnsi="Arial" w:eastAsia="Arial"/>
          <w:sz w:val="24"/>
        </w:rPr>
        <w:t>Tracked using web analytics tools like Google Analytics.</w:t>
      </w:r>
    </w:p>
    <w:p>
      <w:r>
        <w:rPr>
          <w:rFonts w:ascii="Arial" w:hAnsi="Arial" w:eastAsia="Arial"/>
          <w:b/>
          <w:sz w:val="24"/>
        </w:rPr>
        <w:t xml:space="preserve">Target: </w:t>
      </w:r>
      <w:r>
        <w:rPr>
          <w:rFonts w:ascii="Arial" w:hAnsi="Arial" w:eastAsia="Arial"/>
          <w:sz w:val="24"/>
        </w:rPr>
        <w:t>50,000 unique visitors per month within the first year.</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Marketing qualified leads (MQLs)</w:t>
      </w:r>
    </w:p>
    <w:p>
      <w:r>
        <w:rPr>
          <w:rFonts w:ascii="Arial" w:hAnsi="Arial" w:eastAsia="Arial"/>
          <w:b/>
          <w:sz w:val="24"/>
        </w:rPr>
        <w:t xml:space="preserve">Importance: </w:t>
      </w:r>
      <w:r>
        <w:rPr>
          <w:rFonts w:ascii="Arial" w:hAnsi="Arial" w:eastAsia="Arial"/>
          <w:sz w:val="24"/>
        </w:rPr>
        <w:t>Quantifies the effectiveness of lead generation campaigns in attracting potential customers.</w:t>
      </w:r>
    </w:p>
    <w:p>
      <w:r>
        <w:rPr>
          <w:rFonts w:ascii="Arial" w:hAnsi="Arial" w:eastAsia="Arial"/>
          <w:b/>
          <w:sz w:val="24"/>
        </w:rPr>
        <w:t xml:space="preserve">Measurement: </w:t>
      </w:r>
      <w:r>
        <w:rPr>
          <w:rFonts w:ascii="Arial" w:hAnsi="Arial" w:eastAsia="Arial"/>
          <w:sz w:val="24"/>
        </w:rPr>
        <w:t>Tracked through marketing automation platforms and CRM systems.</w:t>
      </w:r>
    </w:p>
    <w:p>
      <w:r>
        <w:rPr>
          <w:rFonts w:ascii="Arial" w:hAnsi="Arial" w:eastAsia="Arial"/>
          <w:b/>
          <w:sz w:val="24"/>
        </w:rPr>
        <w:t xml:space="preserve">Target: </w:t>
      </w:r>
      <w:r>
        <w:rPr>
          <w:rFonts w:ascii="Arial" w:hAnsi="Arial" w:eastAsia="Arial"/>
          <w:sz w:val="24"/>
        </w:rPr>
        <w:t>1,000 MQLs per month within the first 12 months.</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rate</w:t>
      </w:r>
    </w:p>
    <w:p>
      <w:r>
        <w:rPr>
          <w:rFonts w:ascii="Arial" w:hAnsi="Arial" w:eastAsia="Arial"/>
          <w:b/>
          <w:sz w:val="24"/>
        </w:rPr>
        <w:t xml:space="preserve">Importance: </w:t>
      </w:r>
      <w:r>
        <w:rPr>
          <w:rFonts w:ascii="Arial" w:hAnsi="Arial" w:eastAsia="Arial"/>
          <w:sz w:val="24"/>
        </w:rPr>
        <w:t>Measures the success of converting leads into paying customers.</w:t>
      </w:r>
    </w:p>
    <w:p>
      <w:r>
        <w:rPr>
          <w:rFonts w:ascii="Arial" w:hAnsi="Arial" w:eastAsia="Arial"/>
          <w:b/>
          <w:sz w:val="24"/>
        </w:rPr>
        <w:t xml:space="preserve">Measurement: </w:t>
      </w:r>
      <w:r>
        <w:rPr>
          <w:rFonts w:ascii="Arial" w:hAnsi="Arial" w:eastAsia="Arial"/>
          <w:sz w:val="24"/>
        </w:rPr>
        <w:t>Calculated by dividing the number of new customers by the total number of leads.</w:t>
      </w:r>
    </w:p>
    <w:p>
      <w:r>
        <w:rPr>
          <w:rFonts w:ascii="Arial" w:hAnsi="Arial" w:eastAsia="Arial"/>
          <w:b/>
          <w:sz w:val="24"/>
        </w:rPr>
        <w:t xml:space="preserve">Target: </w:t>
      </w:r>
      <w:r>
        <w:rPr>
          <w:rFonts w:ascii="Arial" w:hAnsi="Arial" w:eastAsia="Arial"/>
          <w:sz w:val="24"/>
        </w:rPr>
        <w:t>10% customer acquisition rate within the first 18 months.</w:t>
      </w:r>
    </w:p>
    <w:p>
      <w:r>
        <w:rPr>
          <w:rFonts w:ascii="Arial" w:hAnsi="Arial" w:eastAsia="Arial"/>
          <w:b/>
          <w:sz w:val="24"/>
        </w:rPr>
        <w:t xml:space="preserve">Sales Growth: </w:t>
      </w:r>
      <w:r>
        <w:rPr>
          <w:rFonts w:ascii="Arial" w:hAnsi="Arial" w:eastAsia="Arial"/>
          <w:sz w:val="24"/>
        </w:rPr>
      </w:r>
    </w:p>
    <w:p>
      <w:r>
        <w:rPr>
          <w:rFonts w:ascii="Arial" w:hAnsi="Arial" w:eastAsia="Arial"/>
          <w:b/>
          <w:sz w:val="24"/>
        </w:rPr>
        <w:t xml:space="preserve">Metric: </w:t>
      </w:r>
      <w:r>
        <w:rPr>
          <w:rFonts w:ascii="Arial" w:hAnsi="Arial" w:eastAsia="Arial"/>
          <w:sz w:val="24"/>
        </w:rPr>
        <w:t>Monthly recurring revenue (MRR)</w:t>
      </w:r>
    </w:p>
    <w:p>
      <w:r>
        <w:rPr>
          <w:rFonts w:ascii="Arial" w:hAnsi="Arial" w:eastAsia="Arial"/>
          <w:b/>
          <w:sz w:val="24"/>
        </w:rPr>
        <w:t xml:space="preserve">Importance: </w:t>
      </w:r>
      <w:r>
        <w:rPr>
          <w:rFonts w:ascii="Arial" w:hAnsi="Arial" w:eastAsia="Arial"/>
          <w:sz w:val="24"/>
        </w:rPr>
        <w:t>Indicates the recurring revenue stream and business growth.</w:t>
      </w:r>
    </w:p>
    <w:p>
      <w:r>
        <w:rPr>
          <w:rFonts w:ascii="Arial" w:hAnsi="Arial" w:eastAsia="Arial"/>
          <w:b/>
          <w:sz w:val="24"/>
        </w:rPr>
        <w:t xml:space="preserve">Measurement: </w:t>
      </w:r>
      <w:r>
        <w:rPr>
          <w:rFonts w:ascii="Arial" w:hAnsi="Arial" w:eastAsia="Arial"/>
          <w:sz w:val="24"/>
        </w:rPr>
        <w:t>Calculated by summing the monthly subscription fees from all active customers.</w:t>
      </w:r>
    </w:p>
    <w:p>
      <w:r>
        <w:rPr>
          <w:rFonts w:ascii="Arial" w:hAnsi="Arial" w:eastAsia="Arial"/>
          <w:b/>
          <w:sz w:val="24"/>
        </w:rPr>
        <w:t xml:space="preserve">Target: </w:t>
      </w:r>
      <w:r>
        <w:rPr>
          <w:rFonts w:ascii="Arial" w:hAnsi="Arial" w:eastAsia="Arial"/>
          <w:sz w:val="24"/>
        </w:rPr>
        <w:t>$100,000 MRR within the first 24 months.</w:t>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Social media engagement</w:t>
      </w:r>
    </w:p>
    <w:p>
      <w:r>
        <w:rPr>
          <w:rFonts w:ascii="Arial" w:hAnsi="Arial" w:eastAsia="Arial"/>
          <w:b/>
          <w:sz w:val="24"/>
        </w:rPr>
        <w:t xml:space="preserve">Importance: </w:t>
      </w:r>
      <w:r>
        <w:rPr>
          <w:rFonts w:ascii="Arial" w:hAnsi="Arial" w:eastAsia="Arial"/>
          <w:sz w:val="24"/>
        </w:rPr>
        <w:t>Reflects brand visibility and audience interest.</w:t>
      </w:r>
    </w:p>
    <w:p>
      <w:r>
        <w:rPr>
          <w:rFonts w:ascii="Arial" w:hAnsi="Arial" w:eastAsia="Arial"/>
          <w:b/>
          <w:sz w:val="24"/>
        </w:rPr>
        <w:t xml:space="preserve">Measurement: </w:t>
      </w:r>
      <w:r>
        <w:rPr>
          <w:rFonts w:ascii="Arial" w:hAnsi="Arial" w:eastAsia="Arial"/>
          <w:sz w:val="24"/>
        </w:rPr>
        <w:t>Tracked through social media analytics tools, including likes, shares, and comments.</w:t>
      </w:r>
    </w:p>
    <w:p>
      <w:r>
        <w:rPr>
          <w:rFonts w:ascii="Arial" w:hAnsi="Arial" w:eastAsia="Arial"/>
          <w:b/>
          <w:sz w:val="24"/>
        </w:rPr>
        <w:t xml:space="preserve">Target: </w:t>
      </w:r>
      <w:r>
        <w:rPr>
          <w:rFonts w:ascii="Arial" w:hAnsi="Arial" w:eastAsia="Arial"/>
          <w:sz w:val="24"/>
        </w:rPr>
        <w:t>20% quarter-over-quarter increase in social media engagement.</w:t>
      </w:r>
    </w:p>
    <w:p>
      <w:r>
        <w:rPr>
          <w:rFonts w:ascii="Arial" w:hAnsi="Arial" w:eastAsia="Arial"/>
          <w:b/>
          <w:sz w:val="24"/>
        </w:rPr>
        <w:t xml:space="preserve">Customer Retention: </w:t>
      </w:r>
      <w:r>
        <w:rPr>
          <w:rFonts w:ascii="Arial" w:hAnsi="Arial" w:eastAsia="Arial"/>
          <w:sz w:val="24"/>
        </w:rPr>
      </w:r>
    </w:p>
    <w:p>
      <w:r>
        <w:rPr>
          <w:rFonts w:ascii="Arial" w:hAnsi="Arial" w:eastAsia="Arial"/>
          <w:b/>
          <w:sz w:val="24"/>
        </w:rPr>
        <w:t xml:space="preserve">Metric: </w:t>
      </w:r>
      <w:r>
        <w:rPr>
          <w:rFonts w:ascii="Arial" w:hAnsi="Arial" w:eastAsia="Arial"/>
          <w:sz w:val="24"/>
        </w:rPr>
        <w:t>Customer churn rate</w:t>
      </w:r>
    </w:p>
    <w:p>
      <w:r>
        <w:rPr>
          <w:rFonts w:ascii="Arial" w:hAnsi="Arial" w:eastAsia="Arial"/>
          <w:b/>
          <w:sz w:val="24"/>
        </w:rPr>
        <w:t xml:space="preserve">Importance: </w:t>
      </w:r>
      <w:r>
        <w:rPr>
          <w:rFonts w:ascii="Arial" w:hAnsi="Arial" w:eastAsia="Arial"/>
          <w:sz w:val="24"/>
        </w:rPr>
        <w:t>Measures customer loyalty and satisfaction.</w:t>
      </w:r>
    </w:p>
    <w:p>
      <w:r>
        <w:rPr>
          <w:rFonts w:ascii="Arial" w:hAnsi="Arial" w:eastAsia="Arial"/>
          <w:b/>
          <w:sz w:val="24"/>
        </w:rPr>
        <w:t xml:space="preserve">Measurement: </w:t>
      </w:r>
      <w:r>
        <w:rPr>
          <w:rFonts w:ascii="Arial" w:hAnsi="Arial" w:eastAsia="Arial"/>
          <w:sz w:val="24"/>
        </w:rPr>
        <w:t>Calculated by dividing the number of customers lost by the total number of customers.</w:t>
      </w:r>
    </w:p>
    <w:p>
      <w:r>
        <w:rPr>
          <w:rFonts w:ascii="Arial" w:hAnsi="Arial" w:eastAsia="Arial"/>
          <w:b/>
          <w:sz w:val="24"/>
        </w:rPr>
        <w:t xml:space="preserve">Target: </w:t>
      </w:r>
      <w:r>
        <w:rPr>
          <w:rFonts w:ascii="Arial" w:hAnsi="Arial" w:eastAsia="Arial"/>
          <w:sz w:val="24"/>
        </w:rPr>
        <w:t>Maintain a churn rate below 5% after the first 12 months.</w:t>
      </w:r>
    </w:p>
    <w:p>
      <w:r>
        <w:rPr>
          <w:rFonts w:ascii="Arial" w:hAnsi="Arial" w:eastAsia="Arial"/>
          <w:b/>
          <w:sz w:val="24"/>
        </w:rPr>
        <w:t xml:space="preserve">ROI: </w:t>
      </w:r>
      <w:r>
        <w:rPr>
          <w:rFonts w:ascii="Arial" w:hAnsi="Arial" w:eastAsia="Arial"/>
          <w:sz w:val="24"/>
        </w:rPr>
      </w:r>
    </w:p>
    <w:p>
      <w:r>
        <w:rPr>
          <w:rFonts w:ascii="Arial" w:hAnsi="Arial" w:eastAsia="Arial"/>
          <w:b/>
          <w:sz w:val="24"/>
        </w:rPr>
        <w:t xml:space="preserve">Metric: </w:t>
      </w:r>
      <w:r>
        <w:rPr>
          <w:rFonts w:ascii="Arial" w:hAnsi="Arial" w:eastAsia="Arial"/>
          <w:sz w:val="24"/>
        </w:rPr>
        <w:t>Customer lifetime value (CLV) to customer acquisition cost (CAC) ratio</w:t>
      </w:r>
    </w:p>
    <w:p>
      <w:r>
        <w:rPr>
          <w:rFonts w:ascii="Arial" w:hAnsi="Arial" w:eastAsia="Arial"/>
          <w:b/>
          <w:sz w:val="24"/>
        </w:rPr>
        <w:t xml:space="preserve">Importance: </w:t>
      </w:r>
      <w:r>
        <w:rPr>
          <w:rFonts w:ascii="Arial" w:hAnsi="Arial" w:eastAsia="Arial"/>
          <w:sz w:val="24"/>
        </w:rPr>
        <w:t>Evaluates the long-term profitability of customer relationships.</w:t>
      </w:r>
    </w:p>
    <w:p>
      <w:r>
        <w:rPr>
          <w:rFonts w:ascii="Arial" w:hAnsi="Arial" w:eastAsia="Arial"/>
          <w:b/>
          <w:sz w:val="24"/>
        </w:rPr>
        <w:t xml:space="preserve">Measurement: </w:t>
      </w:r>
      <w:r>
        <w:rPr>
          <w:rFonts w:ascii="Arial" w:hAnsi="Arial" w:eastAsia="Arial"/>
          <w:sz w:val="24"/>
        </w:rPr>
        <w:t>CLV calculated based on average revenue per customer and customer lifespan; CAC tracked through marketing and sales expenses.</w:t>
      </w:r>
    </w:p>
    <w:p>
      <w:r>
        <w:rPr>
          <w:rFonts w:ascii="Arial" w:hAnsi="Arial" w:eastAsia="Arial"/>
          <w:b/>
          <w:sz w:val="24"/>
        </w:rPr>
        <w:t xml:space="preserve">Target: </w:t>
      </w:r>
      <w:r>
        <w:rPr>
          <w:rFonts w:ascii="Arial" w:hAnsi="Arial" w:eastAsia="Arial"/>
          <w:sz w:val="24"/>
        </w:rPr>
        <w:t>Achieve a CLV:CAC ratio of 3:1 or higher within the first 36 months.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B2B marketing experts, industry thought leaders, and successful entrepreneurs.</w:t>
      </w:r>
    </w:p>
    <w:p>
      <w:r>
        <w:rPr>
          <w:rFonts w:ascii="Arial" w:hAnsi="Arial" w:eastAsia="Arial"/>
          <w:b/>
          <w:sz w:val="24"/>
        </w:rPr>
        <w:t xml:space="preserve">Audience Demographics: </w:t>
      </w:r>
      <w:r>
        <w:rPr>
          <w:rFonts w:ascii="Arial" w:hAnsi="Arial" w:eastAsia="Arial"/>
          <w:sz w:val="24"/>
        </w:rPr>
        <w:t>Professionals in marketing, sales, and business development roles, primarily targeting mid-to-senior level decision-makers.</w:t>
      </w:r>
    </w:p>
    <w:p>
      <w:r>
        <w:rPr>
          <w:rFonts w:ascii="Arial" w:hAnsi="Arial" w:eastAsia="Arial"/>
          <w:b/>
          <w:sz w:val="24"/>
        </w:rPr>
        <w:t xml:space="preserve">Content Authenticity: </w:t>
      </w:r>
      <w:r>
        <w:rPr>
          <w:rFonts w:ascii="Arial" w:hAnsi="Arial" w:eastAsia="Arial"/>
          <w:sz w:val="24"/>
        </w:rPr>
        <w:t>Influencers with a proven track record of delivering high-quality, data-driven insights and actionable strategies.</w:t>
      </w:r>
    </w:p>
    <w:p>
      <w:r>
        <w:rPr>
          <w:rFonts w:ascii="Arial" w:hAnsi="Arial" w:eastAsia="Arial"/>
          <w:b/>
          <w:sz w:val="24"/>
        </w:rPr>
        <w:t xml:space="preserve">Engagement Quality: </w:t>
      </w:r>
      <w:r>
        <w:rPr>
          <w:rFonts w:ascii="Arial" w:hAnsi="Arial" w:eastAsia="Arial"/>
          <w:sz w:val="24"/>
        </w:rPr>
        <w:t>Influencers with a highly engaged following, fostering meaningful conversations and interactions.</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LinkedIn: </w:t>
      </w:r>
      <w:r>
        <w:rPr>
          <w:rFonts w:ascii="Arial" w:hAnsi="Arial" w:eastAsia="Arial"/>
          <w:sz w:val="24"/>
        </w:rPr>
        <w:t>Leveraging the professional networking platform for B2B influencer collaborations.</w:t>
      </w:r>
    </w:p>
    <w:p>
      <w:r>
        <w:rPr>
          <w:rFonts w:ascii="Arial" w:hAnsi="Arial" w:eastAsia="Arial"/>
          <w:b/>
          <w:sz w:val="24"/>
        </w:rPr>
        <w:t xml:space="preserve">Industry Blogs/Publications: </w:t>
      </w:r>
      <w:r>
        <w:rPr>
          <w:rFonts w:ascii="Arial" w:hAnsi="Arial" w:eastAsia="Arial"/>
          <w:sz w:val="24"/>
        </w:rPr>
        <w:t>Partnering with influential voices in reputable B2B marketing publications and blogs.</w:t>
      </w:r>
    </w:p>
    <w:p>
      <w:r>
        <w:rPr>
          <w:rFonts w:ascii="Arial" w:hAnsi="Arial" w:eastAsia="Arial"/>
          <w:b/>
          <w:sz w:val="24"/>
        </w:rPr>
        <w:t xml:space="preserve">Podcasts: </w:t>
      </w:r>
      <w:r>
        <w:rPr>
          <w:rFonts w:ascii="Arial" w:hAnsi="Arial" w:eastAsia="Arial"/>
          <w:sz w:val="24"/>
        </w:rPr>
        <w:t>Exploring partnerships with popular B2B marketing and entrepreneurship podcasts.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Alignment with Brand Values: </w:t>
      </w:r>
      <w:r>
        <w:rPr>
          <w:rFonts w:ascii="Arial" w:hAnsi="Arial" w:eastAsia="Arial"/>
          <w:sz w:val="24"/>
        </w:rPr>
        <w:t>Influencers who embody professionalism, innovation, and a commitment to data-driven decision-making.</w:t>
      </w:r>
    </w:p>
    <w:p>
      <w:r>
        <w:rPr>
          <w:rFonts w:ascii="Arial" w:hAnsi="Arial" w:eastAsia="Arial"/>
          <w:b/>
          <w:sz w:val="24"/>
        </w:rPr>
        <w:t xml:space="preserve">Audience Relevance: </w:t>
      </w:r>
      <w:r>
        <w:rPr>
          <w:rFonts w:ascii="Arial" w:hAnsi="Arial" w:eastAsia="Arial"/>
          <w:sz w:val="24"/>
        </w:rPr>
        <w:t>Influencers with a following that closely matches our target audience demographics and interests.</w:t>
      </w:r>
    </w:p>
    <w:p>
      <w:r>
        <w:rPr>
          <w:rFonts w:ascii="Arial" w:hAnsi="Arial" w:eastAsia="Arial"/>
          <w:b/>
          <w:sz w:val="24"/>
        </w:rPr>
        <w:t xml:space="preserve">Content Quality: </w:t>
      </w:r>
      <w:r>
        <w:rPr>
          <w:rFonts w:ascii="Arial" w:hAnsi="Arial" w:eastAsia="Arial"/>
          <w:sz w:val="24"/>
        </w:rPr>
        <w:t>Influencers known for producing high-quality, insightful, and actionable content.</w:t>
      </w:r>
    </w:p>
    <w:p>
      <w:r>
        <w:rPr>
          <w:rFonts w:ascii="Arial" w:hAnsi="Arial" w:eastAsia="Arial"/>
          <w:b/>
          <w:sz w:val="24"/>
        </w:rPr>
        <w:t xml:space="preserve">Engagement Metrics: </w:t>
      </w:r>
      <w:r>
        <w:rPr>
          <w:rFonts w:ascii="Arial" w:hAnsi="Arial" w:eastAsia="Arial"/>
          <w:sz w:val="24"/>
        </w:rPr>
        <w:t>Evaluating influencers' engagement rates, comments, shares, and overall community interaction.</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Co-creating in-depth case studies and industry reports with influencers.</w:t>
      </w:r>
    </w:p>
    <w:p>
      <w:pPr>
        <w:pStyle w:val="ListBullet"/>
      </w:pPr>
      <w:r>
        <w:rPr>
          <w:rFonts w:ascii="Arial" w:hAnsi="Arial" w:eastAsia="Arial"/>
          <w:sz w:val="24"/>
        </w:rPr>
        <w:t>Hosting joint webinars or virtual events featuring influencers as subject matter experts.</w:t>
      </w:r>
    </w:p>
    <w:p>
      <w:pPr>
        <w:pStyle w:val="ListBullet"/>
      </w:pPr>
      <w:r>
        <w:rPr>
          <w:rFonts w:ascii="Arial" w:hAnsi="Arial" w:eastAsia="Arial"/>
          <w:sz w:val="24"/>
        </w:rPr>
        <w:t>Developing interactive content series, such as video tutorials or masterclasses, led by influencers.</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Influencer-led product reviews and demonstrations, highlighting the platform's features and benefits.</w:t>
      </w:r>
    </w:p>
    <w:p>
      <w:pPr>
        <w:pStyle w:val="ListBullet"/>
      </w:pPr>
      <w:r>
        <w:rPr>
          <w:rFonts w:ascii="Arial" w:hAnsi="Arial" w:eastAsia="Arial"/>
          <w:sz w:val="24"/>
        </w:rPr>
        <w:t>Influencer takeovers, where creators temporarily manage our social media channels, providing fresh perspectives and engaging content.</w:t>
      </w:r>
    </w:p>
    <w:p>
      <w:pPr>
        <w:pStyle w:val="ListBullet"/>
      </w:pPr>
      <w:r>
        <w:rPr>
          <w:rFonts w:ascii="Arial" w:hAnsi="Arial" w:eastAsia="Arial"/>
          <w:sz w:val="24"/>
        </w:rPr>
        <w:t>Influencer-curated template collections, featuring their expertise and insights tailored to specific marketing objectives.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Influencer Q&amp;A sessions, fostering direct interaction and knowledge-sharing with our target audience.</w:t>
      </w:r>
    </w:p>
    <w:p>
      <w:pPr>
        <w:pStyle w:val="ListBullet"/>
      </w:pPr>
      <w:r>
        <w:rPr>
          <w:rFonts w:ascii="Arial" w:hAnsi="Arial" w:eastAsia="Arial"/>
          <w:sz w:val="24"/>
        </w:rPr>
        <w:t>Influencer-hosted challenges or contests, encouraging user-generated content and social sharing.</w:t>
      </w:r>
    </w:p>
    <w:p>
      <w:pPr>
        <w:pStyle w:val="ListBullet"/>
      </w:pPr>
      <w:r>
        <w:rPr>
          <w:rFonts w:ascii="Arial" w:hAnsi="Arial" w:eastAsia="Arial"/>
          <w:sz w:val="24"/>
        </w:rPr>
        <w:t>Influencer-led workshops or masterclasses, offering exclusive access to in-depth training and insights.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"Marketing Makeover Challenge"</w:t>
      </w:r>
    </w:p>
    <w:p>
      <w:pPr>
        <w:pStyle w:val="ListBullet"/>
      </w:pPr>
      <w:r>
        <w:rPr>
          <w:rFonts w:ascii="Arial" w:hAnsi="Arial" w:eastAsia="Arial"/>
          <w:sz w:val="24"/>
        </w:rPr>
        <w:t>Influencers collaborate to create a series of transformative marketing campaigns using our templates.</w:t>
      </w:r>
    </w:p>
    <w:p>
      <w:pPr>
        <w:pStyle w:val="ListBullet"/>
      </w:pPr>
      <w:r>
        <w:rPr>
          <w:rFonts w:ascii="Arial" w:hAnsi="Arial" w:eastAsia="Arial"/>
          <w:sz w:val="24"/>
        </w:rPr>
        <w:t>Audience members submit their current marketing strategies for a chance to have their campaigns revamped by influencers.</w:t>
      </w:r>
    </w:p>
    <w:p>
      <w:pPr>
        <w:pStyle w:val="ListBullet"/>
      </w:pPr>
      <w:r>
        <w:rPr>
          <w:rFonts w:ascii="Arial" w:hAnsi="Arial" w:eastAsia="Arial"/>
          <w:sz w:val="24"/>
        </w:rPr>
        <w:t>Encourage user-generated content, social sharing, and interactive participation throughout the process.</w:t>
      </w:r>
    </w:p>
    <w:p>
      <w:r>
        <w:rPr>
          <w:rFonts w:ascii="Arial" w:hAnsi="Arial" w:eastAsia="Arial"/>
          <w:b/>
          <w:sz w:val="24"/>
        </w:rPr>
        <w:t xml:space="preserve">Campaign Concept 2: </w:t>
      </w:r>
      <w:r>
        <w:rPr>
          <w:rFonts w:ascii="Arial" w:hAnsi="Arial" w:eastAsia="Arial"/>
          <w:sz w:val="24"/>
        </w:rPr>
        <w:t>"Template Hack-a-thon"</w:t>
      </w:r>
    </w:p>
    <w:p>
      <w:pPr>
        <w:pStyle w:val="ListBullet"/>
      </w:pPr>
      <w:r>
        <w:rPr>
          <w:rFonts w:ascii="Arial" w:hAnsi="Arial" w:eastAsia="Arial"/>
          <w:sz w:val="24"/>
        </w:rPr>
        <w:t>Influencers team up to host a virtual hack-a-thon, challenging participants to create innovative marketing solutions using our templates.</w:t>
      </w:r>
    </w:p>
    <w:p>
      <w:pPr>
        <w:pStyle w:val="ListBullet"/>
      </w:pPr>
      <w:r>
        <w:rPr>
          <w:rFonts w:ascii="Arial" w:hAnsi="Arial" w:eastAsia="Arial"/>
          <w:sz w:val="24"/>
        </w:rPr>
        <w:t>Participants submit their "hacked" templates, with influencers providing feedback and guidance.</w:t>
      </w:r>
    </w:p>
    <w:p>
      <w:pPr>
        <w:pStyle w:val="ListBullet"/>
      </w:pPr>
      <w:r>
        <w:rPr>
          <w:rFonts w:ascii="Arial" w:hAnsi="Arial" w:eastAsia="Arial"/>
          <w:sz w:val="24"/>
        </w:rPr>
        <w:t>Culminate in a live showcase, where the top submissions are presented and voted on by the community.</w:t>
      </w:r>
    </w:p>
    <w:p>
      <w:r>
        <w:rPr>
          <w:rFonts w:ascii="Arial" w:hAnsi="Arial" w:eastAsia="Arial"/>
          <w:b/>
          <w:sz w:val="24"/>
        </w:rPr>
        <w:t xml:space="preserve">Campaign Concept 3: </w:t>
      </w:r>
      <w:r>
        <w:rPr>
          <w:rFonts w:ascii="Arial" w:hAnsi="Arial" w:eastAsia="Arial"/>
          <w:sz w:val="24"/>
        </w:rPr>
        <w:t>"Behind the Scenes: Template Masterclass"</w:t>
      </w:r>
    </w:p>
    <w:p>
      <w:pPr>
        <w:pStyle w:val="ListBullet"/>
      </w:pPr>
      <w:r>
        <w:rPr>
          <w:rFonts w:ascii="Arial" w:hAnsi="Arial" w:eastAsia="Arial"/>
          <w:sz w:val="24"/>
        </w:rPr>
        <w:t>Influencers provide an exclusive, behind-the-scenes look at their marketing processes and strategies.</w:t>
      </w:r>
    </w:p>
    <w:p>
      <w:pPr>
        <w:pStyle w:val="ListBullet"/>
      </w:pPr>
      <w:r>
        <w:rPr>
          <w:rFonts w:ascii="Arial" w:hAnsi="Arial" w:eastAsia="Arial"/>
          <w:sz w:val="24"/>
        </w:rPr>
        <w:t>Develop a series of in-depth masterclasses, where influencers share their expertise and demonstrate how they leverage our templates.</w:t>
      </w:r>
    </w:p>
    <w:p>
      <w:pPr>
        <w:pStyle w:val="ListBullet"/>
      </w:pPr>
      <w:r>
        <w:rPr>
          <w:rFonts w:ascii="Arial" w:hAnsi="Arial" w:eastAsia="Arial"/>
          <w:sz w:val="24"/>
        </w:rPr>
        <w:t>Encourage audience participation through live Q&amp;A sessions and interactive challenges.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Crafting captivating narratives that resonate with our audience's aspirations and values, fostering emotional connections, and establishing Stratalign as a trusted industry leader.</w:t>
      </w:r>
    </w:p>
    <w:p>
      <w:pPr>
        <w:pStyle w:val="ListBullet"/>
      </w:pPr>
      <w:r>
        <w:rPr>
          <w:rFonts w:ascii="Arial" w:hAnsi="Arial" w:eastAsia="Arial"/>
          <w:sz w:val="24"/>
        </w:rPr>
        <w:t>Behind-the-scenes glimpses into our team's creative process</w:t>
      </w:r>
    </w:p>
    <w:p>
      <w:pPr>
        <w:pStyle w:val="ListBullet"/>
      </w:pPr>
      <w:r>
        <w:rPr>
          <w:rFonts w:ascii="Arial" w:hAnsi="Arial" w:eastAsia="Arial"/>
          <w:sz w:val="24"/>
        </w:rPr>
        <w:t>Customer success stories highlighting measurable impact</w:t>
      </w:r>
    </w:p>
    <w:p>
      <w:pPr>
        <w:pStyle w:val="ListBullet"/>
      </w:pPr>
      <w:r>
        <w:rPr>
          <w:rFonts w:ascii="Arial" w:hAnsi="Arial" w:eastAsia="Arial"/>
          <w:sz w:val="24"/>
        </w:rPr>
        <w:t>Thought leadership content exploring industry trends and best practices</w:t>
      </w:r>
    </w:p>
    <w:p>
      <w:r>
        <w:rPr>
          <w:rFonts w:ascii="Arial" w:hAnsi="Arial" w:eastAsia="Arial"/>
          <w:b/>
          <w:sz w:val="24"/>
        </w:rPr>
        <w:t xml:space="preserve">Content Pillar 2: </w:t>
      </w:r>
      <w:r>
        <w:rPr>
          <w:rFonts w:ascii="Arial" w:hAnsi="Arial" w:eastAsia="Arial"/>
          <w:sz w:val="24"/>
        </w:rPr>
        <w:t>Data-Driven Insights: Leveraging data visualization and analytics to showcase the power of our templates, educate our audience, and inspire data-driven decision-making.</w:t>
      </w:r>
    </w:p>
    <w:p>
      <w:pPr>
        <w:pStyle w:val="ListBullet"/>
      </w:pPr>
      <w:r>
        <w:rPr>
          <w:rFonts w:ascii="Arial" w:hAnsi="Arial" w:eastAsia="Arial"/>
          <w:sz w:val="24"/>
        </w:rPr>
        <w:t>Infographics and data visualizations illustrating marketing metrics and KPIs</w:t>
      </w:r>
    </w:p>
    <w:p>
      <w:pPr>
        <w:pStyle w:val="ListBullet"/>
      </w:pPr>
      <w:r>
        <w:rPr>
          <w:rFonts w:ascii="Arial" w:hAnsi="Arial" w:eastAsia="Arial"/>
          <w:sz w:val="24"/>
        </w:rPr>
        <w:t>Case studies demonstrating the quantifiable results achieved by our clients</w:t>
      </w:r>
    </w:p>
    <w:p>
      <w:pPr>
        <w:pStyle w:val="ListBullet"/>
      </w:pPr>
      <w:r>
        <w:rPr>
          <w:rFonts w:ascii="Arial" w:hAnsi="Arial" w:eastAsia="Arial"/>
          <w:sz w:val="24"/>
        </w:rPr>
        <w:t>Expert interviews and panel discussions exploring data-driven marketing strategies</w:t>
      </w:r>
    </w:p>
    <w:p>
      <w:r>
        <w:rPr>
          <w:rFonts w:ascii="Arial" w:hAnsi="Arial" w:eastAsia="Arial"/>
          <w:b/>
          <w:sz w:val="24"/>
        </w:rPr>
        <w:t xml:space="preserve">Content Pillar 3: </w:t>
      </w:r>
      <w:r>
        <w:rPr>
          <w:rFonts w:ascii="Arial" w:hAnsi="Arial" w:eastAsia="Arial"/>
          <w:sz w:val="24"/>
        </w:rPr>
        <w:t>Community Engagement: Fostering a vibrant community of B2B marketing professionals, facilitating knowledge-sharing, and encouraging collaboration and networking.</w:t>
      </w:r>
    </w:p>
    <w:p>
      <w:pPr>
        <w:pStyle w:val="ListBullet"/>
      </w:pPr>
      <w:r>
        <w:rPr>
          <w:rFonts w:ascii="Arial" w:hAnsi="Arial" w:eastAsia="Arial"/>
          <w:sz w:val="24"/>
        </w:rPr>
        <w:t>User-generated content showcasing creative template applications</w:t>
      </w:r>
    </w:p>
    <w:p>
      <w:pPr>
        <w:pStyle w:val="ListBullet"/>
      </w:pPr>
      <w:r>
        <w:rPr>
          <w:rFonts w:ascii="Arial" w:hAnsi="Arial" w:eastAsia="Arial"/>
          <w:sz w:val="24"/>
        </w:rPr>
        <w:t>Interactive Q&amp;A sessions with industry experts and thought leaders</w:t>
      </w:r>
    </w:p>
    <w:p>
      <w:pPr>
        <w:pStyle w:val="ListBullet"/>
      </w:pPr>
      <w:r>
        <w:rPr>
          <w:rFonts w:ascii="Arial" w:hAnsi="Arial" w:eastAsia="Arial"/>
          <w:sz w:val="24"/>
        </w:rPr>
        <w:t>Collaborative challenges and contests to crowdsource innovative ideas</w:t>
      </w:r>
    </w:p>
    <w:p>
      <w:r>
        <w:rPr>
          <w:rFonts w:ascii="Arial" w:hAnsi="Arial" w:eastAsia="Arial"/>
          <w:b/>
          <w:sz w:val="24"/>
        </w:rPr>
        <w:t xml:space="preserve">Content Pillar 4: </w:t>
      </w:r>
      <w:r>
        <w:rPr>
          <w:rFonts w:ascii="Arial" w:hAnsi="Arial" w:eastAsia="Arial"/>
          <w:sz w:val="24"/>
        </w:rPr>
        <w:t>Productivity and Efficiency: Highlighting the time-saving and workflow optimization benefits of our templates, empowering our audience to achieve more with less effort.</w:t>
      </w:r>
    </w:p>
    <w:p>
      <w:pPr>
        <w:pStyle w:val="ListBullet"/>
      </w:pPr>
      <w:r>
        <w:rPr>
          <w:rFonts w:ascii="Arial" w:hAnsi="Arial" w:eastAsia="Arial"/>
          <w:sz w:val="24"/>
        </w:rPr>
        <w:t>Productivity tips and hacks for streamlining marketing processes</w:t>
      </w:r>
    </w:p>
    <w:p>
      <w:pPr>
        <w:pStyle w:val="ListBullet"/>
      </w:pPr>
      <w:r>
        <w:rPr>
          <w:rFonts w:ascii="Arial" w:hAnsi="Arial" w:eastAsia="Arial"/>
          <w:sz w:val="24"/>
        </w:rPr>
        <w:t>Template tutorials and best practice guides for efficient implementation</w:t>
      </w:r>
    </w:p>
    <w:p>
      <w:pPr>
        <w:pStyle w:val="ListBullet"/>
      </w:pPr>
      <w:r>
        <w:rPr>
          <w:rFonts w:ascii="Arial" w:hAnsi="Arial" w:eastAsia="Arial"/>
          <w:sz w:val="24"/>
        </w:rPr>
        <w:t>Time-management strategies for busy marketing professionals</w:t>
      </w:r>
    </w:p>
    <w:p>
      <w:r>
        <w:rPr>
          <w:rFonts w:ascii="Arial" w:hAnsi="Arial" w:eastAsia="Arial"/>
          <w:b/>
          <w:sz w:val="24"/>
        </w:rPr>
        <w:t xml:space="preserve">Content Pillar 5: </w:t>
      </w:r>
      <w:r>
        <w:rPr>
          <w:rFonts w:ascii="Arial" w:hAnsi="Arial" w:eastAsia="Arial"/>
          <w:sz w:val="24"/>
        </w:rPr>
        <w:t>Inspiration and Creativity: Fueling our audience's creative spark, showcasing innovative marketing campaigns, and encouraging them to push boundaries and think outside the box.</w:t>
      </w:r>
    </w:p>
    <w:p>
      <w:pPr>
        <w:pStyle w:val="ListBullet"/>
      </w:pPr>
      <w:r>
        <w:rPr>
          <w:rFonts w:ascii="Arial" w:hAnsi="Arial" w:eastAsia="Arial"/>
          <w:sz w:val="24"/>
        </w:rPr>
        <w:t>Curated collections of exceptional B2B marketing campaigns</w:t>
      </w:r>
    </w:p>
    <w:p>
      <w:pPr>
        <w:pStyle w:val="ListBullet"/>
      </w:pPr>
      <w:r>
        <w:rPr>
          <w:rFonts w:ascii="Arial" w:hAnsi="Arial" w:eastAsia="Arial"/>
          <w:sz w:val="24"/>
        </w:rPr>
        <w:t>Creative prompts and exercises to stimulate fresh thinking</w:t>
      </w:r>
    </w:p>
    <w:p>
      <w:pPr>
        <w:pStyle w:val="ListBullet"/>
      </w:pPr>
      <w:r>
        <w:rPr>
          <w:rFonts w:ascii="Arial" w:hAnsi="Arial" w:eastAsia="Arial"/>
          <w:sz w:val="24"/>
        </w:rPr>
        <w:t>Interviews with industry mavericks and creative visionaries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A behind-the-scenes video series showcasing our team's creative process, from ideation to execution, highlighting the collaborative efforts and strategic thinking that go into crafting impactful B2B marketing campaigns.</w:t>
      </w:r>
    </w:p>
    <w:p>
      <w:r>
        <w:rPr>
          <w:rFonts w:ascii="Arial" w:hAnsi="Arial" w:eastAsia="Arial"/>
          <w:b/>
          <w:sz w:val="24"/>
        </w:rPr>
        <w:t xml:space="preserve">Content Idea 2: </w:t>
      </w:r>
      <w:r>
        <w:rPr>
          <w:rFonts w:ascii="Arial" w:hAnsi="Arial" w:eastAsia="Arial"/>
          <w:sz w:val="24"/>
        </w:rPr>
        <w:t>A collection of inspiring customer success stories, featuring in-depth case studies that demonstrate how our templates have helped clients achieve measurable results, overcome challenges, and drive business growth.</w:t>
      </w:r>
    </w:p>
    <w:p>
      <w:r>
        <w:rPr>
          <w:rFonts w:ascii="Arial" w:hAnsi="Arial" w:eastAsia="Arial"/>
          <w:b/>
          <w:sz w:val="24"/>
        </w:rPr>
        <w:t xml:space="preserve">Content Idea 3: </w:t>
      </w:r>
      <w:r>
        <w:rPr>
          <w:rFonts w:ascii="Arial" w:hAnsi="Arial" w:eastAsia="Arial"/>
          <w:sz w:val="24"/>
        </w:rPr>
        <w:t>An interactive quiz or personality test that assesses participants' marketing strengths and preferences, providing personalized recommendations for templates and strategies tailored to their unique goals and industry.</w:t>
      </w:r>
    </w:p>
    <w:p>
      <w:r>
        <w:rPr>
          <w:rFonts w:ascii="Arial" w:hAnsi="Arial" w:eastAsia="Arial"/>
          <w:b/>
          <w:sz w:val="24"/>
        </w:rPr>
        <w:t xml:space="preserve">Content Idea 4: </w:t>
      </w:r>
      <w:r>
        <w:rPr>
          <w:rFonts w:ascii="Arial" w:hAnsi="Arial" w:eastAsia="Arial"/>
          <w:sz w:val="24"/>
        </w:rPr>
        <w:t>A thought-provoking podcast series featuring industry experts and influencers, exploring emerging trends, best practices, and innovative approaches to B2B marketing, fostering a sense of community and knowledge-sharing.</w:t>
      </w:r>
    </w:p>
    <w:p>
      <w:r>
        <w:rPr>
          <w:rFonts w:ascii="Arial" w:hAnsi="Arial" w:eastAsia="Arial"/>
          <w:b/>
          <w:sz w:val="24"/>
        </w:rPr>
        <w:t xml:space="preserve">Content Idea 5: </w:t>
      </w:r>
      <w:r>
        <w:rPr>
          <w:rFonts w:ascii="Arial" w:hAnsi="Arial" w:eastAsia="Arial"/>
          <w:sz w:val="24"/>
        </w:rPr>
        <w:t>A visually stunning Instagram campaign showcasing exceptional B2B marketing campaigns, inviting our audience to share their own creative work and inspiring them to push boundaries in their marketing efforts.</w:t>
      </w:r>
    </w:p>
    <w:p>
      <w:r>
        <w:rPr>
          <w:rFonts w:ascii="Arial" w:hAnsi="Arial" w:eastAsia="Arial"/>
          <w:b/>
          <w:sz w:val="24"/>
        </w:rPr>
        <w:t xml:space="preserve">Content Idea 6: </w:t>
      </w:r>
      <w:r>
        <w:rPr>
          <w:rFonts w:ascii="Arial" w:hAnsi="Arial" w:eastAsia="Arial"/>
          <w:sz w:val="24"/>
        </w:rPr>
        <w:t>A series of engaging infographics that bring complex marketing data and metrics to life, providing our audience with actionable insights and data-driven strategies to optimize their campaigns.</w:t>
      </w:r>
    </w:p>
    <w:p>
      <w:r>
        <w:rPr>
          <w:rFonts w:ascii="Arial" w:hAnsi="Arial" w:eastAsia="Arial"/>
          <w:b/>
          <w:sz w:val="24"/>
        </w:rPr>
        <w:t xml:space="preserve">Content Idea 7: </w:t>
      </w:r>
      <w:r>
        <w:rPr>
          <w:rFonts w:ascii="Arial" w:hAnsi="Arial" w:eastAsia="Arial"/>
          <w:sz w:val="24"/>
        </w:rPr>
        <w:t>A user-generated content challenge that encourages our community to share their creative applications of our templates, fostering collaboration, inspiration, and a sense of ownership among our audience.</w:t>
      </w:r>
    </w:p>
    <w:p>
      <w:r>
        <w:rPr>
          <w:rFonts w:ascii="Arial" w:hAnsi="Arial" w:eastAsia="Arial"/>
          <w:b/>
          <w:sz w:val="24"/>
        </w:rPr>
        <w:t xml:space="preserve">Content Idea 8: </w:t>
      </w:r>
      <w:r>
        <w:rPr>
          <w:rFonts w:ascii="Arial" w:hAnsi="Arial" w:eastAsia="Arial"/>
          <w:sz w:val="24"/>
        </w:rPr>
        <w:t>A heartwarming video series highlighting the personal stories and journeys of successful B2B marketing professionals, showcasing their resilience, passion, and the impact their work has had on their respective industries.</w:t>
      </w:r>
    </w:p>
    <w:p>
      <w:r>
        <w:rPr>
          <w:rFonts w:ascii="Arial" w:hAnsi="Arial" w:eastAsia="Arial"/>
          <w:b/>
          <w:sz w:val="24"/>
        </w:rPr>
        <w:t xml:space="preserve">Content Idea 9: </w:t>
      </w:r>
      <w:r>
        <w:rPr>
          <w:rFonts w:ascii="Arial" w:hAnsi="Arial" w:eastAsia="Arial"/>
          <w:sz w:val="24"/>
        </w:rPr>
        <w:t>An immersive virtual event or webinar series featuring industry mavericks and creative visionaries, offering our audience a unique opportunity to gain insights, ask questions, and engage with thought leaders in a dynamic and interactive setting.</w:t>
      </w:r>
    </w:p>
    <w:p>
      <w:r>
        <w:rPr>
          <w:rFonts w:ascii="Arial" w:hAnsi="Arial" w:eastAsia="Arial"/>
          <w:b/>
          <w:sz w:val="24"/>
        </w:rPr>
        <w:t xml:space="preserve">Content Idea 10: </w:t>
      </w:r>
      <w:r>
        <w:rPr>
          <w:rFonts w:ascii="Arial" w:hAnsi="Arial" w:eastAsia="Arial"/>
          <w:sz w:val="24"/>
        </w:rPr>
        <w:t>A gamified marketing challenge that incentivizes our audience to apply their strategic thinking and problem-solving skills, crowdsourcing innovative ideas and fostering a spirit of friendly competition within our community.</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Interactive data visualization showcasing the quantifiable impact of a successful B2B marketing campaign, highlighting key metrics such as lead generation, conversion rates, and revenue growth.</w:t>
      </w:r>
    </w:p>
    <w:p>
      <w:r>
        <w:rPr>
          <w:rFonts w:ascii="Arial" w:hAnsi="Arial" w:eastAsia="Arial"/>
          <w:b/>
          <w:sz w:val="24"/>
        </w:rPr>
        <w:t xml:space="preserve">Content Idea 2: </w:t>
      </w:r>
      <w:r>
        <w:rPr>
          <w:rFonts w:ascii="Arial" w:hAnsi="Arial" w:eastAsia="Arial"/>
          <w:sz w:val="24"/>
        </w:rPr>
        <w:t>A thought-provoking infographic exploring the future of data-driven marketing, featuring expert insights, emerging trends, and actionable tips for leveraging data to drive strategic decision-making.</w:t>
      </w:r>
    </w:p>
    <w:p>
      <w:r>
        <w:rPr>
          <w:rFonts w:ascii="Arial" w:hAnsi="Arial" w:eastAsia="Arial"/>
          <w:b/>
          <w:sz w:val="24"/>
        </w:rPr>
        <w:t xml:space="preserve">Content Idea 3: </w:t>
      </w:r>
      <w:r>
        <w:rPr>
          <w:rFonts w:ascii="Arial" w:hAnsi="Arial" w:eastAsia="Arial"/>
          <w:sz w:val="24"/>
        </w:rPr>
        <w:t>A case study video series, where industry leaders share their experiences and strategies for harnessing data analytics to optimize marketing campaigns, improve customer experiences, and drive business growth.</w:t>
      </w:r>
    </w:p>
    <w:p>
      <w:r>
        <w:rPr>
          <w:rFonts w:ascii="Arial" w:hAnsi="Arial" w:eastAsia="Arial"/>
          <w:b/>
          <w:sz w:val="24"/>
        </w:rPr>
        <w:t xml:space="preserve">Content Idea 4: </w:t>
      </w:r>
      <w:r>
        <w:rPr>
          <w:rFonts w:ascii="Arial" w:hAnsi="Arial" w:eastAsia="Arial"/>
          <w:sz w:val="24"/>
        </w:rPr>
        <w:t>A data-driven quiz or assessment tool that evaluates a user's current marketing practices and provides personalized recommendations for leveraging data to enhance their strategies and achieve better results.</w:t>
      </w:r>
    </w:p>
    <w:p>
      <w:r>
        <w:rPr>
          <w:rFonts w:ascii="Arial" w:hAnsi="Arial" w:eastAsia="Arial"/>
          <w:b/>
          <w:sz w:val="24"/>
        </w:rPr>
        <w:t xml:space="preserve">Content Idea 5: </w:t>
      </w:r>
      <w:r>
        <w:rPr>
          <w:rFonts w:ascii="Arial" w:hAnsi="Arial" w:eastAsia="Arial"/>
          <w:sz w:val="24"/>
        </w:rPr>
        <w:t>A visually striking data visualization gallery, showcasing exceptional examples of data storytelling and creative data representation from various industries, inspiring marketers to explore new ways of communicating insights.</w:t>
      </w:r>
    </w:p>
    <w:p>
      <w:r>
        <w:rPr>
          <w:rFonts w:ascii="Arial" w:hAnsi="Arial" w:eastAsia="Arial"/>
          <w:b/>
          <w:sz w:val="24"/>
        </w:rPr>
        <w:t xml:space="preserve">Content Idea 6: </w:t>
      </w:r>
      <w:r>
        <w:rPr>
          <w:rFonts w:ascii="Arial" w:hAnsi="Arial" w:eastAsia="Arial"/>
          <w:sz w:val="24"/>
        </w:rPr>
        <w:t>A live webinar or virtual panel discussion featuring data analysts, marketing experts, and industry thought leaders, exploring the latest data-driven marketing techniques and best practices for interpreting and acting on data insights.</w:t>
      </w:r>
    </w:p>
    <w:p>
      <w:r>
        <w:rPr>
          <w:rFonts w:ascii="Arial" w:hAnsi="Arial" w:eastAsia="Arial"/>
          <w:b/>
          <w:sz w:val="24"/>
        </w:rPr>
        <w:t xml:space="preserve">Content Idea 7: </w:t>
      </w:r>
      <w:r>
        <w:rPr>
          <w:rFonts w:ascii="Arial" w:hAnsi="Arial" w:eastAsia="Arial"/>
          <w:sz w:val="24"/>
        </w:rPr>
        <w:t>A user-generated content campaign inviting marketers to share their own data-driven success stories, with the opportunity to be featured on our platform and gain recognition for their innovative approaches.</w:t>
      </w:r>
    </w:p>
    <w:p>
      <w:r>
        <w:rPr>
          <w:rFonts w:ascii="Arial" w:hAnsi="Arial" w:eastAsia="Arial"/>
          <w:b/>
          <w:sz w:val="24"/>
        </w:rPr>
        <w:t xml:space="preserve">Content Idea 8: </w:t>
      </w:r>
      <w:r>
        <w:rPr>
          <w:rFonts w:ascii="Arial" w:hAnsi="Arial" w:eastAsia="Arial"/>
          <w:sz w:val="24"/>
        </w:rPr>
        <w:t>An interactive data visualization tool that allows users to input their own marketing data and generate customized reports, visualizations, and actionable insights tailored to their specific business goals and challenges.</w:t>
      </w:r>
    </w:p>
    <w:p>
      <w:r>
        <w:rPr>
          <w:rFonts w:ascii="Arial" w:hAnsi="Arial" w:eastAsia="Arial"/>
          <w:b/>
          <w:sz w:val="24"/>
        </w:rPr>
        <w:t xml:space="preserve">Content Idea 9: </w:t>
      </w:r>
      <w:r>
        <w:rPr>
          <w:rFonts w:ascii="Arial" w:hAnsi="Arial" w:eastAsia="Arial"/>
          <w:sz w:val="24"/>
        </w:rPr>
        <w:t>A series of data-driven marketing challenges or contests, encouraging participants to analyze real-world data sets and develop creative, data-driven solutions to common marketing problems, with prizes and recognition for the most innovative entries.</w:t>
      </w:r>
    </w:p>
    <w:p>
      <w:r>
        <w:rPr>
          <w:rFonts w:ascii="Arial" w:hAnsi="Arial" w:eastAsia="Arial"/>
          <w:b/>
          <w:sz w:val="24"/>
        </w:rPr>
        <w:t xml:space="preserve">Content Idea 10: </w:t>
      </w:r>
      <w:r>
        <w:rPr>
          <w:rFonts w:ascii="Arial" w:hAnsi="Arial" w:eastAsia="Arial"/>
          <w:sz w:val="24"/>
        </w:rPr>
        <w:t>A curated collection of data-driven marketing resources, including whitepapers, e-books, and research reports, providing in-depth analyses and expert guidance on leveraging data to drive marketing strategies and achieve measurable results.</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A social media challenge inviting users to share their most creative or unconventional use of our B2B marketing templates, with the winning entry receiving a prize or recognition.</w:t>
      </w:r>
    </w:p>
    <w:p>
      <w:r>
        <w:rPr>
          <w:rFonts w:ascii="Arial" w:hAnsi="Arial" w:eastAsia="Arial"/>
          <w:b/>
          <w:sz w:val="24"/>
        </w:rPr>
        <w:t xml:space="preserve">Content Idea 2: </w:t>
      </w:r>
      <w:r>
        <w:rPr>
          <w:rFonts w:ascii="Arial" w:hAnsi="Arial" w:eastAsia="Arial"/>
          <w:sz w:val="24"/>
        </w:rPr>
        <w:t>A series of short, humorous videos featuring industry experts or influencers sharing their most embarrassing or relatable marketing mishaps, highlighting the importance of efficient, data-driven strategies.</w:t>
      </w:r>
    </w:p>
    <w:p>
      <w:r>
        <w:rPr>
          <w:rFonts w:ascii="Arial" w:hAnsi="Arial" w:eastAsia="Arial"/>
          <w:b/>
          <w:sz w:val="24"/>
        </w:rPr>
        <w:t xml:space="preserve">Content Idea 3: </w:t>
      </w:r>
      <w:r>
        <w:rPr>
          <w:rFonts w:ascii="Arial" w:hAnsi="Arial" w:eastAsia="Arial"/>
          <w:sz w:val="24"/>
        </w:rPr>
        <w:t>An interactive quiz or personality test that matches participants with their ideal B2B marketing template based on their preferences, goals, and industry, fostering engagement and personalization.</w:t>
      </w:r>
    </w:p>
    <w:p>
      <w:r>
        <w:rPr>
          <w:rFonts w:ascii="Arial" w:hAnsi="Arial" w:eastAsia="Arial"/>
          <w:b/>
          <w:sz w:val="24"/>
        </w:rPr>
        <w:t xml:space="preserve">Content Idea 4: </w:t>
      </w:r>
      <w:r>
        <w:rPr>
          <w:rFonts w:ascii="Arial" w:hAnsi="Arial" w:eastAsia="Arial"/>
          <w:sz w:val="24"/>
        </w:rPr>
        <w:t>A crowdsourced collection of inspirational quotes or mantras from successful B2B marketers, accompanied by visually striking graphics or animations, encouraging and motivating our audience.</w:t>
      </w:r>
    </w:p>
    <w:p>
      <w:r>
        <w:rPr>
          <w:rFonts w:ascii="Arial" w:hAnsi="Arial" w:eastAsia="Arial"/>
          <w:b/>
          <w:sz w:val="24"/>
        </w:rPr>
        <w:t xml:space="preserve">Content Idea 5: </w:t>
      </w:r>
      <w:r>
        <w:rPr>
          <w:rFonts w:ascii="Arial" w:hAnsi="Arial" w:eastAsia="Arial"/>
          <w:sz w:val="24"/>
        </w:rPr>
        <w:t>A behind-the-scenes video series showcasing the creative process and collaboration involved in developing our cutting-edge templates, humanizing our brand and fostering a sense of community.</w:t>
      </w:r>
    </w:p>
    <w:p>
      <w:r>
        <w:rPr>
          <w:rFonts w:ascii="Arial" w:hAnsi="Arial" w:eastAsia="Arial"/>
          <w:b/>
          <w:sz w:val="24"/>
        </w:rPr>
        <w:t xml:space="preserve">Content Idea 6: </w:t>
      </w:r>
      <w:r>
        <w:rPr>
          <w:rFonts w:ascii="Arial" w:hAnsi="Arial" w:eastAsia="Arial"/>
          <w:sz w:val="24"/>
        </w:rPr>
        <w:t>A thought-provoking infographic or data visualization highlighting surprising or counterintuitive statistics related to B2B marketing, sparking discussion and challenging conventional wisdom.</w:t>
      </w:r>
    </w:p>
    <w:p>
      <w:r>
        <w:rPr>
          <w:rFonts w:ascii="Arial" w:hAnsi="Arial" w:eastAsia="Arial"/>
          <w:b/>
          <w:sz w:val="24"/>
        </w:rPr>
        <w:t xml:space="preserve">Content Idea 7: </w:t>
      </w:r>
      <w:r>
        <w:rPr>
          <w:rFonts w:ascii="Arial" w:hAnsi="Arial" w:eastAsia="Arial"/>
          <w:sz w:val="24"/>
        </w:rPr>
        <w:t>A user-generated content campaign encouraging our audience to share their marketing success stories or innovative campaigns using our templates, fostering a sense of pride and accomplishment.</w:t>
      </w:r>
    </w:p>
    <w:p>
      <w:r>
        <w:rPr>
          <w:rFonts w:ascii="Arial" w:hAnsi="Arial" w:eastAsia="Arial"/>
          <w:b/>
          <w:sz w:val="24"/>
        </w:rPr>
        <w:t xml:space="preserve">Content Idea 8: </w:t>
      </w:r>
      <w:r>
        <w:rPr>
          <w:rFonts w:ascii="Arial" w:hAnsi="Arial" w:eastAsia="Arial"/>
          <w:sz w:val="24"/>
        </w:rPr>
        <w:t>An interactive webinar or Q&amp;A session with industry influencers or experts, providing valuable insights, tips, and strategies for maximizing the impact of our templates.</w:t>
      </w:r>
    </w:p>
    <w:p>
      <w:r>
        <w:rPr>
          <w:rFonts w:ascii="Arial" w:hAnsi="Arial" w:eastAsia="Arial"/>
          <w:b/>
          <w:sz w:val="24"/>
        </w:rPr>
        <w:t xml:space="preserve">Content Idea 9: </w:t>
      </w:r>
      <w:r>
        <w:rPr>
          <w:rFonts w:ascii="Arial" w:hAnsi="Arial" w:eastAsia="Arial"/>
          <w:sz w:val="24"/>
        </w:rPr>
        <w:t>A lighthearted meme or GIF series poking fun at common B2B marketing challenges or pain points, resonating with our audience's shared experiences and fostering a sense of camaraderie.</w:t>
      </w:r>
    </w:p>
    <w:p>
      <w:r>
        <w:rPr>
          <w:rFonts w:ascii="Arial" w:hAnsi="Arial" w:eastAsia="Arial"/>
          <w:b/>
          <w:sz w:val="24"/>
        </w:rPr>
        <w:t xml:space="preserve">Content Idea 10: </w:t>
      </w:r>
      <w:r>
        <w:rPr>
          <w:rFonts w:ascii="Arial" w:hAnsi="Arial" w:eastAsia="Arial"/>
          <w:sz w:val="24"/>
        </w:rPr>
        <w:t>A collaborative challenge or contest inviting participants to co-create or crowdsource ideas for innovative B2B marketing campaigns or templates, tapping into the collective creativity of our community.</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A series of humorous, relatable memes or GIFs depicting common pain points and frustrations faced by B2B marketing professionals, such as inefficient workflows, data overload, or creative blocks. These shareable visuals could strike a chord with the audience and encourage engagement through relatability.</w:t>
      </w:r>
    </w:p>
    <w:p>
      <w:r>
        <w:rPr>
          <w:rFonts w:ascii="Arial" w:hAnsi="Arial" w:eastAsia="Arial"/>
          <w:b/>
          <w:sz w:val="24"/>
        </w:rPr>
        <w:t xml:space="preserve">Content Idea 2: </w:t>
      </w:r>
      <w:r>
        <w:rPr>
          <w:rFonts w:ascii="Arial" w:hAnsi="Arial" w:eastAsia="Arial"/>
          <w:sz w:val="24"/>
        </w:rPr>
        <w:t>An interactive productivity challenge or contest that invites participants to share their best time-management tips, hacks, or strategies for streamlining marketing processes. This user-generated content could foster a sense of community while providing valuable insights for improving efficiency.</w:t>
      </w:r>
    </w:p>
    <w:p>
      <w:r>
        <w:rPr>
          <w:rFonts w:ascii="Arial" w:hAnsi="Arial" w:eastAsia="Arial"/>
          <w:b/>
          <w:sz w:val="24"/>
        </w:rPr>
        <w:t xml:space="preserve">Content Idea 3: </w:t>
      </w:r>
      <w:r>
        <w:rPr>
          <w:rFonts w:ascii="Arial" w:hAnsi="Arial" w:eastAsia="Arial"/>
          <w:sz w:val="24"/>
        </w:rPr>
        <w:t>A behind-the-scenes video series showcasing how our team utilizes our own templates to optimize workflows and achieve measurable results. This could offer a transparent look into our processes while demonstrating the practical application and benefits of our solutions.</w:t>
      </w:r>
    </w:p>
    <w:p>
      <w:r>
        <w:rPr>
          <w:rFonts w:ascii="Arial" w:hAnsi="Arial" w:eastAsia="Arial"/>
          <w:b/>
          <w:sz w:val="24"/>
        </w:rPr>
        <w:t xml:space="preserve">Content Idea 4: </w:t>
      </w:r>
      <w:r>
        <w:rPr>
          <w:rFonts w:ascii="Arial" w:hAnsi="Arial" w:eastAsia="Arial"/>
          <w:sz w:val="24"/>
        </w:rPr>
        <w:t>A thought-provoking infographic or data visualization that highlights eye-opening statistics or trends related to the impact of inefficient marketing processes on productivity, resource allocation, or overall business performance. This could spark discussions and underscore the importance of optimizing workflows.</w:t>
      </w:r>
    </w:p>
    <w:p>
      <w:r>
        <w:rPr>
          <w:rFonts w:ascii="Arial" w:hAnsi="Arial" w:eastAsia="Arial"/>
          <w:b/>
          <w:sz w:val="24"/>
        </w:rPr>
        <w:t xml:space="preserve">Content Idea 5: </w:t>
      </w:r>
      <w:r>
        <w:rPr>
          <w:rFonts w:ascii="Arial" w:hAnsi="Arial" w:eastAsia="Arial"/>
          <w:sz w:val="24"/>
        </w:rPr>
        <w:t>A lighthearted, yet inspiring video series featuring interviews with industry leaders or creative visionaries who share their personal stories of overcoming productivity challenges and achieving remarkable success through efficient strategies and innovative thinking.</w:t>
      </w:r>
    </w:p>
    <w:p>
      <w:r>
        <w:rPr>
          <w:rFonts w:ascii="Arial" w:hAnsi="Arial" w:eastAsia="Arial"/>
          <w:b/>
          <w:sz w:val="24"/>
        </w:rPr>
        <w:t xml:space="preserve">Content Idea 6: </w:t>
      </w:r>
      <w:r>
        <w:rPr>
          <w:rFonts w:ascii="Arial" w:hAnsi="Arial" w:eastAsia="Arial"/>
          <w:sz w:val="24"/>
        </w:rPr>
        <w:t>An interactive quiz or assessment that evaluates participants' current marketing workflows and provides personalized recommendations for optimizing processes and implementing time-saving strategies based on their unique challenges and goals.</w:t>
      </w:r>
    </w:p>
    <w:p>
      <w:r>
        <w:rPr>
          <w:rFonts w:ascii="Arial" w:hAnsi="Arial" w:eastAsia="Arial"/>
          <w:b/>
          <w:sz w:val="24"/>
        </w:rPr>
        <w:t xml:space="preserve">Content Idea 7: </w:t>
      </w:r>
      <w:r>
        <w:rPr>
          <w:rFonts w:ascii="Arial" w:hAnsi="Arial" w:eastAsia="Arial"/>
          <w:sz w:val="24"/>
        </w:rPr>
        <w:t>A curated collection of exceptional B2B marketing campaigns that exemplify efficient execution, strategic planning, and measurable impact, accompanied by insights from the creators on their productivity-boosting strategies and techniques.</w:t>
      </w:r>
    </w:p>
    <w:p>
      <w:r>
        <w:rPr>
          <w:rFonts w:ascii="Arial" w:hAnsi="Arial" w:eastAsia="Arial"/>
          <w:b/>
          <w:sz w:val="24"/>
        </w:rPr>
        <w:t xml:space="preserve">Content Idea 8: </w:t>
      </w:r>
      <w:r>
        <w:rPr>
          <w:rFonts w:ascii="Arial" w:hAnsi="Arial" w:eastAsia="Arial"/>
          <w:sz w:val="24"/>
        </w:rPr>
        <w:t>A series of short, actionable tips or "productivity hacks" delivered in an engaging, visually appealing format, such as animated GIFs or bite-sized videos, providing quick wins for busy professionals seeking immediate workflow improvements.</w:t>
      </w:r>
    </w:p>
    <w:p>
      <w:r>
        <w:rPr>
          <w:rFonts w:ascii="Arial" w:hAnsi="Arial" w:eastAsia="Arial"/>
          <w:b/>
          <w:sz w:val="24"/>
        </w:rPr>
        <w:t xml:space="preserve">Content Idea 9: </w:t>
      </w:r>
      <w:r>
        <w:rPr>
          <w:rFonts w:ascii="Arial" w:hAnsi="Arial" w:eastAsia="Arial"/>
          <w:sz w:val="24"/>
        </w:rPr>
        <w:t>A collaborative challenge inviting the community to co-create a comprehensive productivity playbook, crowdsourcing innovative ideas, best practices, and real-world examples from marketing professionals across various industries and experience levels.</w:t>
      </w:r>
    </w:p>
    <w:p>
      <w:r>
        <w:rPr>
          <w:rFonts w:ascii="Arial" w:hAnsi="Arial" w:eastAsia="Arial"/>
          <w:b/>
          <w:sz w:val="24"/>
        </w:rPr>
        <w:t xml:space="preserve">Content Idea 10: </w:t>
      </w:r>
      <w:r>
        <w:rPr>
          <w:rFonts w:ascii="Arial" w:hAnsi="Arial" w:eastAsia="Arial"/>
          <w:sz w:val="24"/>
        </w:rPr>
        <w:t>A thought-provoking podcast or panel discussion exploring the future of marketing productivity, featuring industry experts and futurists discussing emerging technologies, automation, and innovative approaches that could revolutionize workflow optimization and efficiency in the years to come.</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 series of thought-provoking visual puzzles or brain teasers that challenge the audience's analytical and creative thinking skills, inviting them to share their solutions and insights.</w:t>
      </w:r>
    </w:p>
    <w:p>
      <w:r>
        <w:rPr>
          <w:rFonts w:ascii="Arial" w:hAnsi="Arial" w:eastAsia="Arial"/>
          <w:b/>
          <w:sz w:val="24"/>
        </w:rPr>
        <w:t xml:space="preserve">Content Idea 2: </w:t>
      </w:r>
      <w:r>
        <w:rPr>
          <w:rFonts w:ascii="Arial" w:hAnsi="Arial" w:eastAsia="Arial"/>
          <w:sz w:val="24"/>
        </w:rPr>
        <w:t>A curated collection of "marketing fails" – humorous examples of poorly executed campaigns or strategies, accompanied by insightful analysis and lessons learned.</w:t>
      </w:r>
    </w:p>
    <w:p>
      <w:r>
        <w:rPr>
          <w:rFonts w:ascii="Arial" w:hAnsi="Arial" w:eastAsia="Arial"/>
          <w:b/>
          <w:sz w:val="24"/>
        </w:rPr>
        <w:t xml:space="preserve">Content Idea 3: </w:t>
      </w:r>
      <w:r>
        <w:rPr>
          <w:rFonts w:ascii="Arial" w:hAnsi="Arial" w:eastAsia="Arial"/>
          <w:sz w:val="24"/>
        </w:rPr>
        <w:t>An interactive "marketing makeover" series, where the audience can submit their existing campaigns or materials for expert critique and suggestions for improvement.</w:t>
      </w:r>
    </w:p>
    <w:p>
      <w:r>
        <w:rPr>
          <w:rFonts w:ascii="Arial" w:hAnsi="Arial" w:eastAsia="Arial"/>
          <w:b/>
          <w:sz w:val="24"/>
        </w:rPr>
        <w:t xml:space="preserve">Content Idea 4: </w:t>
      </w:r>
      <w:r>
        <w:rPr>
          <w:rFonts w:ascii="Arial" w:hAnsi="Arial" w:eastAsia="Arial"/>
          <w:sz w:val="24"/>
        </w:rPr>
        <w:t>A "day in the life" video series featuring industry mavericks and creative visionaries, offering a behind-the-scenes glimpse into their creative processes and sources of inspiration.</w:t>
      </w:r>
    </w:p>
    <w:p>
      <w:r>
        <w:rPr>
          <w:rFonts w:ascii="Arial" w:hAnsi="Arial" w:eastAsia="Arial"/>
          <w:b/>
          <w:sz w:val="24"/>
        </w:rPr>
        <w:t xml:space="preserve">Content Idea 5: </w:t>
      </w:r>
      <w:r>
        <w:rPr>
          <w:rFonts w:ascii="Arial" w:hAnsi="Arial" w:eastAsia="Arial"/>
          <w:sz w:val="24"/>
        </w:rPr>
        <w:t>A crowdsourced "marketing innovation challenge," inviting the audience to submit their most innovative and unconventional campaign ideas for a chance to win recognition and prizes.</w:t>
      </w:r>
    </w:p>
    <w:p>
      <w:r>
        <w:rPr>
          <w:rFonts w:ascii="Arial" w:hAnsi="Arial" w:eastAsia="Arial"/>
          <w:b/>
          <w:sz w:val="24"/>
        </w:rPr>
        <w:t xml:space="preserve">Content Idea 6: </w:t>
      </w:r>
      <w:r>
        <w:rPr>
          <w:rFonts w:ascii="Arial" w:hAnsi="Arial" w:eastAsia="Arial"/>
          <w:sz w:val="24"/>
        </w:rPr>
        <w:t>A series of inspirational "marketing success stories" that highlight exceptional B2B campaigns and the strategies behind their success, complete with data-driven insights and measurable results.</w:t>
      </w:r>
    </w:p>
    <w:p>
      <w:r>
        <w:rPr>
          <w:rFonts w:ascii="Arial" w:hAnsi="Arial" w:eastAsia="Arial"/>
          <w:b/>
          <w:sz w:val="24"/>
        </w:rPr>
        <w:t xml:space="preserve">Content Idea 7: </w:t>
      </w:r>
      <w:r>
        <w:rPr>
          <w:rFonts w:ascii="Arial" w:hAnsi="Arial" w:eastAsia="Arial"/>
          <w:sz w:val="24"/>
        </w:rPr>
        <w:t>An interactive "marketing personality quiz" that playfully assesses the audience's marketing style and preferences, providing tailored recommendations for templates and strategies.</w:t>
      </w:r>
    </w:p>
    <w:p>
      <w:r>
        <w:rPr>
          <w:rFonts w:ascii="Arial" w:hAnsi="Arial" w:eastAsia="Arial"/>
          <w:b/>
          <w:sz w:val="24"/>
        </w:rPr>
        <w:t xml:space="preserve">Content Idea 8: </w:t>
      </w:r>
      <w:r>
        <w:rPr>
          <w:rFonts w:ascii="Arial" w:hAnsi="Arial" w:eastAsia="Arial"/>
          <w:sz w:val="24"/>
        </w:rPr>
        <w:t>A "marketing myth-busters" series that debunks common misconceptions and challenges conventional wisdom in the B2B marketing space, backed by data and expert insights.</w:t>
      </w:r>
    </w:p>
    <w:p>
      <w:r>
        <w:rPr>
          <w:rFonts w:ascii="Arial" w:hAnsi="Arial" w:eastAsia="Arial"/>
          <w:b/>
          <w:sz w:val="24"/>
        </w:rPr>
        <w:t xml:space="preserve">Content Idea 9: </w:t>
      </w:r>
      <w:r>
        <w:rPr>
          <w:rFonts w:ascii="Arial" w:hAnsi="Arial" w:eastAsia="Arial"/>
          <w:sz w:val="24"/>
        </w:rPr>
        <w:t>A "marketing hackathon" event, where participants collaborate in teams to develop innovative solutions to real-world marketing challenges within a set timeframe.</w:t>
      </w:r>
    </w:p>
    <w:p>
      <w:r>
        <w:rPr>
          <w:rFonts w:ascii="Arial" w:hAnsi="Arial" w:eastAsia="Arial"/>
          <w:b/>
          <w:sz w:val="24"/>
        </w:rPr>
        <w:t xml:space="preserve">Content Idea 10: </w:t>
      </w:r>
      <w:r>
        <w:rPr>
          <w:rFonts w:ascii="Arial" w:hAnsi="Arial" w:eastAsia="Arial"/>
          <w:sz w:val="24"/>
        </w:rPr>
        <w:t>A "marketing trend forecast" series that explores emerging trends, technologies, and consumer behaviors shaping the future of B2B marketing, offering actionable insights for staying ahead of the curve.</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(Self-Service Online Platform)</w:t>
      </w:r>
    </w:p>
    <w:p>
      <w:r>
        <w:rPr>
          <w:rFonts w:ascii="Arial" w:hAnsi="Arial" w:eastAsia="Arial"/>
          <w:b/>
          <w:sz w:val="24"/>
        </w:rPr>
        <w:t xml:space="preserve">Rationale: </w:t>
      </w:r>
      <w:r>
        <w:rPr>
          <w:rFonts w:ascii="Arial" w:hAnsi="Arial" w:eastAsia="Arial"/>
          <w:sz w:val="24"/>
        </w:rPr>
        <w:t>A self-service online platform aligns perfectly with our digital product offering and enables us to reach a global audience of B2B marketing professionals efficiently. It provides a convenient and scalable channel for customers to explore, purchase, and access our templates directly.</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user-friendly, intuitive online platform with robust search and filtering capabilities</w:t>
      </w:r>
    </w:p>
    <w:p>
      <w:pPr>
        <w:pStyle w:val="ListBullet"/>
      </w:pPr>
      <w:r>
        <w:rPr>
          <w:rFonts w:ascii="Arial" w:hAnsi="Arial" w:eastAsia="Arial"/>
          <w:sz w:val="24"/>
        </w:rPr>
        <w:t>Implement a seamless checkout process and secure payment gateway</w:t>
      </w:r>
    </w:p>
    <w:p>
      <w:pPr>
        <w:pStyle w:val="ListBullet"/>
      </w:pPr>
      <w:r>
        <w:rPr>
          <w:rFonts w:ascii="Arial" w:hAnsi="Arial" w:eastAsia="Arial"/>
          <w:sz w:val="24"/>
        </w:rPr>
        <w:t>Offer free trials or sample templates to encourage trial and conversion</w:t>
      </w:r>
    </w:p>
    <w:p>
      <w:pPr>
        <w:pStyle w:val="ListBullet"/>
      </w:pPr>
      <w:r>
        <w:rPr>
          <w:rFonts w:ascii="Arial" w:hAnsi="Arial" w:eastAsia="Arial"/>
          <w:sz w:val="24"/>
        </w:rPr>
        <w:t>Leverage SEO, content marketing, and targeted advertising to drive traffic to the platform</w:t>
      </w:r>
    </w:p>
    <w:p>
      <w:r>
        <w:rPr>
          <w:rFonts w:ascii="Arial" w:hAnsi="Arial" w:eastAsia="Arial"/>
          <w:b/>
          <w:sz w:val="24"/>
        </w:rPr>
        <w:t xml:space="preserve">Recommended Sales Channel 2: </w:t>
      </w:r>
      <w:r>
        <w:rPr>
          <w:rFonts w:ascii="Arial" w:hAnsi="Arial" w:eastAsia="Arial"/>
          <w:sz w:val="24"/>
        </w:rPr>
        <w:t>Strategic Partnerships and Integrations</w:t>
      </w:r>
    </w:p>
    <w:p>
      <w:r>
        <w:rPr>
          <w:rFonts w:ascii="Arial" w:hAnsi="Arial" w:eastAsia="Arial"/>
          <w:b/>
          <w:sz w:val="24"/>
        </w:rPr>
        <w:t xml:space="preserve">Rationale: </w:t>
      </w:r>
      <w:r>
        <w:rPr>
          <w:rFonts w:ascii="Arial" w:hAnsi="Arial" w:eastAsia="Arial"/>
          <w:sz w:val="24"/>
        </w:rPr>
        <w:t>Collaborating with complementary B2B marketing tools, platforms, and service providers can unlock new customer segments and create a comprehensive ecosystem that enhances the value proposition of our templates.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partner with leading B2B marketing automation platforms, CRMs, and content management systems</w:t>
      </w:r>
    </w:p>
    <w:p>
      <w:pPr>
        <w:pStyle w:val="ListBullet"/>
      </w:pPr>
      <w:r>
        <w:rPr>
          <w:rFonts w:ascii="Arial" w:hAnsi="Arial" w:eastAsia="Arial"/>
          <w:sz w:val="24"/>
        </w:rPr>
        <w:t>Integrate our templates seamlessly into partner platforms for easy access and utilization</w:t>
      </w:r>
    </w:p>
    <w:p>
      <w:pPr>
        <w:pStyle w:val="ListBullet"/>
      </w:pPr>
      <w:r>
        <w:rPr>
          <w:rFonts w:ascii="Arial" w:hAnsi="Arial" w:eastAsia="Arial"/>
          <w:sz w:val="24"/>
        </w:rPr>
        <w:t>Offer bundled packages or discounts to partner customers</w:t>
      </w:r>
    </w:p>
    <w:p>
      <w:pPr>
        <w:pStyle w:val="ListBullet"/>
      </w:pPr>
      <w:r>
        <w:rPr>
          <w:rFonts w:ascii="Arial" w:hAnsi="Arial" w:eastAsia="Arial"/>
          <w:sz w:val="24"/>
        </w:rPr>
        <w:t>Leverage partner networks and co-marketing initiatives to expand reach and credibility</w:t>
      </w:r>
    </w:p>
    <w:p>
      <w:r>
        <w:rPr>
          <w:rFonts w:ascii="Arial" w:hAnsi="Arial" w:eastAsia="Arial"/>
          <w:b/>
          <w:sz w:val="24"/>
        </w:rPr>
        <w:t xml:space="preserve">Recommended Sales Channel 3: </w:t>
      </w:r>
      <w:r>
        <w:rPr>
          <w:rFonts w:ascii="Arial" w:hAnsi="Arial" w:eastAsia="Arial"/>
          <w:sz w:val="24"/>
        </w:rPr>
        <w:t>Account-Based Marketing (ABM) and Enterprise Sales</w:t>
      </w:r>
    </w:p>
    <w:p>
      <w:r>
        <w:rPr>
          <w:rFonts w:ascii="Arial" w:hAnsi="Arial" w:eastAsia="Arial"/>
          <w:b/>
          <w:sz w:val="24"/>
        </w:rPr>
        <w:t xml:space="preserve">Rationale: </w:t>
      </w:r>
      <w:r>
        <w:rPr>
          <w:rFonts w:ascii="Arial" w:hAnsi="Arial" w:eastAsia="Arial"/>
          <w:sz w:val="24"/>
        </w:rPr>
        <w:t>While our primary focus is on self-service and partnerships, pursuing an ABM and enterprise sales strategy can open doors to larger B2B organizations with significant marketing budgets and template needs.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targeted list of high-value accounts and decision-makers</w:t>
      </w:r>
    </w:p>
    <w:p>
      <w:pPr>
        <w:pStyle w:val="ListBullet"/>
      </w:pPr>
      <w:r>
        <w:rPr>
          <w:rFonts w:ascii="Arial" w:hAnsi="Arial" w:eastAsia="Arial"/>
          <w:sz w:val="24"/>
        </w:rPr>
        <w:t>Craft personalized outreach campaigns highlighting the benefits of our templates for their specific needs</w:t>
      </w:r>
    </w:p>
    <w:p>
      <w:pPr>
        <w:pStyle w:val="ListBullet"/>
      </w:pPr>
      <w:r>
        <w:rPr>
          <w:rFonts w:ascii="Arial" w:hAnsi="Arial" w:eastAsia="Arial"/>
          <w:sz w:val="24"/>
        </w:rPr>
        <w:t>Offer enterprise pricing plans with additional features and dedicated support</w:t>
      </w:r>
    </w:p>
    <w:p>
      <w:pPr>
        <w:pStyle w:val="ListBullet"/>
      </w:pPr>
      <w:r>
        <w:rPr>
          <w:rFonts w:ascii="Arial" w:hAnsi="Arial" w:eastAsia="Arial"/>
          <w:sz w:val="24"/>
        </w:rPr>
        <w:t>Leverage case studies, testimonials, and industry recognition to build credibility with larger organizations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Conduct extensive market research to identify the specific pain points and requirements of B2B marketing professionals across various industries and company sizes. Develop a comprehensive library of customizable, high-quality templates tailored to address these needs, covering a wide range of marketing activities, including campaign planning, email marketing, content calendars, social media strategies, and more. Implement a user-friendly platform with robust search and filtering capabilities, enabling users to easily access and customize relevant templates. Integrate seamless collaboration and sharing features to facilitate team coordination and streamline workflow.</w:t>
      </w:r>
    </w:p>
    <w:p>
      <w:r>
        <w:rPr>
          <w:rFonts w:ascii="Arial" w:hAnsi="Arial" w:eastAsia="Arial"/>
          <w:b/>
          <w:sz w:val="24"/>
        </w:rPr>
        <w:t xml:space="preserve">Expected Outcome: </w:t>
      </w:r>
      <w:r>
        <w:rPr>
          <w:rFonts w:ascii="Arial" w:hAnsi="Arial" w:eastAsia="Arial"/>
          <w:sz w:val="24"/>
        </w:rPr>
        <w:t>Establish our platform as the go-to resource for B2B marketing professionals seeking efficient, data-driven solutions to enhance their strategic output and drive measurable business growth. Achieve a significant reduction in time and resource allocation for marketing activities, enabling professionals to focus on high-impact initiatives. Foster a community of engaged users who actively contribute to the continuous improvement and expansion of our template library.</w:t>
      </w:r>
    </w:p>
    <w:p>
      <w:r>
        <w:rPr>
          <w:rFonts w:ascii="Arial" w:hAnsi="Arial" w:eastAsia="Arial"/>
          <w:b/>
          <w:sz w:val="24"/>
        </w:rPr>
        <w:t xml:space="preserve">Growth Strategy: </w:t>
      </w:r>
      <w:r>
        <w:rPr>
          <w:rFonts w:ascii="Arial" w:hAnsi="Arial" w:eastAsia="Arial"/>
          <w:sz w:val="24"/>
        </w:rPr>
        <w:t>Implement a comprehensive, multi-channel marketing strategy to drive user acquisition and retention. Leverage search engine optimization (SEO), targeted social media advertising, and strategic partnerships with industry influencers and complementary platforms to maximize brand visibility and credibility. Continuously gather user feedback and analytics to refine and expand our template offerings, ensuring alignment with evolving market demands. Explore opportunities for strategic acquisitions or collaborations to accelerate growth and solidify our position as the industry leader in B2B marketing solutions.</w:t>
      </w:r>
    </w:p>
    <w:p>
      <w:r>
        <w:rPr>
          <w:rFonts w:ascii="Arial" w:hAnsi="Arial" w:eastAsia="Arial"/>
          <w:b/>
          <w:sz w:val="24"/>
        </w:rPr>
        <w:t xml:space="preserve">Potential Challenges and Solutions: </w:t>
      </w:r>
      <w:r>
        <w:rPr>
          <w:rFonts w:ascii="Arial" w:hAnsi="Arial" w:eastAsia="Arial"/>
          <w:sz w:val="24"/>
        </w:rPr>
      </w:r>
    </w:p>
    <w:p>
      <w:r>
        <w:rPr>
          <w:rFonts w:ascii="Arial" w:hAnsi="Arial" w:eastAsia="Arial"/>
          <w:b/>
          <w:sz w:val="24"/>
        </w:rPr>
        <w:t xml:space="preserve">Challenge: </w:t>
      </w:r>
      <w:r>
        <w:rPr>
          <w:rFonts w:ascii="Arial" w:hAnsi="Arial" w:eastAsia="Arial"/>
          <w:sz w:val="24"/>
        </w:rPr>
        <w:t>Establishing brand recognition and trust in a competitive market.</w:t>
      </w:r>
    </w:p>
    <w:p>
      <w:r>
        <w:rPr>
          <w:rFonts w:ascii="Arial" w:hAnsi="Arial" w:eastAsia="Arial"/>
          <w:b/>
          <w:sz w:val="24"/>
        </w:rPr>
        <w:t xml:space="preserve">Solution: </w:t>
      </w:r>
      <w:r>
        <w:rPr>
          <w:rFonts w:ascii="Arial" w:hAnsi="Arial" w:eastAsia="Arial"/>
          <w:sz w:val="24"/>
        </w:rPr>
        <w:t>Invest in robust content marketing efforts, showcasing our expertise and commitment to excellence. Leverage user testimonials, case studies, and industry partnerships to build credibility and highlight the tangible benefits of our platform.</w:t>
      </w:r>
    </w:p>
    <w:p>
      <w:r>
        <w:rPr>
          <w:rFonts w:ascii="Arial" w:hAnsi="Arial" w:eastAsia="Arial"/>
          <w:b/>
          <w:sz w:val="24"/>
        </w:rPr>
        <w:t xml:space="preserve">Challenge: </w:t>
      </w:r>
      <w:r>
        <w:rPr>
          <w:rFonts w:ascii="Arial" w:hAnsi="Arial" w:eastAsia="Arial"/>
          <w:sz w:val="24"/>
        </w:rPr>
        <w:t>Ensuring the scalability and security of our platform to accommodate rapid growth.</w:t>
      </w:r>
    </w:p>
    <w:p>
      <w:r>
        <w:rPr>
          <w:rFonts w:ascii="Arial" w:hAnsi="Arial" w:eastAsia="Arial"/>
          <w:b/>
          <w:sz w:val="24"/>
        </w:rPr>
        <w:t xml:space="preserve">Solution: </w:t>
      </w:r>
      <w:r>
        <w:rPr>
          <w:rFonts w:ascii="Arial" w:hAnsi="Arial" w:eastAsia="Arial"/>
          <w:sz w:val="24"/>
        </w:rPr>
        <w:t>Implement a robust, cloud-based infrastructure with advanced security measures and seamless integration capabilities. Continuously monitor and optimize system performance to maintain a seamless user experience during periods of high traffic and usage.</w:t>
      </w:r>
    </w:p>
    <w:p>
      <w:r>
        <w:rPr>
          <w:rFonts w:ascii="Arial" w:hAnsi="Arial" w:eastAsia="Arial"/>
          <w:b/>
          <w:sz w:val="24"/>
        </w:rPr>
        <w:t xml:space="preserve">Challenge: </w:t>
      </w:r>
      <w:r>
        <w:rPr>
          <w:rFonts w:ascii="Arial" w:hAnsi="Arial" w:eastAsia="Arial"/>
          <w:sz w:val="24"/>
        </w:rPr>
        <w:t>Maintaining a competitive edge and staying ahead of evolving market trends.</w:t>
      </w:r>
    </w:p>
    <w:p>
      <w:r>
        <w:rPr>
          <w:rFonts w:ascii="Arial" w:hAnsi="Arial" w:eastAsia="Arial"/>
          <w:b/>
          <w:sz w:val="24"/>
        </w:rPr>
        <w:t xml:space="preserve">Solution: </w:t>
      </w:r>
      <w:r>
        <w:rPr>
          <w:rFonts w:ascii="Arial" w:hAnsi="Arial" w:eastAsia="Arial"/>
          <w:sz w:val="24"/>
        </w:rPr>
        <w:t>Foster a culture of continuous innovation and improvement. Dedicate resources to ongoing market research, user feedback analysis, and the development of cutting-edge features and templates. Collaborate with industry experts and thought leaders to anticipate and address emerging trends proactively.</w:t>
      </w:r>
    </w:p>
    <w:p/>
    <w:p>
      <w:pPr>
        <w:pStyle w:val="Heading1"/>
      </w:pPr>
      <w:r>
        <w:rPr>
          <w:rFonts w:ascii="Arial" w:hAnsi="Arial" w:eastAsia="Arial"/>
          <w:b/>
          <w:color w:val="000000"/>
          <w:sz w:val="34"/>
        </w:rPr>
        <w:t>Pr Strategy</w:t>
      </w:r>
    </w:p>
    <w:p/>
    <w:p>
      <w:r>
        <w:rPr>
          <w:rFonts w:ascii="Arial" w:hAnsi="Arial" w:eastAsia="Arial"/>
          <w:b/>
          <w:sz w:val="24"/>
        </w:rPr>
        <w:t xml:space="preserve">Brand Positioning: </w:t>
      </w:r>
      <w:r>
        <w:rPr>
          <w:rFonts w:ascii="Arial" w:hAnsi="Arial" w:eastAsia="Arial"/>
          <w:sz w:val="24"/>
        </w:rPr>
        <w:t>Aspirational Thought Leader: Establish our brand as the preeminent authority and go-to resource for B2B marketing professionals seeking cutting-edge strategies, best practices, and innovative solutions to drive measurable growth and industry leadership.</w:t>
      </w:r>
    </w:p>
    <w:p>
      <w:r>
        <w:rPr>
          <w:rFonts w:ascii="Arial" w:hAnsi="Arial" w:eastAsia="Arial"/>
          <w:b/>
          <w:sz w:val="24"/>
        </w:rPr>
        <w:t xml:space="preserve">Target Audience: </w:t>
      </w:r>
      <w:r>
        <w:rPr>
          <w:rFonts w:ascii="Arial" w:hAnsi="Arial" w:eastAsia="Arial"/>
          <w:sz w:val="24"/>
        </w:rPr>
        <w:t>B2B marketing professionals, including agency executives, in-house marketers, and consultants, who prioritize professional excellence, continuous learning, and data-driven decision-making.</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Streamline workflows and enhance operational efficiency</w:t>
      </w:r>
    </w:p>
    <w:p>
      <w:pPr>
        <w:pStyle w:val="ListBullet"/>
      </w:pPr>
      <w:r>
        <w:rPr>
          <w:rFonts w:ascii="Arial" w:hAnsi="Arial" w:eastAsia="Arial"/>
          <w:sz w:val="24"/>
        </w:rPr>
        <w:t>Foster strategic thinking and data-driven campaign planning</w:t>
      </w:r>
    </w:p>
    <w:p>
      <w:pPr>
        <w:pStyle w:val="ListBullet"/>
      </w:pPr>
      <w:r>
        <w:rPr>
          <w:rFonts w:ascii="Arial" w:hAnsi="Arial" w:eastAsia="Arial"/>
          <w:sz w:val="24"/>
        </w:rPr>
        <w:t>Deliver consistent, impactful branding and messaging</w:t>
      </w:r>
    </w:p>
    <w:p>
      <w:pPr>
        <w:pStyle w:val="ListBullet"/>
      </w:pPr>
      <w:r>
        <w:rPr>
          <w:rFonts w:ascii="Arial" w:hAnsi="Arial" w:eastAsia="Arial"/>
          <w:sz w:val="24"/>
        </w:rPr>
        <w:t>Facilitate continuous learning and professional development</w:t>
      </w:r>
    </w:p>
    <w:p>
      <w:r>
        <w:rPr>
          <w:rFonts w:ascii="Arial" w:hAnsi="Arial" w:eastAsia="Arial"/>
          <w:b/>
          <w:sz w:val="24"/>
        </w:rPr>
        <w:t xml:space="preserve">Key Differentiators: </w:t>
      </w:r>
      <w:r>
        <w:rPr>
          <w:rFonts w:ascii="Arial" w:hAnsi="Arial" w:eastAsia="Arial"/>
          <w:sz w:val="24"/>
        </w:rPr>
      </w:r>
    </w:p>
    <w:p>
      <w:pPr>
        <w:pStyle w:val="ListBullet"/>
      </w:pPr>
      <w:r>
        <w:rPr>
          <w:rFonts w:ascii="Arial" w:hAnsi="Arial" w:eastAsia="Arial"/>
          <w:sz w:val="24"/>
        </w:rPr>
        <w:t>Comprehensive library of customizable, industry-specific templates</w:t>
      </w:r>
    </w:p>
    <w:p>
      <w:pPr>
        <w:pStyle w:val="ListBullet"/>
      </w:pPr>
      <w:r>
        <w:rPr>
          <w:rFonts w:ascii="Arial" w:hAnsi="Arial" w:eastAsia="Arial"/>
          <w:sz w:val="24"/>
        </w:rPr>
        <w:t>Curated by seasoned marketing experts and thought leaders</w:t>
      </w:r>
    </w:p>
    <w:p>
      <w:pPr>
        <w:pStyle w:val="ListBullet"/>
      </w:pPr>
      <w:r>
        <w:rPr>
          <w:rFonts w:ascii="Arial" w:hAnsi="Arial" w:eastAsia="Arial"/>
          <w:sz w:val="24"/>
        </w:rPr>
        <w:t>Seamless integration of cutting-edge technologies and best practices</w:t>
      </w:r>
    </w:p>
    <w:p>
      <w:pPr>
        <w:pStyle w:val="ListBullet"/>
      </w:pPr>
      <w:r>
        <w:rPr>
          <w:rFonts w:ascii="Arial" w:hAnsi="Arial" w:eastAsia="Arial"/>
          <w:sz w:val="24"/>
        </w:rPr>
        <w:t>Commitment to continuous innovation and customer-centric solutions</w:t>
      </w:r>
    </w:p>
    <w:p>
      <w:r>
        <w:rPr>
          <w:rFonts w:ascii="Arial" w:hAnsi="Arial" w:eastAsia="Arial"/>
          <w:b/>
          <w:sz w:val="24"/>
        </w:rPr>
        <w:t xml:space="preserve">PR Strategy: </w:t>
      </w:r>
      <w:r>
        <w:rPr>
          <w:rFonts w:ascii="Arial" w:hAnsi="Arial" w:eastAsia="Arial"/>
          <w:sz w:val="24"/>
        </w:rPr>
        <w:t>Traditional PR Tactics:</w:t>
      </w:r>
    </w:p>
    <w:p>
      <w:pPr>
        <w:pStyle w:val="ListBullet"/>
      </w:pPr>
      <w:r>
        <w:rPr>
          <w:rFonts w:ascii="Arial" w:hAnsi="Arial" w:eastAsia="Arial"/>
          <w:b/>
          <w:sz w:val="24"/>
        </w:rPr>
        <w:t xml:space="preserve">Media Relations: </w:t>
      </w:r>
      <w:r>
        <w:rPr>
          <w:rFonts w:ascii="Arial" w:hAnsi="Arial" w:eastAsia="Arial"/>
          <w:sz w:val="24"/>
        </w:rPr>
        <w:t>Identify and cultivate relationships with influential industry publications, such as MarketingProfs (www.marketingprofs.com/about/press-room), B2B Marketing (www.b2bmarketing.net/contact-us), and Chief Marketer (www.chiefmarketer.com/contact-us).</w:t>
      </w:r>
    </w:p>
    <w:p>
      <w:pPr>
        <w:pStyle w:val="ListBullet"/>
      </w:pPr>
      <w:r>
        <w:rPr>
          <w:rFonts w:ascii="Arial" w:hAnsi="Arial" w:eastAsia="Arial"/>
          <w:b/>
          <w:sz w:val="24"/>
        </w:rPr>
        <w:t xml:space="preserve">Thought Leadership: </w:t>
      </w:r>
      <w:r>
        <w:rPr>
          <w:rFonts w:ascii="Arial" w:hAnsi="Arial" w:eastAsia="Arial"/>
          <w:sz w:val="24"/>
        </w:rPr>
        <w:t>Secure speaking opportunities at prominent B2B marketing conferences and events, such as the B2B Marketing Exchange (www.b2bmarketing.net/b2bexchange/contact-us) and the MarTech Conference (www.martechconf.com/contact).</w:t>
      </w:r>
    </w:p>
    <w:p>
      <w:pPr>
        <w:pStyle w:val="ListBullet"/>
      </w:pPr>
      <w:r>
        <w:rPr>
          <w:rFonts w:ascii="Arial" w:hAnsi="Arial" w:eastAsia="Arial"/>
          <w:b/>
          <w:sz w:val="24"/>
        </w:rPr>
        <w:t xml:space="preserve">Awards and Recognition: </w:t>
      </w:r>
      <w:r>
        <w:rPr>
          <w:rFonts w:ascii="Arial" w:hAnsi="Arial" w:eastAsia="Arial"/>
          <w:sz w:val="24"/>
        </w:rPr>
        <w:t>Participate in prestigious industry awards, such as the B2B Marketing Awards (www.b2bmarketingawards.com/contact-us) and the Content Marketing Awards (www.contentmarketingawards.com/contact).</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b/>
          <w:sz w:val="24"/>
        </w:rPr>
        <w:t xml:space="preserve">Influencer Collaborations: </w:t>
      </w:r>
      <w:r>
        <w:rPr>
          <w:rFonts w:ascii="Arial" w:hAnsi="Arial" w:eastAsia="Arial"/>
          <w:sz w:val="24"/>
        </w:rPr>
        <w:t>Partner with influential B2B marketing thought leaders, such as Ann Handley (www.annhandley.com/contact) and Lee Odden (www.toprank.com/contact), for content co-creation and amplification.</w:t>
      </w:r>
    </w:p>
    <w:p>
      <w:pPr>
        <w:pStyle w:val="ListBullet"/>
      </w:pPr>
      <w:r>
        <w:rPr>
          <w:rFonts w:ascii="Arial" w:hAnsi="Arial" w:eastAsia="Arial"/>
          <w:b/>
          <w:sz w:val="24"/>
        </w:rPr>
        <w:t xml:space="preserve">Content Marketing: </w:t>
      </w:r>
      <w:r>
        <w:rPr>
          <w:rFonts w:ascii="Arial" w:hAnsi="Arial" w:eastAsia="Arial"/>
          <w:sz w:val="24"/>
        </w:rPr>
        <w:t>Develop a robust content strategy, including a blog, whitepapers, and webinars, to establish thought leadership and drive inbound traffic.</w:t>
      </w:r>
    </w:p>
    <w:p>
      <w:pPr>
        <w:pStyle w:val="ListBullet"/>
      </w:pPr>
      <w:r>
        <w:rPr>
          <w:rFonts w:ascii="Arial" w:hAnsi="Arial" w:eastAsia="Arial"/>
          <w:b/>
          <w:sz w:val="24"/>
        </w:rPr>
        <w:t xml:space="preserve">Social Media Engagement: </w:t>
      </w:r>
      <w:r>
        <w:rPr>
          <w:rFonts w:ascii="Arial" w:hAnsi="Arial" w:eastAsia="Arial"/>
          <w:sz w:val="24"/>
        </w:rPr>
        <w:t>Leverage platforms like LinkedIn (www.linkedin.com/company/setup/new) and Twitter (https://twitter.com/settings/account) to engage with the B2B marketing community, share insights, and amplify brand messaging.</w:t>
      </w:r>
    </w:p>
    <w:p>
      <w:r>
        <w:rPr>
          <w:rFonts w:ascii="Arial" w:hAnsi="Arial" w:eastAsia="Arial"/>
          <w:b/>
          <w:sz w:val="24"/>
        </w:rPr>
        <w:t xml:space="preserve">Crisis Management: </w:t>
      </w:r>
      <w:r>
        <w:rPr>
          <w:rFonts w:ascii="Arial" w:hAnsi="Arial" w:eastAsia="Arial"/>
          <w:sz w:val="24"/>
        </w:rPr>
        <w:t>Develop a comprehensive crisis communication plan to address potential issues promptly and transparently, leveraging our established relationships with industry influencers and media outlets to maintain trust and credibility.</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Marketing Automation Platforms</w:t>
      </w:r>
    </w:p>
    <w:p>
      <w:r>
        <w:rPr>
          <w:rFonts w:ascii="Arial" w:hAnsi="Arial" w:eastAsia="Arial"/>
          <w:b/>
          <w:sz w:val="24"/>
        </w:rPr>
        <w:t xml:space="preserve">Why This Partner: </w:t>
      </w:r>
      <w:r>
        <w:rPr>
          <w:rFonts w:ascii="Arial" w:hAnsi="Arial" w:eastAsia="Arial"/>
          <w:sz w:val="24"/>
        </w:rPr>
        <w:t>Marketing automation platforms have a vast user base of B2B marketers who could benefit from our customizable templates, streamlining their campaign creation and execution processes.</w:t>
      </w:r>
    </w:p>
    <w:p>
      <w:r>
        <w:rPr>
          <w:rFonts w:ascii="Arial" w:hAnsi="Arial" w:eastAsia="Arial"/>
          <w:b/>
          <w:sz w:val="24"/>
        </w:rPr>
        <w:t xml:space="preserve">Benefits for Our Business: </w:t>
      </w:r>
      <w:r>
        <w:rPr>
          <w:rFonts w:ascii="Arial" w:hAnsi="Arial" w:eastAsia="Arial"/>
          <w:sz w:val="24"/>
        </w:rPr>
        <w:t>Integration with these platforms expands our reach, enabling seamless access to our templates within the tools marketers already use, driving user adoption and revenue growth.</w:t>
      </w:r>
    </w:p>
    <w:p>
      <w:r>
        <w:rPr>
          <w:rFonts w:ascii="Arial" w:hAnsi="Arial" w:eastAsia="Arial"/>
          <w:b/>
          <w:sz w:val="24"/>
        </w:rPr>
        <w:t xml:space="preserve">Value Proposition for Partner: </w:t>
      </w:r>
      <w:r>
        <w:rPr>
          <w:rFonts w:ascii="Arial" w:hAnsi="Arial" w:eastAsia="Arial"/>
          <w:sz w:val="24"/>
        </w:rPr>
        <w:t>Our high-quality, industry-specific templates enhance the value proposition of marketing automation platforms by providing their users with a comprehensive library of pre-built, customizable content, increasing customer satisfaction and retention.</w:t>
      </w:r>
    </w:p>
    <w:p>
      <w:r>
        <w:rPr>
          <w:rFonts w:ascii="Arial" w:hAnsi="Arial" w:eastAsia="Arial"/>
          <w:b/>
          <w:sz w:val="24"/>
        </w:rPr>
        <w:t xml:space="preserve">Partner Type 2: </w:t>
      </w:r>
      <w:r>
        <w:rPr>
          <w:rFonts w:ascii="Arial" w:hAnsi="Arial" w:eastAsia="Arial"/>
          <w:sz w:val="24"/>
        </w:rPr>
        <w:t>Industry Associations and Trade Groups</w:t>
      </w:r>
    </w:p>
    <w:p>
      <w:r>
        <w:rPr>
          <w:rFonts w:ascii="Arial" w:hAnsi="Arial" w:eastAsia="Arial"/>
          <w:b/>
          <w:sz w:val="24"/>
        </w:rPr>
        <w:t xml:space="preserve">Why This Partner: </w:t>
      </w:r>
      <w:r>
        <w:rPr>
          <w:rFonts w:ascii="Arial" w:hAnsi="Arial" w:eastAsia="Arial"/>
          <w:sz w:val="24"/>
        </w:rPr>
        <w:t>Partnering with relevant industry associations and trade groups allows us to tap into their extensive networks of B2B professionals actively seeking resources to improve their marketing strategies.</w:t>
      </w:r>
    </w:p>
    <w:p>
      <w:r>
        <w:rPr>
          <w:rFonts w:ascii="Arial" w:hAnsi="Arial" w:eastAsia="Arial"/>
          <w:b/>
          <w:sz w:val="24"/>
        </w:rPr>
        <w:t xml:space="preserve">Benefits for Our Business: </w:t>
      </w:r>
      <w:r>
        <w:rPr>
          <w:rFonts w:ascii="Arial" w:hAnsi="Arial" w:eastAsia="Arial"/>
          <w:sz w:val="24"/>
        </w:rPr>
        <w:t>Endorsements and co-marketing initiatives with trusted industry bodies lend credibility to our brand, fostering confidence among potential customers and accelerating market penetration.</w:t>
      </w:r>
    </w:p>
    <w:p>
      <w:r>
        <w:rPr>
          <w:rFonts w:ascii="Arial" w:hAnsi="Arial" w:eastAsia="Arial"/>
          <w:b/>
          <w:sz w:val="24"/>
        </w:rPr>
        <w:t xml:space="preserve">Value Proposition for Partner: </w:t>
      </w:r>
      <w:r>
        <w:rPr>
          <w:rFonts w:ascii="Arial" w:hAnsi="Arial" w:eastAsia="Arial"/>
          <w:sz w:val="24"/>
        </w:rPr>
        <w:t>Our platform offers a valuable resource for their members, providing access to a vast library of templates tailored to their specific industries, enhancing member engagement and perceived value.</w:t>
      </w:r>
    </w:p>
    <w:p>
      <w:r>
        <w:rPr>
          <w:rFonts w:ascii="Arial" w:hAnsi="Arial" w:eastAsia="Arial"/>
          <w:b/>
          <w:sz w:val="24"/>
        </w:rPr>
        <w:t xml:space="preserve">Partner Type 3: </w:t>
      </w:r>
      <w:r>
        <w:rPr>
          <w:rFonts w:ascii="Arial" w:hAnsi="Arial" w:eastAsia="Arial"/>
          <w:sz w:val="24"/>
        </w:rPr>
        <w:t>Influencer Marketing Agencies</w:t>
      </w:r>
    </w:p>
    <w:p>
      <w:r>
        <w:rPr>
          <w:rFonts w:ascii="Arial" w:hAnsi="Arial" w:eastAsia="Arial"/>
          <w:b/>
          <w:sz w:val="24"/>
        </w:rPr>
        <w:t xml:space="preserve">Why This Partner: </w:t>
      </w:r>
      <w:r>
        <w:rPr>
          <w:rFonts w:ascii="Arial" w:hAnsi="Arial" w:eastAsia="Arial"/>
          <w:sz w:val="24"/>
        </w:rPr>
        <w:t>Influencer marketing agencies have established relationships with industry thought leaders and subject matter experts who can validate and promote our platform's value proposition.</w:t>
      </w:r>
    </w:p>
    <w:p>
      <w:r>
        <w:rPr>
          <w:rFonts w:ascii="Arial" w:hAnsi="Arial" w:eastAsia="Arial"/>
          <w:b/>
          <w:sz w:val="24"/>
        </w:rPr>
        <w:t xml:space="preserve">Benefits for Our Business: </w:t>
      </w:r>
      <w:r>
        <w:rPr>
          <w:rFonts w:ascii="Arial" w:hAnsi="Arial" w:eastAsia="Arial"/>
          <w:sz w:val="24"/>
        </w:rPr>
        <w:t>Collaborating with influential voices amplifies our brand awareness, builds trust, and drives targeted traffic from highly engaged audiences seeking authoritative marketing resources.</w:t>
      </w:r>
    </w:p>
    <w:p>
      <w:r>
        <w:rPr>
          <w:rFonts w:ascii="Arial" w:hAnsi="Arial" w:eastAsia="Arial"/>
          <w:b/>
          <w:sz w:val="24"/>
        </w:rPr>
        <w:t xml:space="preserve">Value Proposition for Partner: </w:t>
      </w:r>
      <w:r>
        <w:rPr>
          <w:rFonts w:ascii="Arial" w:hAnsi="Arial" w:eastAsia="Arial"/>
          <w:sz w:val="24"/>
        </w:rPr>
        <w:t>Our platform provides influencer marketing agencies with a comprehensive content library to support their clients' marketing efforts, enabling them to deliver more comprehensive and impactful campaigns, strengthening their service offerings.</w:t>
      </w:r>
    </w:p>
    <w:p/>
    <w:p>
      <w:pPr>
        <w:pStyle w:val="Heading1"/>
      </w:pPr>
      <w:r>
        <w:rPr>
          <w:rFonts w:ascii="Arial" w:hAnsi="Arial" w:eastAsia="Arial"/>
          <w:b/>
          <w:color w:val="000000"/>
          <w:sz w:val="34"/>
        </w:rPr>
        <w:t>Pr Boiler Plate</w:t>
      </w:r>
    </w:p>
    <w:p/>
    <w:p>
      <w:r>
        <w:rPr>
          <w:rFonts w:ascii="Arial" w:hAnsi="Arial" w:eastAsia="Arial"/>
          <w:b/>
          <w:sz w:val="24"/>
        </w:rPr>
        <w:t xml:space="preserve">Company Description: </w:t>
      </w:r>
      <w:r>
        <w:rPr>
          <w:rFonts w:ascii="Arial" w:hAnsi="Arial" w:eastAsia="Arial"/>
          <w:sz w:val="24"/>
        </w:rPr>
        <w:t>[Company Name] is a pioneering B2B marketing technology platform that empowers professionals with a comprehensive library of high-quality, customizable templates designed to streamline workflows, enhance strategic output, and drive measurable growth. Our cutting-edge solutions cater to businesses of all sizes across diverse industries, offering a centralized hub for industry-specific marketing assets, including campaign plans, email templates, content calendars, social media strategies, and more.</w:t>
      </w:r>
    </w:p>
    <w:p>
      <w:r>
        <w:rPr>
          <w:rFonts w:ascii="Arial" w:hAnsi="Arial" w:eastAsia="Arial"/>
          <w:b/>
          <w:sz w:val="24"/>
        </w:rPr>
        <w:t xml:space="preserve">Product/Service Overview: </w:t>
      </w:r>
      <w:r>
        <w:rPr>
          <w:rFonts w:ascii="Arial" w:hAnsi="Arial" w:eastAsia="Arial"/>
          <w:sz w:val="24"/>
        </w:rPr>
        <w:t>Our platform delivers a curated collection of downloadable B2B marketing templates that enable data-driven decision-making, optimize campaign efficiency, and foster strategic growth. Meticulously crafted by seasoned professionals and backed by extensive research, our templates incorporate best practices and data-driven insights to consistently outperform industry benchmarks.</w:t>
      </w:r>
    </w:p>
    <w:p>
      <w:r>
        <w:rPr>
          <w:rFonts w:ascii="Arial" w:hAnsi="Arial" w:eastAsia="Arial"/>
          <w:b/>
          <w:sz w:val="24"/>
        </w:rPr>
        <w:t xml:space="preserve">Target Audience: </w:t>
      </w:r>
      <w:r>
        <w:rPr>
          <w:rFonts w:ascii="Arial" w:hAnsi="Arial" w:eastAsia="Arial"/>
          <w:sz w:val="24"/>
        </w:rPr>
        <w:t>Our ideal customers are B2B marketing professionals, including agency executives, in-house marketers, and consultants, who strive for professional excellence, industry leadership, and continuous growth. They seek comprehensive, customizable solutions to address pain points such as inefficient workflows, lack of centralized resources, and inconsistent branding.</w:t>
      </w:r>
    </w:p>
    <w:p>
      <w:r>
        <w:rPr>
          <w:rFonts w:ascii="Arial" w:hAnsi="Arial" w:eastAsia="Arial"/>
          <w:b/>
          <w:sz w:val="24"/>
        </w:rPr>
        <w:t xml:space="preserve">Value Proposition: </w:t>
      </w:r>
      <w:r>
        <w:rPr>
          <w:rFonts w:ascii="Arial" w:hAnsi="Arial" w:eastAsia="Arial"/>
          <w:sz w:val="24"/>
        </w:rPr>
        <w:t>[Company Name] empowers B2B marketers with reliable, scalable, and effective solutions that consistently outperform industry standards. Our platform offers a unique value proposition by delivering high-quality, industry-specific templates tailored to meet the evolving needs of B2B professionals, enabling them to streamline operations, enhance strategic output, and drive measurable growth.</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industry-specific B2B communities, associations, and influencers to gain early access to our target audience. Offer exclusive beta access and discounted subscription rates in exchange for valuable feedback and user-generated content (e.g., case studies, testimonials, and template examples). Incentivize referrals through affiliate programs and reward active community engagement.</w:t>
      </w:r>
    </w:p>
    <w:p>
      <w:r>
        <w:rPr>
          <w:rFonts w:ascii="Arial" w:hAnsi="Arial" w:eastAsia="Arial"/>
          <w:b/>
          <w:sz w:val="24"/>
        </w:rPr>
        <w:t xml:space="preserve">Expected Outcome: </w:t>
      </w:r>
      <w:r>
        <w:rPr>
          <w:rFonts w:ascii="Arial" w:hAnsi="Arial" w:eastAsia="Arial"/>
          <w:sz w:val="24"/>
        </w:rPr>
        <w:t>Rapidly acquire early adopters, generate social proof, and establish a strong industry presence. Gain invaluable insights for product refinement and content development. Accelerate word-of-mouth marketing and foster a loyal user base.</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targeted content marketing strategy by creating and distributing high-value, educational resources (e.g., whitepapers, webinars, and industry reports) that address common pain points and challenges faced by our target audience. Optimize content for search engines and leverage paid advertising channels to drive traffic and capture leads. Nurture leads through personalized email campaigns and retargeting efforts.</w:t>
      </w:r>
    </w:p>
    <w:p>
      <w:r>
        <w:rPr>
          <w:rFonts w:ascii="Arial" w:hAnsi="Arial" w:eastAsia="Arial"/>
          <w:b/>
          <w:sz w:val="24"/>
        </w:rPr>
        <w:t xml:space="preserve">Expected Outcome: </w:t>
      </w:r>
      <w:r>
        <w:rPr>
          <w:rFonts w:ascii="Arial" w:hAnsi="Arial" w:eastAsia="Arial"/>
          <w:sz w:val="24"/>
        </w:rPr>
        <w:t>Establish thought leadership, build brand awareness, and position our platform as a trusted authority in the B2B marketing space. Generate high-quality leads and accelerate the sales cycle by addressing specific pain points and demonstrating our expertise.</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Develop a comprehensive referral program that incentivizes existing customers to actively promote our platform within their professional networks. Offer attractive rewards (e.g., discounts, premium features, or revenue share) for successful referrals. Provide easy-to-share referral links and pre-written email templates to simplify the referral process. Leverage gamification elements and leaderboards to foster friendly competition and engagement.</w:t>
      </w:r>
    </w:p>
    <w:p>
      <w:r>
        <w:rPr>
          <w:rFonts w:ascii="Arial" w:hAnsi="Arial" w:eastAsia="Arial"/>
          <w:b/>
          <w:sz w:val="24"/>
        </w:rPr>
        <w:t xml:space="preserve">Expected Outcome: </w:t>
      </w:r>
      <w:r>
        <w:rPr>
          <w:rFonts w:ascii="Arial" w:hAnsi="Arial" w:eastAsia="Arial"/>
          <w:sz w:val="24"/>
        </w:rPr>
        <w:t>Capitalize on the power of word-of-mouth marketing and tap into our customers' professional networks. Acquire new customers at a lower cost while strengthening relationships with existing customers. Foster a sense of community and brand loyalty among our user base.</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The market for B2B marketing templates and resources is becoming increasingly crowded, with established players like Canva, Envato, and HubSpot already offering similar solutions. Differentiating our offering and gaining market share could be challenging, potentially impacting revenue and growth prospects.</w:t>
      </w:r>
    </w:p>
    <w:p>
      <w:r>
        <w:rPr>
          <w:rFonts w:ascii="Arial" w:hAnsi="Arial" w:eastAsia="Arial"/>
          <w:b/>
          <w:sz w:val="24"/>
        </w:rPr>
        <w:t xml:space="preserve">Risk 2: </w:t>
      </w:r>
      <w:r>
        <w:rPr>
          <w:rFonts w:ascii="Arial" w:hAnsi="Arial" w:eastAsia="Arial"/>
          <w:sz w:val="24"/>
        </w:rPr>
        <w:t>Intellectual Property and Copyright Infringement: As a platform offering downloadable templates, there is a risk of inadvertent copyright infringement or plagiarism, which could lead to legal disputes, financial penalties, and damage to the brand's reputation.</w:t>
      </w:r>
    </w:p>
    <w:p>
      <w:r>
        <w:rPr>
          <w:rFonts w:ascii="Arial" w:hAnsi="Arial" w:eastAsia="Arial"/>
          <w:b/>
          <w:sz w:val="24"/>
        </w:rPr>
        <w:t xml:space="preserve">Risk 3: </w:t>
      </w:r>
      <w:r>
        <w:rPr>
          <w:rFonts w:ascii="Arial" w:hAnsi="Arial" w:eastAsia="Arial"/>
          <w:sz w:val="24"/>
        </w:rPr>
        <w:t>Cybersecurity and Data Privacy: Handling sensitive client data and intellectual property raises concerns about data breaches, hacking attempts, and potential violations of data privacy regulations like GDPR, which could result in legal liabilities, financial losses, and erosion of customer trust.</w:t>
      </w:r>
    </w:p>
    <w:p>
      <w:r>
        <w:rPr>
          <w:rFonts w:ascii="Arial" w:hAnsi="Arial" w:eastAsia="Arial"/>
          <w:b/>
          <w:sz w:val="24"/>
        </w:rPr>
        <w:t xml:space="preserve">Risk 4: </w:t>
      </w:r>
      <w:r>
        <w:rPr>
          <w:rFonts w:ascii="Arial" w:hAnsi="Arial" w:eastAsia="Arial"/>
          <w:sz w:val="24"/>
        </w:rPr>
        <w:t>Scalability and Technical Challenges: Developing and maintaining a robust, scalable platform capable of handling a large user base, seamless integrations, and continuous content updates could pose significant technical challenges, potentially leading to performance issues, downtime, and user dissatisfaction.</w:t>
      </w:r>
    </w:p>
    <w:p>
      <w:r>
        <w:rPr>
          <w:rFonts w:ascii="Arial" w:hAnsi="Arial" w:eastAsia="Arial"/>
          <w:b/>
          <w:sz w:val="24"/>
        </w:rPr>
        <w:t xml:space="preserve">Risk 5: </w:t>
      </w:r>
      <w:r>
        <w:rPr>
          <w:rFonts w:ascii="Arial" w:hAnsi="Arial" w:eastAsia="Arial"/>
          <w:sz w:val="24"/>
        </w:rPr>
        <w:t>Talent Acquisition and Retention: Attracting and retaining skilled professionals in content creation, user experience design, software development, and marketing could be challenging, particularly in a competitive job market, potentially impacting the quality and consistency of our offerings.</w:t>
      </w:r>
    </w:p>
    <w:p>
      <w:r>
        <w:rPr>
          <w:rFonts w:ascii="Arial" w:hAnsi="Arial" w:eastAsia="Arial"/>
          <w:b/>
          <w:sz w:val="24"/>
        </w:rPr>
        <w:t xml:space="preserve">Risk 6: </w:t>
      </w:r>
      <w:r>
        <w:rPr>
          <w:rFonts w:ascii="Arial" w:hAnsi="Arial" w:eastAsia="Arial"/>
          <w:sz w:val="24"/>
        </w:rPr>
        <w:t>Economic Uncertainties and Market Volatility: External factors such as economic downturns, inflation, supply chain disruptions, and changes in consumer spending habits could impact the demand for our services, affecting revenue streams and long-term sustainability.</w:t>
      </w:r>
    </w:p>
    <w:p>
      <w:r>
        <w:rPr>
          <w:rFonts w:ascii="Arial" w:hAnsi="Arial" w:eastAsia="Arial"/>
          <w:b/>
          <w:sz w:val="24"/>
        </w:rPr>
        <w:t xml:space="preserve">Risk 7: </w:t>
      </w:r>
      <w:r>
        <w:rPr>
          <w:rFonts w:ascii="Arial" w:hAnsi="Arial" w:eastAsia="Arial"/>
          <w:sz w:val="24"/>
        </w:rPr>
        <w:t>Regulatory Compliance: Navigating and adhering to various industry-specific regulations, data privacy laws, and advertising guidelines across multiple regions could be complex and resource-intensive, increasing operational costs and potential legal risks.</w:t>
      </w:r>
    </w:p>
    <w:p>
      <w:r>
        <w:rPr>
          <w:rFonts w:ascii="Arial" w:hAnsi="Arial" w:eastAsia="Arial"/>
          <w:b/>
          <w:sz w:val="24"/>
        </w:rPr>
        <w:t xml:space="preserve">Risk 8: </w:t>
      </w:r>
      <w:r>
        <w:rPr>
          <w:rFonts w:ascii="Arial" w:hAnsi="Arial" w:eastAsia="Arial"/>
          <w:sz w:val="24"/>
        </w:rPr>
        <w:t>Technological Disruption and Obsolescence: Rapid advancements in technology, such as artificial intelligence, machine learning, and new content creation tools, could render our existing offerings obsolete or less competitive, requiring significant investments in research and development to stay relevant.</w:t>
      </w:r>
    </w:p>
    <w:p/>
    <w:p>
      <w:pPr>
        <w:pStyle w:val="Heading1"/>
      </w:pPr>
      <w:r>
        <w:rPr>
          <w:rFonts w:ascii="Arial" w:hAnsi="Arial" w:eastAsia="Arial"/>
          <w:b/>
          <w:color w:val="000000"/>
          <w:sz w:val="34"/>
        </w:rPr>
        <w:t>Advice From Steve Jobs</w:t>
      </w:r>
    </w:p>
    <w:p/>
    <w:p>
      <w:r>
        <w:rPr>
          <w:rFonts w:ascii="Arial" w:hAnsi="Arial" w:eastAsia="Arial"/>
          <w:b/>
          <w:sz w:val="24"/>
        </w:rPr>
        <w:t xml:space="preserve">Product Description: </w:t>
      </w:r>
      <w:r>
        <w:rPr>
          <w:rFonts w:ascii="Arial" w:hAnsi="Arial" w:eastAsia="Arial"/>
          <w:sz w:val="24"/>
        </w:rPr>
        <w:t>A comprehensive, data-driven platform offering a curated library of customizable, high-quality B2B marketing templates designed to streamline workflows, enhance strategic output, and drive measurable business growth for marketing professionals.</w:t>
      </w:r>
    </w:p>
    <w:p>
      <w:r>
        <w:rPr>
          <w:rFonts w:ascii="Arial" w:hAnsi="Arial" w:eastAsia="Arial"/>
          <w:b/>
          <w:sz w:val="24"/>
        </w:rPr>
        <w:t xml:space="preserve">Target Audience: </w:t>
      </w:r>
      <w:r>
        <w:rPr>
          <w:rFonts w:ascii="Arial" w:hAnsi="Arial" w:eastAsia="Arial"/>
          <w:sz w:val="24"/>
        </w:rPr>
        <w:t>B2B marketing professionals from agencies, SMEs, and corporations across North America, Europe, and Asia seeking reliable, scalable, and effective marketing resources.</w:t>
      </w:r>
    </w:p>
    <w:p>
      <w:r>
        <w:rPr>
          <w:rFonts w:ascii="Arial" w:hAnsi="Arial" w:eastAsia="Arial"/>
          <w:b/>
          <w:sz w:val="24"/>
        </w:rPr>
        <w:t xml:space="preserve">Value Proposition: </w:t>
      </w:r>
      <w:r>
        <w:rPr>
          <w:rFonts w:ascii="Arial" w:hAnsi="Arial" w:eastAsia="Arial"/>
          <w:sz w:val="24"/>
        </w:rPr>
        <w:t>Customizable, high-quality, and workflow-optimized B2B marketing templates that reduce time and resource allocation while enhancing strategic output for marketing professionals.</w:t>
      </w:r>
    </w:p>
    <w:p>
      <w:r>
        <w:rPr>
          <w:rFonts w:ascii="Arial" w:hAnsi="Arial" w:eastAsia="Arial"/>
          <w:b/>
          <w:sz w:val="24"/>
        </w:rPr>
        <w:t xml:space="preserve">Unique Selling Point: </w:t>
      </w:r>
      <w:r>
        <w:rPr>
          <w:rFonts w:ascii="Arial" w:hAnsi="Arial" w:eastAsia="Arial"/>
          <w:sz w:val="24"/>
        </w:rPr>
        <w:t>High-quality, B2B-focused sales templates strategically designed with customizable, industry-specific content to enhance client engagement and drive business growth.</w:t>
      </w:r>
    </w:p>
    <w:p>
      <w:r>
        <w:rPr>
          <w:rFonts w:ascii="Arial" w:hAnsi="Arial" w:eastAsia="Arial"/>
          <w:b/>
          <w:sz w:val="24"/>
        </w:rPr>
        <w:t xml:space="preserve">Marketing Strategy: </w:t>
      </w:r>
      <w:r>
        <w:rPr>
          <w:rFonts w:ascii="Arial" w:hAnsi="Arial" w:eastAsia="Arial"/>
          <w:sz w:val="24"/>
        </w:rPr>
        <w:t>Multi-channel approach encompassing SEO, LinkedIn marketing, email campaigns, blog content, paid advertisements, and influencer collaborations to maximize brand visibility and engagement.</w:t>
      </w:r>
    </w:p>
    <w:p>
      <w:r>
        <w:rPr>
          <w:rFonts w:ascii="Arial" w:hAnsi="Arial" w:eastAsia="Arial"/>
          <w:b/>
          <w:sz w:val="24"/>
        </w:rPr>
        <w:t xml:space="preserve">Competitive Landscape: </w:t>
      </w:r>
      <w:r>
        <w:rPr>
          <w:rFonts w:ascii="Arial" w:hAnsi="Arial" w:eastAsia="Arial"/>
          <w:sz w:val="24"/>
        </w:rPr>
        <w:t>Established platforms like Canva, Envato, and HubSpot offer general marketing and sales materials, creating an opportunity for a niche focus on quality B2B templates.</w:t>
      </w:r>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t>Niche focus, quality templates.</w:t>
      </w:r>
    </w:p>
    <w:p>
      <w:r>
        <w:rPr>
          <w:rFonts w:ascii="Arial" w:hAnsi="Arial" w:eastAsia="Arial"/>
          <w:b/>
          <w:sz w:val="24"/>
        </w:rPr>
        <w:t xml:space="preserve">Weaknesses: </w:t>
      </w:r>
      <w:r>
        <w:rPr>
          <w:rFonts w:ascii="Arial" w:hAnsi="Arial" w:eastAsia="Arial"/>
          <w:sz w:val="24"/>
        </w:rPr>
        <w:t>New brand, initially limited content.</w:t>
      </w:r>
    </w:p>
    <w:p>
      <w:r>
        <w:rPr>
          <w:rFonts w:ascii="Arial" w:hAnsi="Arial" w:eastAsia="Arial"/>
          <w:b/>
          <w:sz w:val="24"/>
        </w:rPr>
        <w:t xml:space="preserve">Opportunities: </w:t>
      </w:r>
      <w:r>
        <w:rPr>
          <w:rFonts w:ascii="Arial" w:hAnsi="Arial" w:eastAsia="Arial"/>
          <w:sz w:val="24"/>
        </w:rPr>
        <w:t>Cater to growing demand for ready-made B2B content, fill content gaps.</w:t>
      </w:r>
    </w:p>
    <w:p>
      <w:r>
        <w:rPr>
          <w:rFonts w:ascii="Arial" w:hAnsi="Arial" w:eastAsia="Arial"/>
          <w:b/>
          <w:sz w:val="24"/>
        </w:rPr>
        <w:t xml:space="preserve">Threats: </w:t>
      </w:r>
      <w:r>
        <w:rPr>
          <w:rFonts w:ascii="Arial" w:hAnsi="Arial" w:eastAsia="Arial"/>
          <w:sz w:val="24"/>
        </w:rPr>
        <w:t>Competition from established platforms.</w:t>
      </w:r>
    </w:p>
    <w:p>
      <w:r>
        <w:rPr>
          <w:rFonts w:ascii="Arial" w:hAnsi="Arial" w:eastAsia="Arial"/>
          <w:b/>
          <w:sz w:val="24"/>
        </w:rPr>
        <w:t xml:space="preserve">One-Year Goal: </w:t>
      </w:r>
      <w:r>
        <w:rPr>
          <w:rFonts w:ascii="Arial" w:hAnsi="Arial" w:eastAsia="Arial"/>
          <w:sz w:val="24"/>
        </w:rPr>
        <w:t>Develop MVP, deploy and test for scalability, onboard 5,000+ beta users, create 300+ templates, achieve $250,000 in revenue.</w:t>
      </w:r>
    </w:p>
    <w:p>
      <w:r>
        <w:rPr>
          <w:rFonts w:ascii="Arial" w:hAnsi="Arial" w:eastAsia="Arial"/>
          <w:b/>
          <w:sz w:val="24"/>
        </w:rPr>
        <w:t xml:space="preserve">Three-Year Vision: </w:t>
      </w:r>
      <w:r>
        <w:rPr>
          <w:rFonts w:ascii="Arial" w:hAnsi="Arial" w:eastAsia="Arial"/>
          <w:sz w:val="24"/>
        </w:rPr>
        <w:t>Highly scalable platform with 100,000+ users, advanced content creation tools, global presence through localized offerings and strategic partnerships.</w:t>
      </w:r>
    </w:p>
    <w:p>
      <w:r>
        <w:rPr>
          <w:rFonts w:ascii="Arial" w:hAnsi="Arial" w:eastAsia="Arial"/>
          <w:b/>
          <w:sz w:val="24"/>
        </w:rPr>
        <w:t xml:space="preserve">Short-Term Focus: </w:t>
      </w:r>
      <w:r>
        <w:rPr>
          <w:rFonts w:ascii="Arial" w:hAnsi="Arial" w:eastAsia="Arial"/>
          <w:sz w:val="24"/>
        </w:rPr>
        <w:t>Comprehensive platform integrating seamless content creation, incorporating user feedback, and leveraging marketing outreach for user engagement and retention.</w:t>
      </w:r>
    </w:p>
    <w:p/>
    <w:p>
      <w:pPr>
        <w:pStyle w:val="Heading1"/>
      </w:pPr>
      <w:r>
        <w:rPr>
          <w:rFonts w:ascii="Arial" w:hAnsi="Arial" w:eastAsia="Arial"/>
          <w:b/>
          <w:color w:val="000000"/>
          <w:sz w:val="34"/>
        </w:rPr>
        <w:t>Advice From Elon Musk</w:t>
      </w:r>
    </w:p>
    <w:p/>
    <w:p>
      <w:r>
        <w:rPr>
          <w:rFonts w:ascii="Arial" w:hAnsi="Arial" w:eastAsia="Arial"/>
          <w:b/>
          <w:sz w:val="24"/>
        </w:rPr>
        <w:t xml:space="preserve">Target Audience: </w:t>
      </w:r>
      <w:r>
        <w:rPr>
          <w:rFonts w:ascii="Arial" w:hAnsi="Arial" w:eastAsia="Arial"/>
          <w:sz w:val="24"/>
        </w:rPr>
        <w:t>B2B marketing professionals from agencies, SMEs, and corporations in North America, Europe, and Asia seeking a comprehensive, data-driven platform that delivers customizable, high-quality templates to streamline workflows, enhance strategic output, and drive measurable business growth.</w:t>
      </w:r>
    </w:p>
    <w:p>
      <w:r>
        <w:rPr>
          <w:rFonts w:ascii="Arial" w:hAnsi="Arial" w:eastAsia="Arial"/>
          <w:b/>
          <w:sz w:val="24"/>
        </w:rPr>
        <w:t xml:space="preserve">Approach: </w:t>
      </w:r>
      <w:r>
        <w:rPr>
          <w:rFonts w:ascii="Arial" w:hAnsi="Arial" w:eastAsia="Arial"/>
          <w:sz w:val="24"/>
        </w:rPr>
      </w:r>
    </w:p>
    <w:p>
      <w:r>
        <w:rPr>
          <w:rFonts w:ascii="Arial" w:hAnsi="Arial" w:eastAsia="Arial"/>
          <w:b/>
          <w:sz w:val="24"/>
        </w:rPr>
        <w:t xml:space="preserve">Market-Entry Strategies: </w:t>
      </w:r>
      <w:r>
        <w:rPr>
          <w:rFonts w:ascii="Arial" w:hAnsi="Arial" w:eastAsia="Arial"/>
          <w:sz w:val="24"/>
        </w:rPr>
      </w:r>
    </w:p>
    <w:p>
      <w:pPr>
        <w:pStyle w:val="ListBullet"/>
      </w:pPr>
      <w:r>
        <w:rPr>
          <w:rFonts w:ascii="Arial" w:hAnsi="Arial" w:eastAsia="Arial"/>
          <w:sz w:val="24"/>
        </w:rPr>
        <w:t>Leverage existing B2B marketing networks and communities to generate early buzz and awareness</w:t>
      </w:r>
    </w:p>
    <w:p>
      <w:pPr>
        <w:pStyle w:val="ListBullet"/>
      </w:pPr>
      <w:r>
        <w:rPr>
          <w:rFonts w:ascii="Arial" w:hAnsi="Arial" w:eastAsia="Arial"/>
          <w:sz w:val="24"/>
        </w:rPr>
        <w:t>Offer exclusive beta access and incentives for early adopters to build a loyal user base</w:t>
      </w:r>
    </w:p>
    <w:p>
      <w:pPr>
        <w:pStyle w:val="ListBullet"/>
      </w:pPr>
      <w:r>
        <w:rPr>
          <w:rFonts w:ascii="Arial" w:hAnsi="Arial" w:eastAsia="Arial"/>
          <w:sz w:val="24"/>
        </w:rPr>
        <w:t>Establish strategic partnerships with complementary tools and platforms for co-marketing opportunities</w:t>
      </w:r>
    </w:p>
    <w:p>
      <w:r>
        <w:rPr>
          <w:rFonts w:ascii="Arial" w:hAnsi="Arial" w:eastAsia="Arial"/>
          <w:b/>
          <w:sz w:val="24"/>
        </w:rPr>
        <w:t xml:space="preserve">Customer Acquisition Tactics: </w:t>
      </w:r>
      <w:r>
        <w:rPr>
          <w:rFonts w:ascii="Arial" w:hAnsi="Arial" w:eastAsia="Arial"/>
          <w:sz w:val="24"/>
        </w:rPr>
      </w:r>
    </w:p>
    <w:p>
      <w:pPr>
        <w:pStyle w:val="ListBullet"/>
      </w:pPr>
      <w:r>
        <w:rPr>
          <w:rFonts w:ascii="Arial" w:hAnsi="Arial" w:eastAsia="Arial"/>
          <w:sz w:val="24"/>
        </w:rPr>
        <w:t>Implement targeted LinkedIn marketing campaigns and influencer collaborations</w:t>
      </w:r>
    </w:p>
    <w:p>
      <w:pPr>
        <w:pStyle w:val="ListBullet"/>
      </w:pPr>
      <w:r>
        <w:rPr>
          <w:rFonts w:ascii="Arial" w:hAnsi="Arial" w:eastAsia="Arial"/>
          <w:sz w:val="24"/>
        </w:rPr>
        <w:t>Optimize SEO and content marketing strategies to capture high-intent search traffic</w:t>
      </w:r>
    </w:p>
    <w:p>
      <w:pPr>
        <w:pStyle w:val="ListBullet"/>
      </w:pPr>
      <w:r>
        <w:rPr>
          <w:rFonts w:ascii="Arial" w:hAnsi="Arial" w:eastAsia="Arial"/>
          <w:sz w:val="24"/>
        </w:rPr>
        <w:t>Leverage account-based marketing (ABM) tactics to target high-value accounts and decision-makers</w:t>
      </w:r>
    </w:p>
    <w:p>
      <w:r>
        <w:rPr>
          <w:rFonts w:ascii="Arial" w:hAnsi="Arial" w:eastAsia="Arial"/>
          <w:b/>
          <w:sz w:val="24"/>
        </w:rPr>
        <w:t xml:space="preserve">Product Positioning: </w:t>
      </w:r>
      <w:r>
        <w:rPr>
          <w:rFonts w:ascii="Arial" w:hAnsi="Arial" w:eastAsia="Arial"/>
          <w:sz w:val="24"/>
        </w:rPr>
      </w:r>
    </w:p>
    <w:p>
      <w:pPr>
        <w:pStyle w:val="ListBullet"/>
      </w:pPr>
      <w:r>
        <w:rPr>
          <w:rFonts w:ascii="Arial" w:hAnsi="Arial" w:eastAsia="Arial"/>
          <w:sz w:val="24"/>
        </w:rPr>
        <w:t>Position the platform as a comprehensive, data-driven solution for B2B marketing excellence</w:t>
      </w:r>
    </w:p>
    <w:p>
      <w:pPr>
        <w:pStyle w:val="ListBullet"/>
      </w:pPr>
      <w:r>
        <w:rPr>
          <w:rFonts w:ascii="Arial" w:hAnsi="Arial" w:eastAsia="Arial"/>
          <w:sz w:val="24"/>
        </w:rPr>
        <w:t>Highlight the platform's ability to streamline workflows, enhance strategic output, and drive measurable growth</w:t>
      </w:r>
    </w:p>
    <w:p>
      <w:pPr>
        <w:pStyle w:val="ListBullet"/>
      </w:pPr>
      <w:r>
        <w:rPr>
          <w:rFonts w:ascii="Arial" w:hAnsi="Arial" w:eastAsia="Arial"/>
          <w:sz w:val="24"/>
        </w:rPr>
        <w:t>Emphasize the platform's focus on efficiency, innovation, and continuous improvement</w:t>
      </w:r>
    </w:p>
    <w:p>
      <w:r>
        <w:rPr>
          <w:rFonts w:ascii="Arial" w:hAnsi="Arial" w:eastAsia="Arial"/>
          <w:b/>
          <w:sz w:val="24"/>
        </w:rPr>
        <w:t xml:space="preserve">Growth Hacks: </w:t>
      </w:r>
      <w:r>
        <w:rPr>
          <w:rFonts w:ascii="Arial" w:hAnsi="Arial" w:eastAsia="Arial"/>
          <w:sz w:val="24"/>
        </w:rPr>
      </w:r>
    </w:p>
    <w:p>
      <w:pPr>
        <w:pStyle w:val="ListBullet"/>
      </w:pPr>
      <w:r>
        <w:rPr>
          <w:rFonts w:ascii="Arial" w:hAnsi="Arial" w:eastAsia="Arial"/>
          <w:sz w:val="24"/>
        </w:rPr>
        <w:t>Implement a referral program to incentivize existing users to invite colleagues and peers</w:t>
      </w:r>
    </w:p>
    <w:p>
      <w:pPr>
        <w:pStyle w:val="ListBullet"/>
      </w:pPr>
      <w:r>
        <w:rPr>
          <w:rFonts w:ascii="Arial" w:hAnsi="Arial" w:eastAsia="Arial"/>
          <w:sz w:val="24"/>
        </w:rPr>
        <w:t>Offer free trials and limited-time discounts to drive conversions and reduce friction</w:t>
      </w:r>
    </w:p>
    <w:p>
      <w:pPr>
        <w:pStyle w:val="ListBullet"/>
      </w:pPr>
      <w:r>
        <w:rPr>
          <w:rFonts w:ascii="Arial" w:hAnsi="Arial" w:eastAsia="Arial"/>
          <w:sz w:val="24"/>
        </w:rPr>
        <w:t>Continuously gather user feedback and rapidly iterate on product features and templates</w:t>
      </w:r>
    </w:p>
    <w:p>
      <w:pPr>
        <w:pStyle w:val="ListBullet"/>
      </w:pPr>
      <w:r>
        <w:rPr>
          <w:rFonts w:ascii="Arial" w:hAnsi="Arial" w:eastAsia="Arial"/>
          <w:sz w:val="24"/>
        </w:rPr>
        <w:t>Leverage data-driven personalization and recommendation engines to enhance user experience</w:t>
      </w:r>
    </w:p>
    <w:p>
      <w:r>
        <w:rPr>
          <w:rFonts w:ascii="Arial" w:hAnsi="Arial" w:eastAsia="Arial"/>
          <w:b/>
          <w:sz w:val="24"/>
        </w:rPr>
        <w:t xml:space="preserve">Long-Term Competitive Advantages: </w:t>
      </w:r>
      <w:r>
        <w:rPr>
          <w:rFonts w:ascii="Arial" w:hAnsi="Arial" w:eastAsia="Arial"/>
          <w:sz w:val="24"/>
        </w:rPr>
      </w:r>
    </w:p>
    <w:p>
      <w:pPr>
        <w:pStyle w:val="ListBullet"/>
      </w:pPr>
      <w:r>
        <w:rPr>
          <w:rFonts w:ascii="Arial" w:hAnsi="Arial" w:eastAsia="Arial"/>
          <w:sz w:val="24"/>
        </w:rPr>
        <w:t>Establish a robust, scalable platform architecture to support rapid growth and innovation</w:t>
      </w:r>
    </w:p>
    <w:p>
      <w:pPr>
        <w:pStyle w:val="ListBullet"/>
      </w:pPr>
      <w:r>
        <w:rPr>
          <w:rFonts w:ascii="Arial" w:hAnsi="Arial" w:eastAsia="Arial"/>
          <w:sz w:val="24"/>
        </w:rPr>
        <w:t>Continuously expand the template library with industry-specific, high-quality content</w:t>
      </w:r>
    </w:p>
    <w:p>
      <w:pPr>
        <w:pStyle w:val="ListBullet"/>
      </w:pPr>
      <w:r>
        <w:rPr>
          <w:rFonts w:ascii="Arial" w:hAnsi="Arial" w:eastAsia="Arial"/>
          <w:sz w:val="24"/>
        </w:rPr>
        <w:t>Integrate advanced data analytics and reporting capabilities to provide actionable insights</w:t>
      </w:r>
    </w:p>
    <w:p>
      <w:pPr>
        <w:pStyle w:val="ListBullet"/>
      </w:pPr>
      <w:r>
        <w:rPr>
          <w:rFonts w:ascii="Arial" w:hAnsi="Arial" w:eastAsia="Arial"/>
          <w:sz w:val="24"/>
        </w:rPr>
        <w:t>Foster a culture of customer-centricity and exceptional user support</w:t>
      </w:r>
    </w:p>
    <w:p>
      <w:pPr>
        <w:pStyle w:val="ListBullet"/>
      </w:pPr>
      <w:r>
        <w:rPr>
          <w:rFonts w:ascii="Arial" w:hAnsi="Arial" w:eastAsia="Arial"/>
          <w:sz w:val="24"/>
        </w:rPr>
        <w:t>Pursue strategic acquisitions and partnerships to expand product offerings and market reach</w:t>
      </w:r>
    </w:p>
    <w:p/>
    <w:p>
      <w:pPr>
        <w:pStyle w:val="Heading1"/>
      </w:pPr>
      <w:r>
        <w:rPr>
          <w:rFonts w:ascii="Arial" w:hAnsi="Arial" w:eastAsia="Arial"/>
          <w:b/>
          <w:color w:val="000000"/>
          <w:sz w:val="34"/>
        </w:rPr>
        <w:t>Advice From Jeff Bezos</w:t>
      </w:r>
    </w:p>
    <w:p/>
    <w:p>
      <w:r>
        <w:rPr>
          <w:rFonts w:ascii="Arial" w:hAnsi="Arial" w:eastAsia="Arial"/>
          <w:b/>
          <w:sz w:val="24"/>
        </w:rPr>
        <w:t xml:space="preserve">Target Audience: </w:t>
      </w:r>
      <w:r>
        <w:rPr>
          <w:rFonts w:ascii="Arial" w:hAnsi="Arial" w:eastAsia="Arial"/>
          <w:sz w:val="24"/>
        </w:rPr>
        <w:t>Our primary target audience encompasses B2B marketing professionals from agencies, SMEs, and corporations across North America, Europe, and Asia. These individuals are analytical, strategic, and results-oriented, thriving in fast-paced, dynamic environments. They take pride in their ability to navigate complex challenges, make data-driven decisions, and foster innovation within their organizations.</w:t>
      </w:r>
    </w:p>
    <w:p>
      <w:r>
        <w:rPr>
          <w:rFonts w:ascii="Arial" w:hAnsi="Arial" w:eastAsia="Arial"/>
          <w:b/>
          <w:sz w:val="24"/>
        </w:rPr>
        <w:t xml:space="preserve">Product/Service: </w:t>
      </w:r>
      <w:r>
        <w:rPr>
          <w:rFonts w:ascii="Arial" w:hAnsi="Arial" w:eastAsia="Arial"/>
          <w:sz w:val="24"/>
        </w:rPr>
        <w:t>We offer a comprehensive, customizable library of downloadable B2B marketing templates, including campaign plans, email templates, content calendars, social media strategies, and more. These templates are specifically tailored to various industries and marketing objectives, such as lead generation, customer retention, and brand awareness, to assist B2B businesses in streamlining their marketing efforts.</w:t>
      </w:r>
    </w:p>
    <w:p>
      <w:r>
        <w:rPr>
          <w:rFonts w:ascii="Arial" w:hAnsi="Arial" w:eastAsia="Arial"/>
          <w:b/>
          <w:sz w:val="24"/>
        </w:rPr>
        <w:t xml:space="preserve">Unique Value Proposition: </w:t>
      </w:r>
      <w:r>
        <w:rPr>
          <w:rFonts w:ascii="Arial" w:hAnsi="Arial" w:eastAsia="Arial"/>
          <w:sz w:val="24"/>
        </w:rPr>
        <w:t>Our platform stands out by providing high-quality, B2B-focused templates that are strategically designed with customizable, industry-specific content to enhance client engagement and drive business growth. Our templates are optimized for efficient workflow, enabling marketing professionals to reduce time and resource allocation while amplifying their strategic output.</w:t>
      </w:r>
    </w:p>
    <w:p>
      <w:r>
        <w:rPr>
          <w:rFonts w:ascii="Arial" w:hAnsi="Arial" w:eastAsia="Arial"/>
          <w:b/>
          <w:sz w:val="24"/>
        </w:rPr>
        <w:t xml:space="preserve">Marketing Tools: </w:t>
      </w:r>
      <w:r>
        <w:rPr>
          <w:rFonts w:ascii="Arial" w:hAnsi="Arial" w:eastAsia="Arial"/>
          <w:sz w:val="24"/>
        </w:rPr>
        <w:t>To maximize brand visibility and engagement, we will implement a comprehensive multi-channel marketing strategy encompassing search engine optimization (SEO), LinkedIn marketing, email campaigns, blog content creation, paid advertisements, and influencer collaborations.</w:t>
      </w:r>
    </w:p>
    <w:p>
      <w:r>
        <w:rPr>
          <w:rFonts w:ascii="Arial" w:hAnsi="Arial" w:eastAsia="Arial"/>
          <w:b/>
          <w:sz w:val="24"/>
        </w:rPr>
        <w:t xml:space="preserve">Competitors: </w:t>
      </w:r>
      <w:r>
        <w:rPr>
          <w:rFonts w:ascii="Arial" w:hAnsi="Arial" w:eastAsia="Arial"/>
          <w:sz w:val="24"/>
        </w:rPr>
        <w:t>While established platforms like Canva, Envato, and HubSpot offer marketing and sales materials, our platform is uniquely positioned to provide a comprehensive resource library specifically tailored to the B2B market, with a focus on high-quality, customizable templates designed to drive strategic growth and measurable results.</w:t>
      </w:r>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t>Niche focus on B2B marketing, high-quality templates, customizable content.</w:t>
      </w:r>
    </w:p>
    <w:p>
      <w:r>
        <w:rPr>
          <w:rFonts w:ascii="Arial" w:hAnsi="Arial" w:eastAsia="Arial"/>
          <w:b/>
          <w:sz w:val="24"/>
        </w:rPr>
        <w:t xml:space="preserve">Weaknesses: </w:t>
      </w:r>
      <w:r>
        <w:rPr>
          <w:rFonts w:ascii="Arial" w:hAnsi="Arial" w:eastAsia="Arial"/>
          <w:sz w:val="24"/>
        </w:rPr>
        <w:t>Limited initial content library, new brand with limited market presence.</w:t>
      </w:r>
    </w:p>
    <w:p>
      <w:r>
        <w:rPr>
          <w:rFonts w:ascii="Arial" w:hAnsi="Arial" w:eastAsia="Arial"/>
          <w:b/>
          <w:sz w:val="24"/>
        </w:rPr>
        <w:t xml:space="preserve">Opportunities: </w:t>
      </w:r>
      <w:r>
        <w:rPr>
          <w:rFonts w:ascii="Arial" w:hAnsi="Arial" w:eastAsia="Arial"/>
          <w:sz w:val="24"/>
        </w:rPr>
        <w:t>Growing demand for ready-made content, ability to fill content gaps in the market.</w:t>
      </w:r>
    </w:p>
    <w:p>
      <w:r>
        <w:rPr>
          <w:rFonts w:ascii="Arial" w:hAnsi="Arial" w:eastAsia="Arial"/>
          <w:b/>
          <w:sz w:val="24"/>
        </w:rPr>
        <w:t xml:space="preserve">Threats: </w:t>
      </w:r>
      <w:r>
        <w:rPr>
          <w:rFonts w:ascii="Arial" w:hAnsi="Arial" w:eastAsia="Arial"/>
          <w:sz w:val="24"/>
        </w:rPr>
        <w:t>Competition from established platforms, potential market saturation.</w:t>
      </w:r>
    </w:p>
    <w:p>
      <w:r>
        <w:rPr>
          <w:rFonts w:ascii="Arial" w:hAnsi="Arial" w:eastAsia="Arial"/>
          <w:b/>
          <w:sz w:val="24"/>
        </w:rPr>
        <w:t xml:space="preserve">One-Year Goal: </w:t>
      </w:r>
      <w:r>
        <w:rPr>
          <w:rFonts w:ascii="Arial" w:hAnsi="Arial" w:eastAsia="Arial"/>
          <w:sz w:val="24"/>
        </w:rPr>
        <w:t>Develop a minimum viable product, deploy and test it for scalability and usability, onboard a minimum of 5,000 beta users within a 6-month timeframe, create and publish a comprehensive library of 300+ high-quality, user-centered templates, and measure and optimize the platform to achieve at least $250,000 in initial revenue within the first year of launch.</w:t>
      </w:r>
    </w:p>
    <w:p>
      <w:r>
        <w:rPr>
          <w:rFonts w:ascii="Arial" w:hAnsi="Arial" w:eastAsia="Arial"/>
          <w:b/>
          <w:sz w:val="24"/>
        </w:rPr>
        <w:t xml:space="preserve">Three-Year Vision: </w:t>
      </w:r>
      <w:r>
        <w:rPr>
          <w:rFonts w:ascii="Arial" w:hAnsi="Arial" w:eastAsia="Arial"/>
          <w:sz w:val="24"/>
        </w:rPr>
        <w:t>Develop a highly scalable B2B template platform with features to support 100,000+ users, integrate advanced tools for seamless content creation and management, and establish a strong presence globally through localized content offerings and strategic partnerships.</w:t>
      </w:r>
    </w:p>
    <w:p>
      <w:r>
        <w:rPr>
          <w:rFonts w:ascii="Arial" w:hAnsi="Arial" w:eastAsia="Arial"/>
          <w:b/>
          <w:sz w:val="24"/>
        </w:rPr>
        <w:t xml:space="preserve">Short-Term Focus: </w:t>
      </w:r>
      <w:r>
        <w:rPr>
          <w:rFonts w:ascii="Arial" w:hAnsi="Arial" w:eastAsia="Arial"/>
          <w:sz w:val="24"/>
        </w:rPr>
        <w:t>Develop a comprehensive platform that integrates seamless content creation, incorporates early user feedback, and leverages marketing outreach to maximize user engagement and retention.</w:t>
      </w:r>
    </w:p>
    <w:p/>
    <w:p>
      <w:pPr>
        <w:pStyle w:val="Heading1"/>
      </w:pPr>
      <w:r>
        <w:rPr>
          <w:rFonts w:ascii="Arial" w:hAnsi="Arial" w:eastAsia="Arial"/>
          <w:b/>
          <w:color w:val="000000"/>
          <w:sz w:val="34"/>
        </w:rPr>
        <w:t>Advice From Peter Thiel</w:t>
      </w:r>
    </w:p>
    <w:p/>
    <w:p>
      <w:r>
        <w:rPr>
          <w:rFonts w:ascii="Arial" w:hAnsi="Arial" w:eastAsia="Arial"/>
          <w:b/>
          <w:sz w:val="24"/>
        </w:rPr>
        <w:t xml:space="preserve">Mission: </w:t>
      </w:r>
      <w:r>
        <w:rPr>
          <w:rFonts w:ascii="Arial" w:hAnsi="Arial" w:eastAsia="Arial"/>
          <w:sz w:val="24"/>
        </w:rPr>
        <w:t>Develop B2B marketing templates that enable data-driven decision-making, enhance campaign efficiency, and drive strategic growth.</w:t>
      </w:r>
    </w:p>
    <w:p>
      <w:r>
        <w:rPr>
          <w:rFonts w:ascii="Arial" w:hAnsi="Arial" w:eastAsia="Arial"/>
          <w:b/>
          <w:sz w:val="24"/>
        </w:rPr>
        <w:t xml:space="preserve">Vision: </w:t>
      </w:r>
      <w:r>
        <w:rPr>
          <w:rFonts w:ascii="Arial" w:hAnsi="Arial" w:eastAsia="Arial"/>
          <w:sz w:val="24"/>
        </w:rPr>
        <w:t>Develop a comprehensive online platform that serves as the go-to destination for B2B marketing professionals, delivering a curated library of cutting-edge, high-impact marketing templates and best practices that foster excellence and drive measurable growth in the B2B industry.</w:t>
      </w:r>
    </w:p>
    <w:p>
      <w:r>
        <w:rPr>
          <w:rFonts w:ascii="Arial" w:hAnsi="Arial" w:eastAsia="Arial"/>
          <w:b/>
          <w:sz w:val="24"/>
        </w:rPr>
        <w:t xml:space="preserve">Value Proposition: </w:t>
      </w:r>
      <w:r>
        <w:rPr>
          <w:rFonts w:ascii="Arial" w:hAnsi="Arial" w:eastAsia="Arial"/>
          <w:sz w:val="24"/>
        </w:rPr>
        <w:t>Our platform offers a comprehensive library of customizable, high-quality B2B marketing templates that streamline workflows, enhance strategic output, and drive measurable business growth. By leveraging data-driven insights and industry best practices, our templates empower marketing professionals to create targeted, impactful campaigns that resonate deeply with their audience. With a focus on efficiency, innovation, and continuous improvement, our solution aligns with the core values and aspirations of B2B marketers, positioning them as industry leaders and facilitating their pursuit of professional excellence.</w:t>
      </w:r>
    </w:p>
    <w:p>
      <w:r>
        <w:rPr>
          <w:rFonts w:ascii="Arial" w:hAnsi="Arial" w:eastAsia="Arial"/>
          <w:b/>
          <w:sz w:val="24"/>
        </w:rPr>
        <w:t xml:space="preserve">Business Description: </w:t>
      </w:r>
      <w:r>
        <w:rPr>
          <w:rFonts w:ascii="Arial" w:hAnsi="Arial" w:eastAsia="Arial"/>
          <w:sz w:val="24"/>
        </w:rPr>
        <w:t>Our platform offers a comprehensive, data-driven solution for B2B marketing professionals, providing a curated library of customizable, high-quality templates designed to streamline workflows, enhance strategic output, and drive measurable business growth. By leveraging industry best practices and cutting-edge insights, our templates empower marketers to create targeted, impactful campaigns that resonate deeply with their audience. With a focus on efficiency, innovation, and continuous improvement, our platform aligns with the core values and aspirations of B2B marketers, positioning them as industry leaders and facilitating their pursuit of professional excellence.</w:t>
      </w:r>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Subscription-based model with tiered pricing plans based on the number of templates accessed and additional premium features.</w:t>
      </w:r>
    </w:p>
    <w:p>
      <w:r>
        <w:rPr>
          <w:rFonts w:ascii="Arial" w:hAnsi="Arial" w:eastAsia="Arial"/>
          <w:b/>
          <w:sz w:val="24"/>
        </w:rPr>
        <w:t xml:space="preserve">Key Performance Indicators (KPIs): </w:t>
      </w:r>
      <w:r>
        <w:rPr>
          <w:rFonts w:ascii="Arial" w:hAnsi="Arial" w:eastAsia="Arial"/>
          <w:sz w:val="24"/>
        </w:rPr>
        <w:t>Monthly Recurring Revenue (MRR) growth, Customer Acquisition Cost (CAC), Customer Lifetime Value (CLV), Churn rate, Net Promoter Score (NPS), Template usage and engagement metrics.</w:t>
      </w:r>
    </w:p>
    <w:p>
      <w:r>
        <w:rPr>
          <w:rFonts w:ascii="Arial" w:hAnsi="Arial" w:eastAsia="Arial"/>
          <w:b/>
          <w:sz w:val="24"/>
        </w:rPr>
        <w:t xml:space="preserve">Success Benchmarks: </w:t>
      </w:r>
      <w:r>
        <w:rPr>
          <w:rFonts w:ascii="Arial" w:hAnsi="Arial" w:eastAsia="Arial"/>
          <w:sz w:val="24"/>
        </w:rPr>
        <w:t>Achieve $500,000 in MRR within the first year, Maintain a CAC below $100 and CLV above $1,000, Sustain a churn rate below 5%, Attain an NPS of 50 or higher, Drive an average of 10,000 template downloads per month, Facilitate the creation of 100,000 marketing campaigns using our templates within the first year.</w:t>
      </w:r>
    </w:p>
    <w:p>
      <w:r>
        <w:rPr>
          <w:rFonts w:ascii="Arial" w:hAnsi="Arial" w:eastAsia="Arial"/>
          <w:b/>
          <w:sz w:val="24"/>
        </w:rPr>
        <w:t xml:space="preserve">Key Factors for Success: </w:t>
      </w:r>
      <w:r>
        <w:rPr>
          <w:rFonts w:ascii="Arial" w:hAnsi="Arial" w:eastAsia="Arial"/>
          <w:sz w:val="24"/>
        </w:rPr>
        <w:t>Continuous expansion of the template library with industry-specific, high-quality content, Seamless user experience and intuitive platform design, Robust data analytics and reporting capabilities, Exceptional customer support and user engagement, Strategic partnerships and integrations with complementary tools and platforms, Effective marketing and lead generation strategies to drive user acquisition and retention.</w:t>
      </w:r>
    </w:p>
    <w:p/>
    <w:p>
      <w:pPr>
        <w:pStyle w:val="Heading1"/>
      </w:pPr>
      <w:r>
        <w:rPr>
          <w:rFonts w:ascii="Arial" w:hAnsi="Arial" w:eastAsia="Arial"/>
          <w:b/>
          <w:color w:val="000000"/>
          <w:sz w:val="34"/>
        </w:rPr>
        <w:t>Advice From Mark Zuckerberg</w:t>
      </w:r>
    </w:p>
    <w:p/>
    <w:p>
      <w:r>
        <w:rPr>
          <w:rFonts w:ascii="Arial" w:hAnsi="Arial" w:eastAsia="Arial"/>
          <w:b/>
          <w:sz w:val="24"/>
        </w:rPr>
        <w:t xml:space="preserve">Product Description: </w:t>
      </w:r>
      <w:r>
        <w:rPr>
          <w:rFonts w:ascii="Arial" w:hAnsi="Arial" w:eastAsia="Arial"/>
          <w:sz w:val="24"/>
        </w:rPr>
        <w:t>A comprehensive, data-driven platform offering a curated library of customizable, high-quality B2B marketing templates designed to streamline workflows, enhance strategic output, and drive measurable business growth. Leveraging industry best practices and cutting-edge insights, our templates empower marketing professionals to create targeted, impactful campaigns that resonate deeply with their audience.</w:t>
      </w:r>
    </w:p>
    <w:p>
      <w:r>
        <w:rPr>
          <w:rFonts w:ascii="Arial" w:hAnsi="Arial" w:eastAsia="Arial"/>
          <w:b/>
          <w:sz w:val="24"/>
        </w:rPr>
        <w:t xml:space="preserve">Target Audience: </w:t>
      </w:r>
      <w:r>
        <w:rPr>
          <w:rFonts w:ascii="Arial" w:hAnsi="Arial" w:eastAsia="Arial"/>
          <w:sz w:val="24"/>
        </w:rPr>
        <w:t>B2B marketing professionals from agencies, SMEs, and corporations across North America, Europe, and Asia, seeking reliable, scalable, and effective marketing resources to optimize their strategic output and campaign efficiency.</w:t>
      </w:r>
    </w:p>
    <w:p>
      <w:r>
        <w:rPr>
          <w:rFonts w:ascii="Arial" w:hAnsi="Arial" w:eastAsia="Arial"/>
          <w:b/>
          <w:sz w:val="24"/>
        </w:rPr>
        <w:t xml:space="preserve">Value Proposition: </w:t>
      </w:r>
      <w:r>
        <w:rPr>
          <w:rFonts w:ascii="Arial" w:hAnsi="Arial" w:eastAsia="Arial"/>
          <w:sz w:val="24"/>
        </w:rPr>
        <w:t>Our platform delivers customizable, high-quality B2B marketing templates that streamline workflows, enhance strategic output, and drive measurable growth. By leveraging data-driven insights and industry best practices, our templates empower marketers to create targeted, impactful campaigns that deeply resonate with their audience, positioning them as industry leaders and facilitating their pursuit of professional excellence.</w:t>
      </w:r>
    </w:p>
    <w:p>
      <w:r>
        <w:rPr>
          <w:rFonts w:ascii="Arial" w:hAnsi="Arial" w:eastAsia="Arial"/>
          <w:b/>
          <w:sz w:val="24"/>
        </w:rPr>
        <w:t xml:space="preserve">Market Penetration Strategy: </w:t>
      </w:r>
      <w:r>
        <w:rPr>
          <w:rFonts w:ascii="Arial" w:hAnsi="Arial" w:eastAsia="Arial"/>
          <w:sz w:val="24"/>
        </w:rPr>
      </w:r>
    </w:p>
    <w:p>
      <w:pPr>
        <w:pStyle w:val="ListBullet"/>
      </w:pPr>
      <w:r>
        <w:rPr>
          <w:rFonts w:ascii="Arial" w:hAnsi="Arial" w:eastAsia="Arial"/>
          <w:sz w:val="24"/>
        </w:rPr>
        <w:t>Leverage digital ecosystems and interconnected networks to build a strong online presence and foster community engagement</w:t>
      </w:r>
    </w:p>
    <w:p>
      <w:pPr>
        <w:pStyle w:val="ListBullet"/>
      </w:pPr>
      <w:r>
        <w:rPr>
          <w:rFonts w:ascii="Arial" w:hAnsi="Arial" w:eastAsia="Arial"/>
          <w:sz w:val="24"/>
        </w:rPr>
        <w:t>Implement viral loops and referral programs to incentivize user-driven growth and amplify reach</w:t>
      </w:r>
    </w:p>
    <w:p>
      <w:pPr>
        <w:pStyle w:val="ListBullet"/>
      </w:pPr>
      <w:r>
        <w:rPr>
          <w:rFonts w:ascii="Arial" w:hAnsi="Arial" w:eastAsia="Arial"/>
          <w:sz w:val="24"/>
        </w:rPr>
        <w:t>Leverage user data and analytics to optimize platform features, content offerings, and marketing strategies</w:t>
      </w:r>
    </w:p>
    <w:p>
      <w:pPr>
        <w:pStyle w:val="ListBullet"/>
      </w:pPr>
      <w:r>
        <w:rPr>
          <w:rFonts w:ascii="Arial" w:hAnsi="Arial" w:eastAsia="Arial"/>
          <w:sz w:val="24"/>
        </w:rPr>
        <w:t>Foster strategic partnerships and integrations with complementary tools and platforms to expand market reach</w:t>
      </w:r>
    </w:p>
    <w:p>
      <w:r>
        <w:rPr>
          <w:rFonts w:ascii="Arial" w:hAnsi="Arial" w:eastAsia="Arial"/>
          <w:b/>
          <w:sz w:val="24"/>
        </w:rPr>
        <w:t xml:space="preserve">Community Building Approach: </w:t>
      </w:r>
      <w:r>
        <w:rPr>
          <w:rFonts w:ascii="Arial" w:hAnsi="Arial" w:eastAsia="Arial"/>
          <w:sz w:val="24"/>
        </w:rPr>
      </w:r>
    </w:p>
    <w:p>
      <w:pPr>
        <w:pStyle w:val="ListBullet"/>
      </w:pPr>
      <w:r>
        <w:rPr>
          <w:rFonts w:ascii="Arial" w:hAnsi="Arial" w:eastAsia="Arial"/>
          <w:sz w:val="24"/>
        </w:rPr>
        <w:t>Cultivate a vibrant online community centered around knowledge sharing, collaboration, and continuous learning</w:t>
      </w:r>
    </w:p>
    <w:p>
      <w:pPr>
        <w:pStyle w:val="ListBullet"/>
      </w:pPr>
      <w:r>
        <w:rPr>
          <w:rFonts w:ascii="Arial" w:hAnsi="Arial" w:eastAsia="Arial"/>
          <w:sz w:val="24"/>
        </w:rPr>
        <w:t>Facilitate user-generated content, forums, and networking opportunities to foster engagement and loyalty</w:t>
      </w:r>
    </w:p>
    <w:p>
      <w:pPr>
        <w:pStyle w:val="ListBullet"/>
      </w:pPr>
      <w:r>
        <w:rPr>
          <w:rFonts w:ascii="Arial" w:hAnsi="Arial" w:eastAsia="Arial"/>
          <w:sz w:val="24"/>
        </w:rPr>
        <w:t>Implement gamification elements and incentives to encourage active participation and content creation</w:t>
      </w:r>
    </w:p>
    <w:p>
      <w:pPr>
        <w:pStyle w:val="ListBullet"/>
      </w:pPr>
      <w:r>
        <w:rPr>
          <w:rFonts w:ascii="Arial" w:hAnsi="Arial" w:eastAsia="Arial"/>
          <w:sz w:val="24"/>
        </w:rPr>
        <w:t>Leverage influencer marketing and thought leadership to establish industry credibility and authority</w:t>
      </w:r>
    </w:p>
    <w:p>
      <w:r>
        <w:rPr>
          <w:rFonts w:ascii="Arial" w:hAnsi="Arial" w:eastAsia="Arial"/>
          <w:b/>
          <w:sz w:val="24"/>
        </w:rPr>
        <w:t xml:space="preserve">Business Growth Strategy: </w:t>
      </w:r>
      <w:r>
        <w:rPr>
          <w:rFonts w:ascii="Arial" w:hAnsi="Arial" w:eastAsia="Arial"/>
          <w:sz w:val="24"/>
        </w:rPr>
      </w:r>
    </w:p>
    <w:p>
      <w:pPr>
        <w:pStyle w:val="ListBullet"/>
      </w:pPr>
      <w:r>
        <w:rPr>
          <w:rFonts w:ascii="Arial" w:hAnsi="Arial" w:eastAsia="Arial"/>
          <w:sz w:val="24"/>
        </w:rPr>
        <w:t>Continuously expand the template library with industry-specific, high-quality content to meet evolving market demands</w:t>
      </w:r>
    </w:p>
    <w:p>
      <w:pPr>
        <w:pStyle w:val="ListBullet"/>
      </w:pPr>
      <w:r>
        <w:rPr>
          <w:rFonts w:ascii="Arial" w:hAnsi="Arial" w:eastAsia="Arial"/>
          <w:sz w:val="24"/>
        </w:rPr>
        <w:t>Implement a scalable, subscription-based revenue model with tiered pricing plans and premium features</w:t>
      </w:r>
    </w:p>
    <w:p>
      <w:pPr>
        <w:pStyle w:val="ListBullet"/>
      </w:pPr>
      <w:r>
        <w:rPr>
          <w:rFonts w:ascii="Arial" w:hAnsi="Arial" w:eastAsia="Arial"/>
          <w:sz w:val="24"/>
        </w:rPr>
        <w:t>Leverage data-driven insights and user feedback to iterate and enhance platform features and functionality</w:t>
      </w:r>
    </w:p>
    <w:p>
      <w:pPr>
        <w:pStyle w:val="ListBullet"/>
      </w:pPr>
      <w:r>
        <w:rPr>
          <w:rFonts w:ascii="Arial" w:hAnsi="Arial" w:eastAsia="Arial"/>
          <w:sz w:val="24"/>
        </w:rPr>
        <w:t>Explore strategic partnerships, acquisitions, and international expansion to drive global market penetration</w:t>
      </w:r>
    </w:p>
    <w:p/>
    <w:p>
      <w:pPr>
        <w:pStyle w:val="Heading1"/>
      </w:pPr>
      <w:r>
        <w:rPr>
          <w:rFonts w:ascii="Arial" w:hAnsi="Arial" w:eastAsia="Arial"/>
          <w:b/>
          <w:color w:val="000000"/>
          <w:sz w:val="34"/>
        </w:rPr>
        <w:t>Advice From Paul Graham</w:t>
      </w:r>
    </w:p>
    <w:p/>
    <w:p>
      <w:r>
        <w:rPr>
          <w:rFonts w:ascii="Arial" w:hAnsi="Arial" w:eastAsia="Arial"/>
          <w:b/>
          <w:sz w:val="24"/>
        </w:rPr>
        <w:t xml:space="preserve">Target Audience: </w:t>
      </w:r>
      <w:r>
        <w:rPr>
          <w:rFonts w:ascii="Arial" w:hAnsi="Arial" w:eastAsia="Arial"/>
          <w:sz w:val="24"/>
        </w:rPr>
        <w:t>Our primary target audience comprises B2B marketing professionals from agencies, SMEs, and corporations across North America, Europe, and Asia. These individuals are analytical, strategic, and results-oriented, thriving in fast-paced, dynamic environments. They take pride in their ability to navigate complex challenges, make data-driven decisions, and foster innovation within their organizations.</w:t>
      </w:r>
    </w:p>
    <w:p>
      <w:r>
        <w:rPr>
          <w:rFonts w:ascii="Arial" w:hAnsi="Arial" w:eastAsia="Arial"/>
          <w:b/>
          <w:sz w:val="24"/>
        </w:rPr>
        <w:t xml:space="preserve">Market Entry Strategy: </w:t>
      </w:r>
      <w:r>
        <w:rPr>
          <w:rFonts w:ascii="Arial" w:hAnsi="Arial" w:eastAsia="Arial"/>
          <w:sz w:val="24"/>
        </w:rPr>
        <w:t>Focus on building a strong online presence and leveraging digital marketing channels to reach and engage with our target audience. Optimize our website for search engines, create valuable content (e.g., blogs, whitepapers, webinars), and leverage social media platforms like LinkedIn to establish thought leadership. Additionally, consider partnering with industry influencers and attending relevant trade shows and conferences to increase brand visibility and credibility.</w:t>
      </w:r>
    </w:p>
    <w:p>
      <w:r>
        <w:rPr>
          <w:rFonts w:ascii="Arial" w:hAnsi="Arial" w:eastAsia="Arial"/>
          <w:b/>
          <w:sz w:val="24"/>
        </w:rPr>
        <w:t xml:space="preserve">Product-Market Fit: </w:t>
      </w:r>
      <w:r>
        <w:rPr>
          <w:rFonts w:ascii="Arial" w:hAnsi="Arial" w:eastAsia="Arial"/>
          <w:sz w:val="24"/>
        </w:rPr>
        <w:t>Conduct extensive market research and gather feedback from potential customers to ensure our templates align with their specific needs and pain points. Continuously iterate and refine our offerings based on user feedback, industry trends, and data-driven insights. Prioritize user experience and ease of use to ensure our platform becomes an indispensable tool for B2B marketers.</w:t>
      </w:r>
    </w:p>
    <w:p>
      <w:r>
        <w:rPr>
          <w:rFonts w:ascii="Arial" w:hAnsi="Arial" w:eastAsia="Arial"/>
          <w:b/>
          <w:sz w:val="24"/>
        </w:rPr>
        <w:t xml:space="preserve">Business Growth: </w:t>
      </w:r>
      <w:r>
        <w:rPr>
          <w:rFonts w:ascii="Arial" w:hAnsi="Arial" w:eastAsia="Arial"/>
          <w:sz w:val="24"/>
        </w:rPr>
        <w:t>Implement a freemium model, offering a limited number of templates for free to attract users and showcase the value of our platform. Once users experience the benefits, upsell them to paid subscription plans with access to a comprehensive template library and advanced features. Continuously expand our template offerings and explore strategic partnerships or integrations with complementary tools and platforms to enhance our value proposition and drive customer retention.</w:t>
      </w:r>
    </w:p>
    <w:p/>
    <w:p>
      <w:pPr>
        <w:pStyle w:val="Heading1"/>
      </w:pPr>
      <w:r>
        <w:rPr>
          <w:rFonts w:ascii="Arial" w:hAnsi="Arial" w:eastAsia="Arial"/>
          <w:b/>
          <w:color w:val="000000"/>
          <w:sz w:val="34"/>
        </w:rPr>
        <w:t>Advice From Ried Hoffman</w:t>
      </w:r>
    </w:p>
    <w:p/>
    <w:p>
      <w:r>
        <w:rPr>
          <w:rFonts w:ascii="Arial" w:hAnsi="Arial" w:eastAsia="Arial"/>
          <w:b/>
          <w:sz w:val="24"/>
        </w:rPr>
        <w:t xml:space="preserve">Target Audience Analysis: </w:t>
      </w:r>
      <w:r>
        <w:rPr>
          <w:rFonts w:ascii="Arial" w:hAnsi="Arial" w:eastAsia="Arial"/>
          <w:sz w:val="24"/>
        </w:rPr>
        <w:t>Your target audience consists of B2B marketing professionals who are driven by a relentless pursuit of excellence, industry leadership, and continuous growth. They perceive themselves as analytical, strategic, and results-oriented individuals who thrive in fast-paced, dynamic environments. Their need for positive regard manifests in their desire for professional recognition, respect from peers, and validation from industry authorities. Currently, they face incongruence between their aspirations and reality due to inefficient workflows, lack of centralized resources, and inconsistent branding, leading to frustration and diminished self-worth.</w:t>
      </w:r>
    </w:p>
    <w:p>
      <w:r>
        <w:rPr>
          <w:rFonts w:ascii="Arial" w:hAnsi="Arial" w:eastAsia="Arial"/>
          <w:b/>
          <w:sz w:val="24"/>
        </w:rPr>
        <w:t xml:space="preserve">Advice on Leveraging Network Effects: </w:t>
      </w:r>
      <w:r>
        <w:rPr>
          <w:rFonts w:ascii="Arial" w:hAnsi="Arial" w:eastAsia="Arial"/>
          <w:sz w:val="24"/>
        </w:rPr>
        <w:t>Harness the power of network effects by fostering a vibrant community of B2B marketing professionals on your platform. Encourage user-generated content, peer-to-peer collaboration, and knowledge sharing to create a self-reinforcing loop where the value of the platform increases as more users contribute and engage. Implement features like user ratings, comments, and social sharing to amplify the network effect and attract new users through word-of-mouth and social proof.</w:t>
      </w:r>
    </w:p>
    <w:p>
      <w:r>
        <w:rPr>
          <w:rFonts w:ascii="Arial" w:hAnsi="Arial" w:eastAsia="Arial"/>
          <w:b/>
          <w:sz w:val="24"/>
        </w:rPr>
        <w:t xml:space="preserve">Partnerships and Growth Loops: </w:t>
      </w:r>
      <w:r>
        <w:rPr>
          <w:rFonts w:ascii="Arial" w:hAnsi="Arial" w:eastAsia="Arial"/>
          <w:sz w:val="24"/>
        </w:rPr>
        <w:t>Establish strategic partnerships with complementary tools, platforms, and industry associations to create growth loops and expand your reach. Integrate with popular marketing automation, CRM, and analytics tools to enhance the value proposition and create a seamless user experience. Collaborate with industry influencers, thought leaders, and educational institutions to co-create content, host webinars, and offer certifications, fostering a continuous learning environment that drives user acquisition and retention.</w:t>
      </w:r>
    </w:p>
    <w:p>
      <w:r>
        <w:rPr>
          <w:rFonts w:ascii="Arial" w:hAnsi="Arial" w:eastAsia="Arial"/>
          <w:b/>
          <w:sz w:val="24"/>
        </w:rPr>
        <w:t xml:space="preserve">Blitzscaling and "The Startup of You": </w:t>
      </w:r>
      <w:r>
        <w:rPr>
          <w:rFonts w:ascii="Arial" w:hAnsi="Arial" w:eastAsia="Arial"/>
          <w:sz w:val="24"/>
        </w:rPr>
        <w:t>Embrace the principles of "Blitzscaling" by prioritizing speed over efficiency in the early stages of growth. Rapidly iterate and adapt based on user feedback, continuously refining your product and marketing strategies. Leverage the concept of "The Startup of You" by positioning your platform as a catalyst for personal and professional growth, enabling users to continuously reinvent themselves and stay ahead of industry trends.</w:t>
      </w:r>
    </w:p>
    <w:p/>
    <w:p>
      <w:pPr>
        <w:pStyle w:val="Heading1"/>
      </w:pPr>
      <w:r>
        <w:rPr>
          <w:rFonts w:ascii="Arial" w:hAnsi="Arial" w:eastAsia="Arial"/>
          <w:b/>
          <w:color w:val="000000"/>
          <w:sz w:val="34"/>
        </w:rPr>
        <w:t>Advice From Niel Patel</w:t>
      </w:r>
    </w:p>
    <w:p/>
    <w:p>
      <w:r>
        <w:rPr>
          <w:rFonts w:ascii="Arial" w:hAnsi="Arial" w:eastAsia="Arial"/>
          <w:b/>
          <w:sz w:val="24"/>
        </w:rPr>
        <w:t xml:space="preserve">Target Audience: </w:t>
      </w:r>
      <w:r>
        <w:rPr>
          <w:rFonts w:ascii="Arial" w:hAnsi="Arial" w:eastAsia="Arial"/>
          <w:sz w:val="24"/>
        </w:rPr>
        <w:t>B2B marketing professionals from agencies, SMEs, and corporations in North America, Europe, and Asia seeking reliable, scalable, and effective marketing resources to enhance their strategic output and drive measurable growth.</w:t>
      </w:r>
    </w:p>
    <w:p>
      <w:r>
        <w:rPr>
          <w:rFonts w:ascii="Arial" w:hAnsi="Arial" w:eastAsia="Arial"/>
          <w:b/>
          <w:sz w:val="24"/>
        </w:rPr>
        <w:t xml:space="preserve">Market Entry Strategy: </w:t>
      </w:r>
      <w:r>
        <w:rPr>
          <w:rFonts w:ascii="Arial" w:hAnsi="Arial" w:eastAsia="Arial"/>
          <w:sz w:val="24"/>
        </w:rPr>
      </w:r>
    </w:p>
    <w:p>
      <w:pPr>
        <w:pStyle w:val="ListBullet"/>
      </w:pPr>
      <w:r>
        <w:rPr>
          <w:rFonts w:ascii="Arial" w:hAnsi="Arial" w:eastAsia="Arial"/>
          <w:sz w:val="24"/>
        </w:rPr>
        <w:t>Leverage SEO and content marketing to establish thought leadership and drive organic traffic</w:t>
      </w:r>
    </w:p>
    <w:p>
      <w:pPr>
        <w:pStyle w:val="ListBullet"/>
      </w:pPr>
      <w:r>
        <w:rPr>
          <w:rFonts w:ascii="Arial" w:hAnsi="Arial" w:eastAsia="Arial"/>
          <w:sz w:val="24"/>
        </w:rPr>
        <w:t>Implement targeted LinkedIn marketing campaigns to connect with industry influencers and decision-makers</w:t>
      </w:r>
    </w:p>
    <w:p>
      <w:pPr>
        <w:pStyle w:val="ListBullet"/>
      </w:pPr>
      <w:r>
        <w:rPr>
          <w:rFonts w:ascii="Arial" w:hAnsi="Arial" w:eastAsia="Arial"/>
          <w:sz w:val="24"/>
        </w:rPr>
        <w:t>Collaborate with complementary SaaS platforms and agencies for co-marketing initiatives and cross-promotion</w:t>
      </w:r>
    </w:p>
    <w:p>
      <w:pPr>
        <w:pStyle w:val="ListBullet"/>
      </w:pPr>
      <w:r>
        <w:rPr>
          <w:rFonts w:ascii="Arial" w:hAnsi="Arial" w:eastAsia="Arial"/>
          <w:sz w:val="24"/>
        </w:rPr>
        <w:t>Attend and sponsor relevant industry events to network and showcase the platform's value proposition</w:t>
      </w:r>
    </w:p>
    <w:p>
      <w:r>
        <w:rPr>
          <w:rFonts w:ascii="Arial" w:hAnsi="Arial" w:eastAsia="Arial"/>
          <w:b/>
          <w:sz w:val="24"/>
        </w:rPr>
        <w:t xml:space="preserve">Lead Generation Tactics: </w:t>
      </w:r>
      <w:r>
        <w:rPr>
          <w:rFonts w:ascii="Arial" w:hAnsi="Arial" w:eastAsia="Arial"/>
          <w:sz w:val="24"/>
        </w:rPr>
      </w:r>
    </w:p>
    <w:p>
      <w:pPr>
        <w:pStyle w:val="ListBullet"/>
      </w:pPr>
      <w:r>
        <w:rPr>
          <w:rFonts w:ascii="Arial" w:hAnsi="Arial" w:eastAsia="Arial"/>
          <w:sz w:val="24"/>
        </w:rPr>
        <w:t>Develop a comprehensive content strategy, including whitepapers, case studies, and webinars, to capture leads and nurture them through the funnel</w:t>
      </w:r>
    </w:p>
    <w:p>
      <w:pPr>
        <w:pStyle w:val="ListBullet"/>
      </w:pPr>
      <w:r>
        <w:rPr>
          <w:rFonts w:ascii="Arial" w:hAnsi="Arial" w:eastAsia="Arial"/>
          <w:sz w:val="24"/>
        </w:rPr>
        <w:t>Implement retargeting campaigns and remarketing strategies to re-engage website visitors and drive conversions</w:t>
      </w:r>
    </w:p>
    <w:p>
      <w:pPr>
        <w:pStyle w:val="ListBullet"/>
      </w:pPr>
      <w:r>
        <w:rPr>
          <w:rFonts w:ascii="Arial" w:hAnsi="Arial" w:eastAsia="Arial"/>
          <w:sz w:val="24"/>
        </w:rPr>
        <w:t>Leverage influencer marketing and strategic partnerships to tap into new audiences and expand reach</w:t>
      </w:r>
    </w:p>
    <w:p>
      <w:pPr>
        <w:pStyle w:val="ListBullet"/>
      </w:pPr>
      <w:r>
        <w:rPr>
          <w:rFonts w:ascii="Arial" w:hAnsi="Arial" w:eastAsia="Arial"/>
          <w:sz w:val="24"/>
        </w:rPr>
        <w:t>Optimize landing pages and lead capture forms to maximize conversion rates and lead quality</w:t>
      </w:r>
    </w:p>
    <w:p>
      <w:r>
        <w:rPr>
          <w:rFonts w:ascii="Arial" w:hAnsi="Arial" w:eastAsia="Arial"/>
          <w:b/>
          <w:sz w:val="24"/>
        </w:rPr>
        <w:t xml:space="preserve">High-Converting Strategies: </w:t>
      </w:r>
      <w:r>
        <w:rPr>
          <w:rFonts w:ascii="Arial" w:hAnsi="Arial" w:eastAsia="Arial"/>
          <w:sz w:val="24"/>
        </w:rPr>
      </w:r>
    </w:p>
    <w:p>
      <w:pPr>
        <w:pStyle w:val="ListBullet"/>
      </w:pPr>
      <w:r>
        <w:rPr>
          <w:rFonts w:ascii="Arial" w:hAnsi="Arial" w:eastAsia="Arial"/>
          <w:sz w:val="24"/>
        </w:rPr>
        <w:t>Implement personalized, behavior-based email nurturing campaigns to engage leads and drive trial signups</w:t>
      </w:r>
    </w:p>
    <w:p>
      <w:pPr>
        <w:pStyle w:val="ListBullet"/>
      </w:pPr>
      <w:r>
        <w:rPr>
          <w:rFonts w:ascii="Arial" w:hAnsi="Arial" w:eastAsia="Arial"/>
          <w:sz w:val="24"/>
        </w:rPr>
        <w:t>Offer a freemium model with limited access to templates, incentivizing upgrades to paid plans</w:t>
      </w:r>
    </w:p>
    <w:p>
      <w:pPr>
        <w:pStyle w:val="ListBullet"/>
      </w:pPr>
      <w:r>
        <w:rPr>
          <w:rFonts w:ascii="Arial" w:hAnsi="Arial" w:eastAsia="Arial"/>
          <w:sz w:val="24"/>
        </w:rPr>
        <w:t>Integrate social proof elements, such as customer testimonials and case studies, to build trust and credibility</w:t>
      </w:r>
    </w:p>
    <w:p>
      <w:pPr>
        <w:pStyle w:val="ListBullet"/>
      </w:pPr>
      <w:r>
        <w:rPr>
          <w:rFonts w:ascii="Arial" w:hAnsi="Arial" w:eastAsia="Arial"/>
          <w:sz w:val="24"/>
        </w:rPr>
        <w:t>Optimize pricing plans and offer discounts or bundled packages to incentivize long-term commitments and reduce churn</w:t>
      </w:r>
    </w:p>
    <w:p>
      <w:pPr>
        <w:pStyle w:val="ListBullet"/>
      </w:pPr>
      <w:r>
        <w:rPr>
          <w:rFonts w:ascii="Arial" w:hAnsi="Arial" w:eastAsia="Arial"/>
          <w:sz w:val="24"/>
        </w:rPr>
        <w:t>Continuously analyze user data and feedback to refine the product roadmap and enhance the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