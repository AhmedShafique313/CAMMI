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eastAsia="Arial"/>
          <w:b/>
          <w:color w:val="000000"/>
          <w:sz w:val="40"/>
        </w:rPr>
        <w:t>Business Strategy Document</w:t>
      </w:r>
    </w:p>
    <w:p/>
    <w:p>
      <w:pPr>
        <w:pStyle w:val="Heading1"/>
      </w:pPr>
      <w:r>
        <w:rPr>
          <w:rFonts w:ascii="Arial" w:hAnsi="Arial" w:eastAsia="Arial"/>
          <w:b/>
          <w:color w:val="000000"/>
          <w:sz w:val="34"/>
        </w:rPr>
        <w:t>Mission Statement</w:t>
      </w:r>
    </w:p>
    <w:p/>
    <w:p>
      <w:r>
        <w:rPr>
          <w:rFonts w:ascii="Arial" w:hAnsi="Arial" w:eastAsia="Arial"/>
          <w:b/>
          <w:sz w:val="24"/>
        </w:rPr>
        <w:t xml:space="preserve">Mission: </w:t>
      </w:r>
      <w:r>
        <w:rPr>
          <w:rFonts w:ascii="Arial" w:hAnsi="Arial" w:eastAsia="Arial"/>
          <w:sz w:val="24"/>
        </w:rPr>
        <w:t>Empower B2B marketing professionals with a comprehensive library of customizable, cutting-edge templates that streamline workflows, foster strategic excellence, and drive measurable business impact, enabling them to achieve marketing mastery while delivering exceptional customer experiences.</w:t>
      </w:r>
    </w:p>
    <w:p/>
    <w:p>
      <w:pPr>
        <w:pStyle w:val="Heading1"/>
      </w:pPr>
      <w:r>
        <w:rPr>
          <w:rFonts w:ascii="Arial" w:hAnsi="Arial" w:eastAsia="Arial"/>
          <w:b/>
          <w:color w:val="000000"/>
          <w:sz w:val="34"/>
        </w:rPr>
        <w:t>Vision Statement</w:t>
      </w:r>
    </w:p>
    <w:p/>
    <w:p>
      <w:r>
        <w:rPr>
          <w:rFonts w:ascii="Arial" w:hAnsi="Arial" w:eastAsia="Arial"/>
          <w:b/>
          <w:sz w:val="24"/>
        </w:rPr>
        <w:t xml:space="preserve">Vision Statement: </w:t>
      </w:r>
      <w:r>
        <w:rPr>
          <w:rFonts w:ascii="Arial" w:hAnsi="Arial" w:eastAsia="Arial"/>
          <w:sz w:val="24"/>
        </w:rPr>
        <w:t>Our vision is to establish a premier digital platform that revolutionizes the B2B marketing landscape by providing a comprehensive, cutting-edge library of customizable templates and resources. We strive to empower marketing professionals with the tools and knowledge necessary to streamline their workflows, enhance strategic decision-making, and drive measurable success. By fostering a collaborative ecosystem of industry experts and thought leaders, we aim to cultivate a community dedicated to continuous learning, innovation, and the delivery of exceptional customer experiences.</w:t>
      </w:r>
    </w:p>
    <w:p/>
    <w:p>
      <w:pPr>
        <w:pStyle w:val="Heading1"/>
      </w:pPr>
      <w:r>
        <w:rPr>
          <w:rFonts w:ascii="Arial" w:hAnsi="Arial" w:eastAsia="Arial"/>
          <w:b/>
          <w:color w:val="000000"/>
          <w:sz w:val="34"/>
        </w:rPr>
        <w:t>Business Description</w:t>
      </w:r>
    </w:p>
    <w:p/>
    <w:p>
      <w:r>
        <w:rPr>
          <w:rFonts w:ascii="Arial" w:hAnsi="Arial" w:eastAsia="Arial"/>
          <w:b/>
          <w:sz w:val="24"/>
        </w:rPr>
        <w:t xml:space="preserve">Business Description: </w:t>
      </w:r>
      <w:r>
        <w:rPr>
          <w:rFonts w:ascii="Arial" w:hAnsi="Arial" w:eastAsia="Arial"/>
          <w:sz w:val="24"/>
        </w:rPr>
        <w:t>Our digital platform offers a comprehensive library of customizable, cutting-edge B2B marketing templates designed to streamline workflows and foster strategic excellence. Catering to diverse industry needs, our curated resources empower marketing professionals to:</w:t>
      </w:r>
    </w:p>
    <w:p>
      <w:pPr>
        <w:pStyle w:val="ListBullet"/>
      </w:pPr>
      <w:r>
        <w:rPr>
          <w:rFonts w:ascii="Arial" w:hAnsi="Arial" w:eastAsia="Arial"/>
          <w:sz w:val="24"/>
        </w:rPr>
        <w:t>Optimize resource allocation and amplify strategic impact</w:t>
      </w:r>
    </w:p>
    <w:p>
      <w:pPr>
        <w:pStyle w:val="ListBullet"/>
      </w:pPr>
      <w:r>
        <w:rPr>
          <w:rFonts w:ascii="Arial" w:hAnsi="Arial" w:eastAsia="Arial"/>
          <w:sz w:val="24"/>
        </w:rPr>
        <w:t>Stay ahead of emerging trends and leverage data-driven insights</w:t>
      </w:r>
    </w:p>
    <w:p>
      <w:pPr>
        <w:pStyle w:val="ListBullet"/>
      </w:pPr>
      <w:r>
        <w:rPr>
          <w:rFonts w:ascii="Arial" w:hAnsi="Arial" w:eastAsia="Arial"/>
          <w:sz w:val="24"/>
        </w:rPr>
        <w:t>Consistently deliver exceptional customer experiences</w:t>
      </w:r>
    </w:p>
    <w:p>
      <w:pPr>
        <w:pStyle w:val="ListBullet"/>
      </w:pPr>
      <w:r>
        <w:rPr>
          <w:rFonts w:ascii="Arial" w:hAnsi="Arial" w:eastAsia="Arial"/>
          <w:sz w:val="24"/>
        </w:rPr>
        <w:t>Drive measurable business success and marketing mastery</w:t>
      </w:r>
    </w:p>
    <w:p>
      <w:r>
        <w:rPr>
          <w:rFonts w:ascii="Arial" w:hAnsi="Arial" w:eastAsia="Arial"/>
          <w:sz w:val="24"/>
        </w:rPr>
        <w:t>By providing industry-leading templates for campaign plans, email strategies, content calendars, and social media tactics, we enable our clients to achieve marketing excellence through continuous learning, innovation, and professional growth within a collaborative ecosystem.</w:t>
      </w:r>
    </w:p>
    <w:p/>
    <w:p>
      <w:pPr>
        <w:pStyle w:val="Heading1"/>
      </w:pPr>
      <w:r>
        <w:rPr>
          <w:rFonts w:ascii="Arial" w:hAnsi="Arial" w:eastAsia="Arial"/>
          <w:b/>
          <w:color w:val="000000"/>
          <w:sz w:val="34"/>
        </w:rPr>
        <w:t>Core Problems This Business Solves</w:t>
      </w:r>
    </w:p>
    <w:p/>
    <w:p>
      <w:r>
        <w:rPr>
          <w:rFonts w:ascii="Arial" w:hAnsi="Arial" w:eastAsia="Arial"/>
          <w:b/>
          <w:sz w:val="24"/>
        </w:rPr>
        <w:t xml:space="preserve">Problem 1: </w:t>
      </w:r>
      <w:r>
        <w:rPr>
          <w:rFonts w:ascii="Arial" w:hAnsi="Arial" w:eastAsia="Arial"/>
          <w:sz w:val="24"/>
        </w:rPr>
        <w:t>B2B marketing professionals often struggle with time-consuming and inefficient processes for developing targeted campaigns and marketing strategies.</w:t>
      </w:r>
    </w:p>
    <w:p>
      <w:r>
        <w:rPr>
          <w:rFonts w:ascii="Arial" w:hAnsi="Arial" w:eastAsia="Arial"/>
          <w:b/>
          <w:sz w:val="24"/>
        </w:rPr>
        <w:t xml:space="preserve">Problem 2: </w:t>
      </w:r>
      <w:r>
        <w:rPr>
          <w:rFonts w:ascii="Arial" w:hAnsi="Arial" w:eastAsia="Arial"/>
          <w:sz w:val="24"/>
        </w:rPr>
        <w:t>Lack of access to industry-specific, high-quality marketing templates and resources can hinder the ability to create effective campaigns aligned with best practices and emerging trends.</w:t>
      </w:r>
    </w:p>
    <w:p>
      <w:r>
        <w:rPr>
          <w:rFonts w:ascii="Arial" w:hAnsi="Arial" w:eastAsia="Arial"/>
          <w:b/>
          <w:sz w:val="24"/>
        </w:rPr>
        <w:t xml:space="preserve">Problem 3: </w:t>
      </w:r>
      <w:r>
        <w:rPr>
          <w:rFonts w:ascii="Arial" w:hAnsi="Arial" w:eastAsia="Arial"/>
          <w:sz w:val="24"/>
        </w:rPr>
        <w:t>Ineffective resource allocation and workflow optimization can lead to suboptimal marketing performance, hindering strategic impact and measurable business success.</w:t>
      </w:r>
    </w:p>
    <w:p/>
    <w:p>
      <w:pPr>
        <w:pStyle w:val="Heading1"/>
      </w:pPr>
      <w:r>
        <w:rPr>
          <w:rFonts w:ascii="Arial" w:hAnsi="Arial" w:eastAsia="Arial"/>
          <w:b/>
          <w:color w:val="000000"/>
          <w:sz w:val="34"/>
        </w:rPr>
        <w:t>Explanation Of Business Model</w:t>
      </w:r>
    </w:p>
    <w:p/>
    <w:p>
      <w:r>
        <w:rPr>
          <w:rFonts w:ascii="Arial" w:hAnsi="Arial" w:eastAsia="Arial"/>
          <w:b/>
          <w:sz w:val="24"/>
        </w:rPr>
        <w:t xml:space="preserve">Business Model: </w:t>
      </w:r>
      <w:r>
        <w:rPr>
          <w:rFonts w:ascii="Arial" w:hAnsi="Arial" w:eastAsia="Arial"/>
          <w:sz w:val="24"/>
        </w:rPr>
      </w:r>
    </w:p>
    <w:p>
      <w:r>
        <w:rPr>
          <w:rFonts w:ascii="Arial" w:hAnsi="Arial" w:eastAsia="Arial"/>
          <w:b/>
          <w:sz w:val="24"/>
        </w:rPr>
        <w:t xml:space="preserve">Revenue Streams: </w:t>
      </w:r>
      <w:r>
        <w:rPr>
          <w:rFonts w:ascii="Arial" w:hAnsi="Arial" w:eastAsia="Arial"/>
          <w:sz w:val="24"/>
        </w:rPr>
      </w:r>
    </w:p>
    <w:p>
      <w:pPr>
        <w:pStyle w:val="ListBullet"/>
      </w:pPr>
      <w:r>
        <w:rPr>
          <w:rFonts w:ascii="Arial" w:hAnsi="Arial" w:eastAsia="Arial"/>
          <w:sz w:val="24"/>
        </w:rPr>
        <w:t>Subscription-based access to the digital content library</w:t>
      </w:r>
    </w:p>
    <w:p>
      <w:pPr>
        <w:pStyle w:val="ListBullet"/>
      </w:pPr>
      <w:r>
        <w:rPr>
          <w:rFonts w:ascii="Arial" w:hAnsi="Arial" w:eastAsia="Arial"/>
          <w:sz w:val="24"/>
        </w:rPr>
        <w:t>Premium templates and resources available for individual purchase</w:t>
      </w:r>
    </w:p>
    <w:p>
      <w:pPr>
        <w:pStyle w:val="ListBullet"/>
      </w:pPr>
      <w:r>
        <w:rPr>
          <w:rFonts w:ascii="Arial" w:hAnsi="Arial" w:eastAsia="Arial"/>
          <w:sz w:val="24"/>
        </w:rPr>
        <w:t>Consulting services for customized template development and strategic guidance</w:t>
      </w:r>
    </w:p>
    <w:p>
      <w:pPr>
        <w:pStyle w:val="ListBullet"/>
      </w:pPr>
      <w:r>
        <w:rPr>
          <w:rFonts w:ascii="Arial" w:hAnsi="Arial" w:eastAsia="Arial"/>
          <w:sz w:val="24"/>
        </w:rPr>
        <w:t>Advertising and sponsorship opportunities within the platform</w:t>
      </w:r>
    </w:p>
    <w:p>
      <w:r>
        <w:rPr>
          <w:rFonts w:ascii="Arial" w:hAnsi="Arial" w:eastAsia="Arial"/>
          <w:b/>
          <w:sz w:val="24"/>
        </w:rPr>
        <w:t xml:space="preserve">Cost Structure: </w:t>
      </w:r>
      <w:r>
        <w:rPr>
          <w:rFonts w:ascii="Arial" w:hAnsi="Arial" w:eastAsia="Arial"/>
          <w:sz w:val="24"/>
        </w:rPr>
      </w:r>
    </w:p>
    <w:p>
      <w:pPr>
        <w:pStyle w:val="ListBullet"/>
      </w:pPr>
      <w:r>
        <w:rPr>
          <w:rFonts w:ascii="Arial" w:hAnsi="Arial" w:eastAsia="Arial"/>
          <w:sz w:val="24"/>
        </w:rPr>
        <w:t>Content creation and curation (writers, designers, subject matter experts)</w:t>
      </w:r>
    </w:p>
    <w:p>
      <w:pPr>
        <w:pStyle w:val="ListBullet"/>
      </w:pPr>
      <w:r>
        <w:rPr>
          <w:rFonts w:ascii="Arial" w:hAnsi="Arial" w:eastAsia="Arial"/>
          <w:sz w:val="24"/>
        </w:rPr>
        <w:t>Platform development and maintenance</w:t>
      </w:r>
    </w:p>
    <w:p>
      <w:pPr>
        <w:pStyle w:val="ListBullet"/>
      </w:pPr>
      <w:r>
        <w:rPr>
          <w:rFonts w:ascii="Arial" w:hAnsi="Arial" w:eastAsia="Arial"/>
          <w:sz w:val="24"/>
        </w:rPr>
        <w:t>Marketing and sales efforts</w:t>
      </w:r>
    </w:p>
    <w:p>
      <w:pPr>
        <w:pStyle w:val="ListBullet"/>
      </w:pPr>
      <w:r>
        <w:rPr>
          <w:rFonts w:ascii="Arial" w:hAnsi="Arial" w:eastAsia="Arial"/>
          <w:sz w:val="24"/>
        </w:rPr>
        <w:t>Customer support and training resources</w:t>
      </w:r>
    </w:p>
    <w:p>
      <w:r>
        <w:rPr>
          <w:rFonts w:ascii="Arial" w:hAnsi="Arial" w:eastAsia="Arial"/>
          <w:b/>
          <w:sz w:val="24"/>
        </w:rPr>
        <w:t xml:space="preserve">Key Resources: </w:t>
      </w:r>
      <w:r>
        <w:rPr>
          <w:rFonts w:ascii="Arial" w:hAnsi="Arial" w:eastAsia="Arial"/>
          <w:sz w:val="24"/>
        </w:rPr>
      </w:r>
    </w:p>
    <w:p>
      <w:pPr>
        <w:pStyle w:val="ListBullet"/>
      </w:pPr>
      <w:r>
        <w:rPr>
          <w:rFonts w:ascii="Arial" w:hAnsi="Arial" w:eastAsia="Arial"/>
          <w:sz w:val="24"/>
        </w:rPr>
        <w:t>Skilled content creators and industry experts</w:t>
      </w:r>
    </w:p>
    <w:p>
      <w:pPr>
        <w:pStyle w:val="ListBullet"/>
      </w:pPr>
      <w:r>
        <w:rPr>
          <w:rFonts w:ascii="Arial" w:hAnsi="Arial" w:eastAsia="Arial"/>
          <w:sz w:val="24"/>
        </w:rPr>
        <w:t>Robust technology infrastructure for seamless platform operations</w:t>
      </w:r>
    </w:p>
    <w:p>
      <w:pPr>
        <w:pStyle w:val="ListBullet"/>
      </w:pPr>
      <w:r>
        <w:rPr>
          <w:rFonts w:ascii="Arial" w:hAnsi="Arial" w:eastAsia="Arial"/>
          <w:sz w:val="24"/>
        </w:rPr>
        <w:t>Strategic partnerships with industry leaders and influencers</w:t>
      </w:r>
    </w:p>
    <w:p>
      <w:pPr>
        <w:pStyle w:val="ListBullet"/>
      </w:pPr>
      <w:r>
        <w:rPr>
          <w:rFonts w:ascii="Arial" w:hAnsi="Arial" w:eastAsia="Arial"/>
          <w:sz w:val="24"/>
        </w:rPr>
        <w:t>Comprehensive market research and data analytics capabilities</w:t>
      </w:r>
    </w:p>
    <w:p>
      <w:r>
        <w:rPr>
          <w:rFonts w:ascii="Arial" w:hAnsi="Arial" w:eastAsia="Arial"/>
          <w:b/>
          <w:sz w:val="24"/>
        </w:rPr>
        <w:t xml:space="preserve">Customer Segments: </w:t>
      </w:r>
      <w:r>
        <w:rPr>
          <w:rFonts w:ascii="Arial" w:hAnsi="Arial" w:eastAsia="Arial"/>
          <w:sz w:val="24"/>
        </w:rPr>
      </w:r>
    </w:p>
    <w:p>
      <w:pPr>
        <w:pStyle w:val="ListBullet"/>
      </w:pPr>
      <w:r>
        <w:rPr>
          <w:rFonts w:ascii="Arial" w:hAnsi="Arial" w:eastAsia="Arial"/>
          <w:sz w:val="24"/>
        </w:rPr>
        <w:t>B2B marketing professionals in various industries</w:t>
      </w:r>
    </w:p>
    <w:p>
      <w:pPr>
        <w:pStyle w:val="ListBullet"/>
      </w:pPr>
      <w:r>
        <w:rPr>
          <w:rFonts w:ascii="Arial" w:hAnsi="Arial" w:eastAsia="Arial"/>
          <w:sz w:val="24"/>
        </w:rPr>
        <w:t>Marketing agencies and consultancies</w:t>
      </w:r>
    </w:p>
    <w:p>
      <w:pPr>
        <w:pStyle w:val="ListBullet"/>
      </w:pPr>
      <w:r>
        <w:rPr>
          <w:rFonts w:ascii="Arial" w:hAnsi="Arial" w:eastAsia="Arial"/>
          <w:sz w:val="24"/>
        </w:rPr>
        <w:t>Small and medium-sized enterprises (SMEs)</w:t>
      </w:r>
    </w:p>
    <w:p>
      <w:pPr>
        <w:pStyle w:val="ListBullet"/>
      </w:pPr>
      <w:r>
        <w:rPr>
          <w:rFonts w:ascii="Arial" w:hAnsi="Arial" w:eastAsia="Arial"/>
          <w:sz w:val="24"/>
        </w:rPr>
        <w:t>Large corporations with dedicated marketing teams</w:t>
      </w:r>
    </w:p>
    <w:p>
      <w:r>
        <w:rPr>
          <w:rFonts w:ascii="Arial" w:hAnsi="Arial" w:eastAsia="Arial"/>
          <w:b/>
          <w:sz w:val="24"/>
        </w:rPr>
        <w:t xml:space="preserve">Unique Value Propositions: </w:t>
      </w:r>
      <w:r>
        <w:rPr>
          <w:rFonts w:ascii="Arial" w:hAnsi="Arial" w:eastAsia="Arial"/>
          <w:sz w:val="24"/>
        </w:rPr>
      </w:r>
    </w:p>
    <w:p>
      <w:pPr>
        <w:pStyle w:val="ListBullet"/>
      </w:pPr>
      <w:r>
        <w:rPr>
          <w:rFonts w:ascii="Arial" w:hAnsi="Arial" w:eastAsia="Arial"/>
          <w:sz w:val="24"/>
        </w:rPr>
        <w:t>Comprehensive library of customizable, high-quality marketing templates</w:t>
      </w:r>
    </w:p>
    <w:p>
      <w:pPr>
        <w:pStyle w:val="ListBullet"/>
      </w:pPr>
      <w:r>
        <w:rPr>
          <w:rFonts w:ascii="Arial" w:hAnsi="Arial" w:eastAsia="Arial"/>
          <w:sz w:val="24"/>
        </w:rPr>
        <w:t>Industry-specific resources tailored to diverse business needs</w:t>
      </w:r>
    </w:p>
    <w:p>
      <w:pPr>
        <w:pStyle w:val="ListBullet"/>
      </w:pPr>
      <w:r>
        <w:rPr>
          <w:rFonts w:ascii="Arial" w:hAnsi="Arial" w:eastAsia="Arial"/>
          <w:sz w:val="24"/>
        </w:rPr>
        <w:t>Streamlined workflows and optimized resource allocation</w:t>
      </w:r>
    </w:p>
    <w:p>
      <w:pPr>
        <w:pStyle w:val="ListBullet"/>
      </w:pPr>
      <w:r>
        <w:rPr>
          <w:rFonts w:ascii="Arial" w:hAnsi="Arial" w:eastAsia="Arial"/>
          <w:sz w:val="24"/>
        </w:rPr>
        <w:t>Data-driven insights and alignment with emerging trends</w:t>
      </w:r>
    </w:p>
    <w:p>
      <w:pPr>
        <w:pStyle w:val="ListBullet"/>
      </w:pPr>
      <w:r>
        <w:rPr>
          <w:rFonts w:ascii="Arial" w:hAnsi="Arial" w:eastAsia="Arial"/>
          <w:sz w:val="24"/>
        </w:rPr>
        <w:t>Collaborative ecosystem fostering continuous learning and professional growth</w:t>
      </w:r>
    </w:p>
    <w:p>
      <w:r>
        <w:rPr>
          <w:rFonts w:ascii="Arial" w:hAnsi="Arial" w:eastAsia="Arial"/>
          <w:b/>
          <w:sz w:val="24"/>
        </w:rPr>
        <w:t xml:space="preserve">Scalability and Sustainability: </w:t>
      </w:r>
      <w:r>
        <w:rPr>
          <w:rFonts w:ascii="Arial" w:hAnsi="Arial" w:eastAsia="Arial"/>
          <w:sz w:val="24"/>
        </w:rPr>
      </w:r>
    </w:p>
    <w:p>
      <w:pPr>
        <w:pStyle w:val="ListBullet"/>
      </w:pPr>
      <w:r>
        <w:rPr>
          <w:rFonts w:ascii="Arial" w:hAnsi="Arial" w:eastAsia="Arial"/>
          <w:sz w:val="24"/>
        </w:rPr>
        <w:t>Scalable platform architecture to accommodate growing user base</w:t>
      </w:r>
    </w:p>
    <w:p>
      <w:pPr>
        <w:pStyle w:val="ListBullet"/>
      </w:pPr>
      <w:r>
        <w:rPr>
          <w:rFonts w:ascii="Arial" w:hAnsi="Arial" w:eastAsia="Arial"/>
          <w:sz w:val="24"/>
        </w:rPr>
        <w:t>Continuous content expansion and updates to maintain relevance</w:t>
      </w:r>
    </w:p>
    <w:p>
      <w:pPr>
        <w:pStyle w:val="ListBullet"/>
      </w:pPr>
      <w:r>
        <w:rPr>
          <w:rFonts w:ascii="Arial" w:hAnsi="Arial" w:eastAsia="Arial"/>
          <w:sz w:val="24"/>
        </w:rPr>
        <w:t>Diversified revenue streams for long-term financial stability</w:t>
      </w:r>
    </w:p>
    <w:p>
      <w:pPr>
        <w:pStyle w:val="ListBullet"/>
      </w:pPr>
      <w:r>
        <w:rPr>
          <w:rFonts w:ascii="Arial" w:hAnsi="Arial" w:eastAsia="Arial"/>
          <w:sz w:val="24"/>
        </w:rPr>
        <w:t>Strategic partnerships for industry expertise and market reach</w:t>
      </w:r>
    </w:p>
    <w:p>
      <w:pPr>
        <w:pStyle w:val="ListBullet"/>
      </w:pPr>
      <w:r>
        <w:rPr>
          <w:rFonts w:ascii="Arial" w:hAnsi="Arial" w:eastAsia="Arial"/>
          <w:sz w:val="24"/>
        </w:rPr>
        <w:t>Commitment to innovation and adaptation to evolving market dynamics</w:t>
      </w:r>
    </w:p>
    <w:p/>
    <w:p>
      <w:pPr>
        <w:pStyle w:val="Heading1"/>
      </w:pPr>
      <w:r>
        <w:rPr>
          <w:rFonts w:ascii="Arial" w:hAnsi="Arial" w:eastAsia="Arial"/>
          <w:b/>
          <w:color w:val="000000"/>
          <w:sz w:val="34"/>
        </w:rPr>
        <w:t>Value Proposition</w:t>
      </w:r>
    </w:p>
    <w:p/>
    <w:p>
      <w:r>
        <w:rPr>
          <w:rFonts w:ascii="Arial" w:hAnsi="Arial" w:eastAsia="Arial"/>
          <w:b/>
          <w:sz w:val="24"/>
        </w:rPr>
        <w:t xml:space="preserve">Value Proposition: </w:t>
      </w:r>
      <w:r>
        <w:rPr>
          <w:rFonts w:ascii="Arial" w:hAnsi="Arial" w:eastAsia="Arial"/>
          <w:sz w:val="24"/>
        </w:rPr>
        <w:t>Our comprehensive library of customizable, high-quality B2B marketing templates empowers marketing professionals to streamline their workflows, optimize resource allocation, and amplify their strategic impact. By providing industry-leading resources tailored to diverse business needs, we enable our clients to stay ahead of emerging trends, leverage data-driven insights, and consistently deliver exceptional customer experiences that drive measurable success. Our platform fosters a collaborative ecosystem where marketing excellence, continuous learning, and professional growth converge, positioning our clients as respected industry leaders.</w:t>
      </w:r>
    </w:p>
    <w:p/>
    <w:p>
      <w:pPr>
        <w:pStyle w:val="Heading1"/>
      </w:pPr>
      <w:r>
        <w:rPr>
          <w:rFonts w:ascii="Arial" w:hAnsi="Arial" w:eastAsia="Arial"/>
          <w:b/>
          <w:color w:val="000000"/>
          <w:sz w:val="34"/>
        </w:rPr>
        <w:t>Value Proposition Short</w:t>
      </w:r>
    </w:p>
    <w:p/>
    <w:p>
      <w:r>
        <w:rPr>
          <w:rFonts w:ascii="Arial" w:hAnsi="Arial" w:eastAsia="Arial"/>
          <w:b/>
          <w:sz w:val="24"/>
        </w:rPr>
        <w:t xml:space="preserve">Value Proposition: </w:t>
      </w:r>
      <w:r>
        <w:rPr>
          <w:rFonts w:ascii="Arial" w:hAnsi="Arial" w:eastAsia="Arial"/>
          <w:sz w:val="24"/>
        </w:rPr>
        <w:t>Our customizable B2B marketing templates empower professionals to optimize workflows and amplify strategic impact. Tailored to diverse business needs, our industry-leading resources enable data-driven insights, exceptional customer experiences, and measurable success. Our collaborative platform fosters marketing excellence and professional growth, positioning clients as respected industry leaders.</w:t>
      </w:r>
    </w:p>
    <w:p/>
    <w:p>
      <w:pPr>
        <w:pStyle w:val="Heading1"/>
      </w:pPr>
      <w:r>
        <w:rPr>
          <w:rFonts w:ascii="Arial" w:hAnsi="Arial" w:eastAsia="Arial"/>
          <w:b/>
          <w:color w:val="000000"/>
          <w:sz w:val="34"/>
        </w:rPr>
        <w:t>What Is Success For This Business</w:t>
      </w:r>
    </w:p>
    <w:p/>
    <w:p>
      <w:r>
        <w:rPr>
          <w:rFonts w:ascii="Arial" w:hAnsi="Arial" w:eastAsia="Arial"/>
          <w:b/>
          <w:sz w:val="24"/>
        </w:rPr>
        <w:t xml:space="preserve">Definition of Success: </w:t>
      </w:r>
      <w:r>
        <w:rPr>
          <w:rFonts w:ascii="Arial" w:hAnsi="Arial" w:eastAsia="Arial"/>
          <w:sz w:val="24"/>
        </w:rPr>
        <w:t>Our success will be defined by the widespread adoption and utilization of our customizable B2B marketing templates by professionals across various industries and business scales. Key performance indicators (KPIs) will include:</w:t>
      </w:r>
    </w:p>
    <w:p>
      <w:r>
        <w:rPr>
          <w:rFonts w:ascii="Arial" w:hAnsi="Arial" w:eastAsia="Arial"/>
          <w:b/>
          <w:sz w:val="24"/>
        </w:rPr>
        <w:t xml:space="preserve">Subscriber Growth: </w:t>
      </w:r>
      <w:r>
        <w:rPr>
          <w:rFonts w:ascii="Arial" w:hAnsi="Arial" w:eastAsia="Arial"/>
          <w:sz w:val="24"/>
        </w:rPr>
        <w:t>Steady increase in the number of paid subscribers to our digital content library, reflecting the value and demand for our offerings.</w:t>
      </w:r>
    </w:p>
    <w:p>
      <w:r>
        <w:rPr>
          <w:rFonts w:ascii="Arial" w:hAnsi="Arial" w:eastAsia="Arial"/>
          <w:b/>
          <w:sz w:val="24"/>
        </w:rPr>
        <w:t xml:space="preserve">Template Utilization: </w:t>
      </w:r>
      <w:r>
        <w:rPr>
          <w:rFonts w:ascii="Arial" w:hAnsi="Arial" w:eastAsia="Arial"/>
          <w:sz w:val="24"/>
        </w:rPr>
        <w:t>High engagement rates with our templates, measured by download frequencies, template customizations, and successful campaign implementations by clients.</w:t>
      </w:r>
    </w:p>
    <w:p>
      <w:r>
        <w:rPr>
          <w:rFonts w:ascii="Arial" w:hAnsi="Arial" w:eastAsia="Arial"/>
          <w:b/>
          <w:sz w:val="24"/>
        </w:rPr>
        <w:t xml:space="preserve">Customer Satisfaction: </w:t>
      </w:r>
      <w:r>
        <w:rPr>
          <w:rFonts w:ascii="Arial" w:hAnsi="Arial" w:eastAsia="Arial"/>
          <w:sz w:val="24"/>
        </w:rPr>
        <w:t>Consistently positive feedback from clients, reflecting their satisfaction with the quality, relevance, and effectiveness of our templates in streamlining workflows and driving measurable results.</w:t>
      </w:r>
    </w:p>
    <w:p>
      <w:r>
        <w:rPr>
          <w:rFonts w:ascii="Arial" w:hAnsi="Arial" w:eastAsia="Arial"/>
          <w:b/>
          <w:sz w:val="24"/>
        </w:rPr>
        <w:t xml:space="preserve">Revenue Growth: </w:t>
      </w:r>
      <w:r>
        <w:rPr>
          <w:rFonts w:ascii="Arial" w:hAnsi="Arial" w:eastAsia="Arial"/>
          <w:sz w:val="24"/>
        </w:rPr>
        <w:t>Sustained revenue growth through recurring subscriptions and potential expansion into complementary service offerings, demonstrating the scalability and profitability of our business model.</w:t>
      </w:r>
    </w:p>
    <w:p>
      <w:r>
        <w:rPr>
          <w:rFonts w:ascii="Arial" w:hAnsi="Arial" w:eastAsia="Arial"/>
          <w:b/>
          <w:sz w:val="24"/>
        </w:rPr>
        <w:t xml:space="preserve">Industry Recognition: </w:t>
      </w:r>
      <w:r>
        <w:rPr>
          <w:rFonts w:ascii="Arial" w:hAnsi="Arial" w:eastAsia="Arial"/>
          <w:sz w:val="24"/>
        </w:rPr>
        <w:t>Earning accolades and awards from respected B2B marketing organizations, validating our position as a trusted and innovative provider of cutting-edge marketing solutions.</w:t>
      </w:r>
    </w:p>
    <w:p>
      <w:r>
        <w:rPr>
          <w:rFonts w:ascii="Arial" w:hAnsi="Arial" w:eastAsia="Arial"/>
          <w:b/>
          <w:sz w:val="24"/>
        </w:rPr>
        <w:t xml:space="preserve">Thought Leadership: </w:t>
      </w:r>
      <w:r>
        <w:rPr>
          <w:rFonts w:ascii="Arial" w:hAnsi="Arial" w:eastAsia="Arial"/>
          <w:sz w:val="24"/>
        </w:rPr>
        <w:t>Establishing our platform as a hub for industry insights, best practices, and emerging trends, fostering a vibrant community of marketing professionals dedicated to continuous learning and professional development.</w:t>
      </w:r>
    </w:p>
    <w:p>
      <w:r>
        <w:rPr>
          <w:rFonts w:ascii="Arial" w:hAnsi="Arial" w:eastAsia="Arial"/>
          <w:sz w:val="24"/>
        </w:rPr>
        <w:t>Specific benchmarks will be established for each KPI, aligning with our strategic objectives and ensuring a data-driven approach to measuring our success in empowering B2B marketing professionals and driving their business growth.</w:t>
      </w:r>
    </w:p>
    <w:p/>
    <w:p>
      <w:pPr>
        <w:pStyle w:val="Heading1"/>
      </w:pPr>
      <w:r>
        <w:rPr>
          <w:rFonts w:ascii="Arial" w:hAnsi="Arial" w:eastAsia="Arial"/>
          <w:b/>
          <w:color w:val="000000"/>
          <w:sz w:val="34"/>
        </w:rPr>
        <w:t>Business Goals</w:t>
      </w:r>
    </w:p>
    <w:p/>
    <w:p>
      <w:r>
        <w:rPr>
          <w:rFonts w:ascii="Arial" w:hAnsi="Arial" w:eastAsia="Arial"/>
          <w:b/>
          <w:sz w:val="24"/>
        </w:rPr>
        <w:t xml:space="preserve">Short-Term Goals (up to 1 year): </w:t>
      </w:r>
      <w:r>
        <w:rPr>
          <w:rFonts w:ascii="Arial" w:hAnsi="Arial" w:eastAsia="Arial"/>
          <w:sz w:val="24"/>
        </w:rPr>
      </w:r>
    </w:p>
    <w:p>
      <w:r>
        <w:rPr>
          <w:rFonts w:ascii="Arial" w:hAnsi="Arial" w:eastAsia="Arial"/>
          <w:b/>
          <w:sz w:val="24"/>
        </w:rPr>
        <w:t xml:space="preserve">Subscriber Acquisition: </w:t>
      </w:r>
      <w:r>
        <w:rPr>
          <w:rFonts w:ascii="Arial" w:hAnsi="Arial" w:eastAsia="Arial"/>
          <w:sz w:val="24"/>
        </w:rPr>
        <w:t>Achieve a target of 5,000 paid subscribers within the first year by implementing targeted marketing campaigns and leveraging strategic partnerships to raise awareness and drive initial adoption.</w:t>
      </w:r>
    </w:p>
    <w:p>
      <w:r>
        <w:rPr>
          <w:rFonts w:ascii="Arial" w:hAnsi="Arial" w:eastAsia="Arial"/>
          <w:b/>
          <w:sz w:val="24"/>
        </w:rPr>
        <w:t xml:space="preserve">Template Library Expansion: </w:t>
      </w:r>
      <w:r>
        <w:rPr>
          <w:rFonts w:ascii="Arial" w:hAnsi="Arial" w:eastAsia="Arial"/>
          <w:sz w:val="24"/>
        </w:rPr>
        <w:t>Develop a comprehensive library of at least 100 high-quality, industry-specific B2B marketing templates, covering a wide range of campaign types, content formats, and strategic objectives.</w:t>
      </w:r>
    </w:p>
    <w:p>
      <w:r>
        <w:rPr>
          <w:rFonts w:ascii="Arial" w:hAnsi="Arial" w:eastAsia="Arial"/>
          <w:b/>
          <w:sz w:val="24"/>
        </w:rPr>
        <w:t xml:space="preserve">Platform Optimization: </w:t>
      </w:r>
      <w:r>
        <w:rPr>
          <w:rFonts w:ascii="Arial" w:hAnsi="Arial" w:eastAsia="Arial"/>
          <w:sz w:val="24"/>
        </w:rPr>
        <w:t>Ensure a seamless user experience by continuously enhancing the platform's functionality, usability, and integration capabilities, based on user feedback and industry best practices.</w:t>
      </w:r>
    </w:p>
    <w:p>
      <w:r>
        <w:rPr>
          <w:rFonts w:ascii="Arial" w:hAnsi="Arial" w:eastAsia="Arial"/>
          <w:b/>
          <w:sz w:val="24"/>
        </w:rPr>
        <w:t xml:space="preserve">Strategic Partnerships: </w:t>
      </w:r>
      <w:r>
        <w:rPr>
          <w:rFonts w:ascii="Arial" w:hAnsi="Arial" w:eastAsia="Arial"/>
          <w:sz w:val="24"/>
        </w:rPr>
        <w:t>Establish strategic partnerships with industry associations, influencers, and complementary service providers to expand our reach, enhance credibility, and offer bundled solutions to clients.</w:t>
      </w:r>
    </w:p>
    <w:p>
      <w:r>
        <w:rPr>
          <w:rFonts w:ascii="Arial" w:hAnsi="Arial" w:eastAsia="Arial"/>
          <w:b/>
          <w:sz w:val="24"/>
        </w:rPr>
        <w:t xml:space="preserve">Medium-Term Goals (1-3 years): </w:t>
      </w:r>
      <w:r>
        <w:rPr>
          <w:rFonts w:ascii="Arial" w:hAnsi="Arial" w:eastAsia="Arial"/>
          <w:sz w:val="24"/>
        </w:rPr>
      </w:r>
    </w:p>
    <w:p>
      <w:r>
        <w:rPr>
          <w:rFonts w:ascii="Arial" w:hAnsi="Arial" w:eastAsia="Arial"/>
          <w:b/>
          <w:sz w:val="24"/>
        </w:rPr>
        <w:t xml:space="preserve">Subscriber Retention and Growth: </w:t>
      </w:r>
      <w:r>
        <w:rPr>
          <w:rFonts w:ascii="Arial" w:hAnsi="Arial" w:eastAsia="Arial"/>
          <w:sz w:val="24"/>
        </w:rPr>
        <w:t>Achieve a subscriber base of 25,000 by the end of year three, with a focus on customer retention strategies, value-added services, and targeted expansion into new market segments.</w:t>
      </w:r>
    </w:p>
    <w:p>
      <w:r>
        <w:rPr>
          <w:rFonts w:ascii="Arial" w:hAnsi="Arial" w:eastAsia="Arial"/>
          <w:b/>
          <w:sz w:val="24"/>
        </w:rPr>
        <w:t xml:space="preserve">Template Innovation: </w:t>
      </w:r>
      <w:r>
        <w:rPr>
          <w:rFonts w:ascii="Arial" w:hAnsi="Arial" w:eastAsia="Arial"/>
          <w:sz w:val="24"/>
        </w:rPr>
        <w:t>Continuously update and expand the template library with cutting-edge designs, emerging trends, and data-driven insights, ensuring our offerings remain relevant and industry-leading.</w:t>
      </w:r>
    </w:p>
    <w:p>
      <w:r>
        <w:rPr>
          <w:rFonts w:ascii="Arial" w:hAnsi="Arial" w:eastAsia="Arial"/>
          <w:b/>
          <w:sz w:val="24"/>
        </w:rPr>
        <w:t xml:space="preserve">Thought Leadership: </w:t>
      </w:r>
      <w:r>
        <w:rPr>
          <w:rFonts w:ascii="Arial" w:hAnsi="Arial" w:eastAsia="Arial"/>
          <w:sz w:val="24"/>
        </w:rPr>
        <w:t>Position our platform as a hub for B2B marketing thought leadership by hosting webinars, publishing industry reports, and fostering a vibrant community of marketing professionals.</w:t>
      </w:r>
    </w:p>
    <w:p>
      <w:r>
        <w:rPr>
          <w:rFonts w:ascii="Arial" w:hAnsi="Arial" w:eastAsia="Arial"/>
          <w:b/>
          <w:sz w:val="24"/>
        </w:rPr>
        <w:t xml:space="preserve">International Expansion: </w:t>
      </w:r>
      <w:r>
        <w:rPr>
          <w:rFonts w:ascii="Arial" w:hAnsi="Arial" w:eastAsia="Arial"/>
          <w:sz w:val="24"/>
        </w:rPr>
        <w:t>Explore opportunities for strategic international expansion by localizing our offerings, forging partnerships with global brands, and adapting to regional market dynamics.</w:t>
      </w:r>
    </w:p>
    <w:p>
      <w:r>
        <w:rPr>
          <w:rFonts w:ascii="Arial" w:hAnsi="Arial" w:eastAsia="Arial"/>
          <w:b/>
          <w:sz w:val="24"/>
        </w:rPr>
        <w:t xml:space="preserve">Long-Term Goals (3-5+ years): </w:t>
      </w:r>
      <w:r>
        <w:rPr>
          <w:rFonts w:ascii="Arial" w:hAnsi="Arial" w:eastAsia="Arial"/>
          <w:sz w:val="24"/>
        </w:rPr>
      </w:r>
    </w:p>
    <w:p>
      <w:r>
        <w:rPr>
          <w:rFonts w:ascii="Arial" w:hAnsi="Arial" w:eastAsia="Arial"/>
          <w:b/>
          <w:sz w:val="24"/>
        </w:rPr>
        <w:t xml:space="preserve">Market Leadership: </w:t>
      </w:r>
      <w:r>
        <w:rPr>
          <w:rFonts w:ascii="Arial" w:hAnsi="Arial" w:eastAsia="Arial"/>
          <w:sz w:val="24"/>
        </w:rPr>
        <w:t>Establish our platform as the premier destination for B2B marketing professionals, commanding a significant market share and setting industry standards for template quality and strategic guidance.</w:t>
      </w:r>
    </w:p>
    <w:p>
      <w:r>
        <w:rPr>
          <w:rFonts w:ascii="Arial" w:hAnsi="Arial" w:eastAsia="Arial"/>
          <w:b/>
          <w:sz w:val="24"/>
        </w:rPr>
        <w:t xml:space="preserve">Ecosystem Development: </w:t>
      </w:r>
      <w:r>
        <w:rPr>
          <w:rFonts w:ascii="Arial" w:hAnsi="Arial" w:eastAsia="Arial"/>
          <w:sz w:val="24"/>
        </w:rPr>
        <w:t>Foster a thriving ecosystem of complementary services, tools, and resources by partnering with industry leaders, enabling our clients to access a comprehensive suite of marketing solutions.</w:t>
      </w:r>
    </w:p>
    <w:p>
      <w:r>
        <w:rPr>
          <w:rFonts w:ascii="Arial" w:hAnsi="Arial" w:eastAsia="Arial"/>
          <w:b/>
          <w:sz w:val="24"/>
        </w:rPr>
        <w:t xml:space="preserve">Continuous Innovation: </w:t>
      </w:r>
      <w:r>
        <w:rPr>
          <w:rFonts w:ascii="Arial" w:hAnsi="Arial" w:eastAsia="Arial"/>
          <w:sz w:val="24"/>
        </w:rPr>
        <w:t>Invest in research and development to stay ahead of emerging technologies, trends, and market shifts, ensuring our offerings remain cutting-edge and adaptable to evolving customer needs.</w:t>
      </w:r>
    </w:p>
    <w:p>
      <w:r>
        <w:rPr>
          <w:rFonts w:ascii="Arial" w:hAnsi="Arial" w:eastAsia="Arial"/>
          <w:b/>
          <w:sz w:val="24"/>
        </w:rPr>
        <w:t xml:space="preserve">Talent Development: </w:t>
      </w:r>
      <w:r>
        <w:rPr>
          <w:rFonts w:ascii="Arial" w:hAnsi="Arial" w:eastAsia="Arial"/>
          <w:sz w:val="24"/>
        </w:rPr>
        <w:t>Nurture a talented pool of marketing professionals by offering training programs, certifications, and career development opportunities, contributing to the overall growth and advancement of the B2B marketing industry.</w:t>
      </w:r>
    </w:p>
    <w:p>
      <w:r>
        <w:rPr>
          <w:rFonts w:ascii="Arial" w:hAnsi="Arial" w:eastAsia="Arial"/>
          <w:b/>
          <w:sz w:val="24"/>
        </w:rPr>
        <w:t xml:space="preserve">Rationale and Strategies: </w:t>
      </w:r>
      <w:r>
        <w:rPr>
          <w:rFonts w:ascii="Arial" w:hAnsi="Arial" w:eastAsia="Arial"/>
          <w:sz w:val="24"/>
        </w:rPr>
      </w:r>
    </w:p>
    <w:p>
      <w:r>
        <w:rPr>
          <w:rFonts w:ascii="Arial" w:hAnsi="Arial" w:eastAsia="Arial"/>
          <w:sz w:val="24"/>
        </w:rPr>
        <w:t>The short-term goals focus on building a strong foundation by rapidly expanding our template library, optimizing the platform, and acquiring an initial subscriber base through targeted marketing and strategic partnerships. This lays the groundwork for future growth and establishes our credibility in the market.</w:t>
      </w:r>
    </w:p>
    <w:p>
      <w:r>
        <w:rPr>
          <w:rFonts w:ascii="Arial" w:hAnsi="Arial" w:eastAsia="Arial"/>
          <w:sz w:val="24"/>
        </w:rPr>
        <w:t>The medium-term goals prioritize subscriber retention and growth, continuous template innovation, and thought leadership initiatives. These strategies aim to solidify our position as a trusted and industry-leading provider while exploring opportunities for international expansion.</w:t>
      </w:r>
    </w:p>
    <w:p>
      <w:r>
        <w:rPr>
          <w:rFonts w:ascii="Arial" w:hAnsi="Arial" w:eastAsia="Arial"/>
          <w:sz w:val="24"/>
        </w:rPr>
        <w:t>The long-term goals envision our platform as the premier destination for B2B marketing professionals, fostering a thriving ecosystem of complementary services and resources. Continuous innovation, talent development, and staying ahead of emerging trends are crucial for maintaining our competitive edge and driving sustainable growth.</w:t>
      </w:r>
    </w:p>
    <w:p/>
    <w:p>
      <w:pPr>
        <w:pStyle w:val="Heading1"/>
      </w:pPr>
      <w:r>
        <w:rPr>
          <w:rFonts w:ascii="Arial" w:hAnsi="Arial" w:eastAsia="Arial"/>
          <w:b/>
          <w:color w:val="000000"/>
          <w:sz w:val="34"/>
        </w:rPr>
        <w:t>Metrics That Matter (kpis)</w:t>
      </w:r>
    </w:p>
    <w:p/>
    <w:p>
      <w:r>
        <w:rPr>
          <w:rFonts w:ascii="Arial" w:hAnsi="Arial" w:eastAsia="Arial"/>
          <w:b/>
          <w:sz w:val="24"/>
        </w:rPr>
        <w:t xml:space="preserve">Most Important KPI: </w:t>
      </w:r>
      <w:r>
        <w:rPr>
          <w:rFonts w:ascii="Arial" w:hAnsi="Arial" w:eastAsia="Arial"/>
          <w:sz w:val="24"/>
        </w:rPr>
        <w:t>Subscriber Growth Rate: Measured by tracking the number of new paid subscribers over a specific period (monthly, quarterly, annually). This KPI is critical as it directly reflects the market demand for our B2B marketing templates and the perceived value they provide. Consistent subscriber growth signals successful product-market fit, effective marketing strategies, and a scalable business model. It informs decisions regarding pricing, product enhancements, and marketing initiatives to attract and retain customers.</w:t>
      </w:r>
    </w:p>
    <w:p>
      <w:r>
        <w:rPr>
          <w:rFonts w:ascii="Arial" w:hAnsi="Arial" w:eastAsia="Arial"/>
          <w:b/>
          <w:sz w:val="24"/>
        </w:rPr>
        <w:t xml:space="preserve">Second Most Important KPI: </w:t>
      </w:r>
      <w:r>
        <w:rPr>
          <w:rFonts w:ascii="Arial" w:hAnsi="Arial" w:eastAsia="Arial"/>
          <w:sz w:val="24"/>
        </w:rPr>
        <w:t>Template Engagement Rate: Calculated by monitoring the frequency of template downloads, customizations, and successful campaign implementations by clients. This KPI assesses the practical utility and effectiveness of our templates in streamlining marketing workflows and driving measurable results for clients. High engagement rates validate the quality and relevance of our offerings, guiding decisions on template updates, new template development, and potential expansion into complementary services.</w:t>
      </w:r>
    </w:p>
    <w:p>
      <w:r>
        <w:rPr>
          <w:rFonts w:ascii="Arial" w:hAnsi="Arial" w:eastAsia="Arial"/>
          <w:b/>
          <w:sz w:val="24"/>
        </w:rPr>
        <w:t xml:space="preserve">Third Most Important KPI: </w:t>
      </w:r>
      <w:r>
        <w:rPr>
          <w:rFonts w:ascii="Arial" w:hAnsi="Arial" w:eastAsia="Arial"/>
          <w:sz w:val="24"/>
        </w:rPr>
        <w:t>Customer Satisfaction Score: Measured through regular surveys and feedback mechanisms, capturing clients' overall satisfaction with our templates, platform usability, and customer support. This KPI is crucial as it directly impacts customer retention, referrals, and brand reputation. Consistently high satisfaction scores indicate our ability to meet and exceed customer expectations, informing decisions on product improvements, customer service enhancements, and potential new features or services to better serve our target market.</w:t>
      </w:r>
    </w:p>
    <w:p/>
    <w:p>
      <w:pPr>
        <w:pStyle w:val="Heading1"/>
      </w:pPr>
      <w:r>
        <w:rPr>
          <w:rFonts w:ascii="Arial" w:hAnsi="Arial" w:eastAsia="Arial"/>
          <w:b/>
          <w:color w:val="000000"/>
          <w:sz w:val="34"/>
        </w:rPr>
        <w:t>Needs Analysis</w:t>
      </w:r>
    </w:p>
    <w:p/>
    <w:p>
      <w:r>
        <w:rPr>
          <w:rFonts w:ascii="Arial" w:hAnsi="Arial" w:eastAsia="Arial"/>
          <w:b/>
          <w:sz w:val="24"/>
        </w:rPr>
        <w:t xml:space="preserve">Customer Needs: </w:t>
      </w:r>
      <w:r>
        <w:rPr>
          <w:rFonts w:ascii="Arial" w:hAnsi="Arial" w:eastAsia="Arial"/>
          <w:sz w:val="24"/>
        </w:rPr>
      </w:r>
    </w:p>
    <w:p>
      <w:r>
        <w:rPr>
          <w:rFonts w:ascii="Arial" w:hAnsi="Arial" w:eastAsia="Arial"/>
          <w:b/>
          <w:sz w:val="24"/>
        </w:rPr>
        <w:t xml:space="preserve">Streamlined workflow: </w:t>
      </w:r>
      <w:r>
        <w:rPr>
          <w:rFonts w:ascii="Arial" w:hAnsi="Arial" w:eastAsia="Arial"/>
          <w:sz w:val="24"/>
        </w:rPr>
        <w:t>B2B marketing professionals require efficient processes to create targeted campaigns, optimizing resource allocation and time management.</w:t>
      </w:r>
    </w:p>
    <w:p>
      <w:r>
        <w:rPr>
          <w:rFonts w:ascii="Arial" w:hAnsi="Arial" w:eastAsia="Arial"/>
          <w:b/>
          <w:sz w:val="24"/>
        </w:rPr>
        <w:t xml:space="preserve">Customizable solutions: </w:t>
      </w:r>
      <w:r>
        <w:rPr>
          <w:rFonts w:ascii="Arial" w:hAnsi="Arial" w:eastAsia="Arial"/>
          <w:sz w:val="24"/>
        </w:rPr>
        <w:t>The need for tailored marketing materials that align with specific industry requirements, business objectives, and target audience preferences.</w:t>
      </w:r>
    </w:p>
    <w:p>
      <w:r>
        <w:rPr>
          <w:rFonts w:ascii="Arial" w:hAnsi="Arial" w:eastAsia="Arial"/>
          <w:b/>
          <w:sz w:val="24"/>
        </w:rPr>
        <w:t xml:space="preserve">Access to best practices: </w:t>
      </w:r>
      <w:r>
        <w:rPr>
          <w:rFonts w:ascii="Arial" w:hAnsi="Arial" w:eastAsia="Arial"/>
          <w:sz w:val="24"/>
        </w:rPr>
        <w:t>Access to up-to-date marketing templates and resources that incorporate industry best practices, emerging trends, and data-driven insights.</w:t>
      </w:r>
    </w:p>
    <w:p>
      <w:r>
        <w:rPr>
          <w:rFonts w:ascii="Arial" w:hAnsi="Arial" w:eastAsia="Arial"/>
          <w:b/>
          <w:sz w:val="24"/>
        </w:rPr>
        <w:t xml:space="preserve">Existing Solutions: </w:t>
      </w:r>
      <w:r>
        <w:rPr>
          <w:rFonts w:ascii="Arial" w:hAnsi="Arial" w:eastAsia="Arial"/>
          <w:sz w:val="24"/>
        </w:rPr>
      </w:r>
    </w:p>
    <w:p>
      <w:r>
        <w:rPr>
          <w:rFonts w:ascii="Arial" w:hAnsi="Arial" w:eastAsia="Arial"/>
          <w:b/>
          <w:sz w:val="24"/>
        </w:rPr>
        <w:t xml:space="preserve">Generic template libraries: </w:t>
      </w:r>
      <w:r>
        <w:rPr>
          <w:rFonts w:ascii="Arial" w:hAnsi="Arial" w:eastAsia="Arial"/>
          <w:sz w:val="24"/>
        </w:rPr>
        <w:t>Offer a wide range of pre-designed templates but often lack industry-specific customization and may not align with B2B marketing objectives.</w:t>
      </w:r>
    </w:p>
    <w:p>
      <w:r>
        <w:rPr>
          <w:rFonts w:ascii="Arial" w:hAnsi="Arial" w:eastAsia="Arial"/>
          <w:b/>
          <w:sz w:val="24"/>
        </w:rPr>
        <w:t xml:space="preserve">Agency services: </w:t>
      </w:r>
      <w:r>
        <w:rPr>
          <w:rFonts w:ascii="Arial" w:hAnsi="Arial" w:eastAsia="Arial"/>
          <w:sz w:val="24"/>
        </w:rPr>
        <w:t>Provide tailored marketing solutions but can be costly and may not offer the flexibility or scalability desired by in-house marketing teams.</w:t>
      </w:r>
    </w:p>
    <w:p>
      <w:r>
        <w:rPr>
          <w:rFonts w:ascii="Arial" w:hAnsi="Arial" w:eastAsia="Arial"/>
          <w:b/>
          <w:sz w:val="24"/>
        </w:rPr>
        <w:t xml:space="preserve">DIY tools: </w:t>
      </w:r>
      <w:r>
        <w:rPr>
          <w:rFonts w:ascii="Arial" w:hAnsi="Arial" w:eastAsia="Arial"/>
          <w:sz w:val="24"/>
        </w:rPr>
        <w:t>Allow for template creation but require significant time and expertise, potentially leading to inconsistent quality and branding.</w:t>
      </w:r>
    </w:p>
    <w:p>
      <w:r>
        <w:rPr>
          <w:rFonts w:ascii="Arial" w:hAnsi="Arial" w:eastAsia="Arial"/>
          <w:b/>
          <w:sz w:val="24"/>
        </w:rPr>
        <w:t xml:space="preserve">Gaps in Current Solutions: </w:t>
      </w:r>
      <w:r>
        <w:rPr>
          <w:rFonts w:ascii="Arial" w:hAnsi="Arial" w:eastAsia="Arial"/>
          <w:sz w:val="24"/>
        </w:rPr>
      </w:r>
    </w:p>
    <w:p>
      <w:r>
        <w:rPr>
          <w:rFonts w:ascii="Arial" w:hAnsi="Arial" w:eastAsia="Arial"/>
          <w:b/>
          <w:sz w:val="24"/>
        </w:rPr>
        <w:t xml:space="preserve">Lack of B2B specialization: </w:t>
      </w:r>
      <w:r>
        <w:rPr>
          <w:rFonts w:ascii="Arial" w:hAnsi="Arial" w:eastAsia="Arial"/>
          <w:sz w:val="24"/>
        </w:rPr>
        <w:t>Many existing solutions fail to cater specifically to the unique needs and challenges of B2B marketing professionals.</w:t>
      </w:r>
    </w:p>
    <w:p>
      <w:r>
        <w:rPr>
          <w:rFonts w:ascii="Arial" w:hAnsi="Arial" w:eastAsia="Arial"/>
          <w:b/>
          <w:sz w:val="24"/>
        </w:rPr>
        <w:t xml:space="preserve">Limited customization: </w:t>
      </w:r>
      <w:r>
        <w:rPr>
          <w:rFonts w:ascii="Arial" w:hAnsi="Arial" w:eastAsia="Arial"/>
          <w:sz w:val="24"/>
        </w:rPr>
        <w:t>Templates often lack the flexibility to be tailored to specific industries, business objectives, or target audience preferences.</w:t>
      </w:r>
    </w:p>
    <w:p>
      <w:r>
        <w:rPr>
          <w:rFonts w:ascii="Arial" w:hAnsi="Arial" w:eastAsia="Arial"/>
          <w:b/>
          <w:sz w:val="24"/>
        </w:rPr>
        <w:t xml:space="preserve">Inconsistent quality: </w:t>
      </w:r>
      <w:r>
        <w:rPr>
          <w:rFonts w:ascii="Arial" w:hAnsi="Arial" w:eastAsia="Arial"/>
          <w:sz w:val="24"/>
        </w:rPr>
        <w:t>DIY tools and generic templates may result in marketing materials that lack professional quality, cohesive branding, or strategic alignment.</w:t>
      </w:r>
    </w:p>
    <w:p>
      <w:r>
        <w:rPr>
          <w:rFonts w:ascii="Arial" w:hAnsi="Arial" w:eastAsia="Arial"/>
          <w:b/>
          <w:sz w:val="24"/>
        </w:rPr>
        <w:t xml:space="preserve">Proposed Product/Service Value Proposition: </w:t>
      </w:r>
      <w:r>
        <w:rPr>
          <w:rFonts w:ascii="Arial" w:hAnsi="Arial" w:eastAsia="Arial"/>
          <w:sz w:val="24"/>
        </w:rPr>
      </w:r>
    </w:p>
    <w:p>
      <w:r>
        <w:rPr>
          <w:rFonts w:ascii="Arial" w:hAnsi="Arial" w:eastAsia="Arial"/>
          <w:sz w:val="24"/>
        </w:rPr>
        <w:t>Our digital content library offers a comprehensive suite of high-quality, customizable B2B marketing templates designed to streamline workflows and facilitate targeted campaign development. With industry-specific resources tailored to diverse business needs, our platform empowers marketing professionals to optimize resource allocation, amplify strategic impact, and drive measurable success. Our collaborative environment fosters marketing excellence, professional growth, and positions clients as respected industry leaders.</w:t>
      </w:r>
    </w:p>
    <w:p/>
    <w:p>
      <w:pPr>
        <w:pStyle w:val="Heading1"/>
      </w:pPr>
      <w:r>
        <w:rPr>
          <w:rFonts w:ascii="Arial" w:hAnsi="Arial" w:eastAsia="Arial"/>
          <w:b/>
          <w:color w:val="000000"/>
          <w:sz w:val="34"/>
        </w:rPr>
        <w:t>Market Size Analysis</w:t>
      </w:r>
    </w:p>
    <w:p/>
    <w:p>
      <w:r>
        <w:rPr>
          <w:rFonts w:ascii="Arial" w:hAnsi="Arial" w:eastAsia="Arial"/>
          <w:b/>
          <w:sz w:val="24"/>
        </w:rPr>
        <w:t xml:space="preserve">Total Addressable Market (TAM): </w:t>
      </w:r>
      <w:r>
        <w:rPr>
          <w:rFonts w:ascii="Arial" w:hAnsi="Arial" w:eastAsia="Arial"/>
          <w:sz w:val="24"/>
        </w:rPr>
        <w:t>Based on industry data, the global B2B marketing solutions market is estimated to be around $45 billion, encompassing a wide range of products and services. Considering our focus on providing customizable marketing templates, we can estimate a TAM of approximately $2.5 billion, assuming an average revenue of $5,000 per customer and a potential customer base of 500,000 B2B companies across various industries and regions.</w:t>
      </w:r>
    </w:p>
    <w:p>
      <w:r>
        <w:rPr>
          <w:rFonts w:ascii="Arial" w:hAnsi="Arial" w:eastAsia="Arial"/>
          <w:b/>
          <w:sz w:val="24"/>
        </w:rPr>
        <w:t xml:space="preserve">Serviceable Available Market (SAM): </w:t>
      </w:r>
      <w:r>
        <w:rPr>
          <w:rFonts w:ascii="Arial" w:hAnsi="Arial" w:eastAsia="Arial"/>
          <w:sz w:val="24"/>
        </w:rPr>
        <w:t>Considering our initial operational scope, geographical reach, and distribution capabilities, we can realistically target a SAM of approximately $750 million. This segment includes mid-sized to large B2B companies in North America, Europe, and other developed markets, with established marketing teams and dedicated budgets for marketing initiatives.</w:t>
      </w:r>
    </w:p>
    <w:p>
      <w:r>
        <w:rPr>
          <w:rFonts w:ascii="Arial" w:hAnsi="Arial" w:eastAsia="Arial"/>
          <w:b/>
          <w:sz w:val="24"/>
        </w:rPr>
        <w:t xml:space="preserve">Serviceable Obtainable Market (SOM): </w:t>
      </w:r>
      <w:r>
        <w:rPr>
          <w:rFonts w:ascii="Arial" w:hAnsi="Arial" w:eastAsia="Arial"/>
          <w:sz w:val="24"/>
        </w:rPr>
        <w:t>Given the competitive landscape, market entry barriers, and our current resources, we can conservatively estimate capturing a 5% market share within our SAM in the initial stages. This translates to a SOM of approximately $37.5 million in potential revenue, representing a realistic and achievable target for our business in the short to medium term.</w:t>
      </w:r>
    </w:p>
    <w:p/>
    <w:p>
      <w:pPr>
        <w:pStyle w:val="Heading1"/>
      </w:pPr>
      <w:r>
        <w:rPr>
          <w:rFonts w:ascii="Arial" w:hAnsi="Arial" w:eastAsia="Arial"/>
          <w:b/>
          <w:color w:val="000000"/>
          <w:sz w:val="34"/>
        </w:rPr>
        <w:t>Market Trend Analysis</w:t>
      </w:r>
    </w:p>
    <w:p/>
    <w:p>
      <w:r>
        <w:rPr>
          <w:rFonts w:ascii="Arial" w:hAnsi="Arial" w:eastAsia="Arial"/>
          <w:b/>
          <w:sz w:val="24"/>
        </w:rPr>
        <w:t xml:space="preserve">Consumer Behavior Trends: </w:t>
      </w:r>
      <w:r>
        <w:rPr>
          <w:rFonts w:ascii="Arial" w:hAnsi="Arial" w:eastAsia="Arial"/>
          <w:sz w:val="24"/>
        </w:rPr>
        <w:t>Increased demand for personalized and tailored marketing content aligned with specific industry needs and target audience preferences. Growing emphasis on sustainability and ethical marketing practices. Shift towards digital channels and omnichannel experiences, influencing purchasing behaviors and content consumption patterns.</w:t>
      </w:r>
    </w:p>
    <w:p>
      <w:r>
        <w:rPr>
          <w:rFonts w:ascii="Arial" w:hAnsi="Arial" w:eastAsia="Arial"/>
          <w:b/>
          <w:sz w:val="24"/>
        </w:rPr>
        <w:t xml:space="preserve">Technological Trends: </w:t>
      </w:r>
      <w:r>
        <w:rPr>
          <w:rFonts w:ascii="Arial" w:hAnsi="Arial" w:eastAsia="Arial"/>
          <w:sz w:val="24"/>
        </w:rPr>
        <w:t>Advancements in marketing automation and data analytics tools, enabling more targeted and data-driven campaign execution. Emergence of AI-powered content creation and optimization solutions. Adoption of interactive and immersive technologies, such as augmented reality and virtual reality, enhancing customer engagement.</w:t>
      </w:r>
    </w:p>
    <w:p>
      <w:r>
        <w:rPr>
          <w:rFonts w:ascii="Arial" w:hAnsi="Arial" w:eastAsia="Arial"/>
          <w:b/>
          <w:sz w:val="24"/>
        </w:rPr>
        <w:t xml:space="preserve">Competitive Trends: </w:t>
      </w:r>
      <w:r>
        <w:rPr>
          <w:rFonts w:ascii="Arial" w:hAnsi="Arial" w:eastAsia="Arial"/>
          <w:sz w:val="24"/>
        </w:rPr>
        <w:t>Competitors investing in innovative content marketing strategies, leveraging influencer partnerships, and user-generated content. Emphasis on brand storytelling and creating authentic, purpose-driven marketing campaigns. Adoption of subscription-based models and freemium offerings to attract and retain customers.</w:t>
      </w:r>
    </w:p>
    <w:p>
      <w:r>
        <w:rPr>
          <w:rFonts w:ascii="Arial" w:hAnsi="Arial" w:eastAsia="Arial"/>
          <w:b/>
          <w:sz w:val="24"/>
        </w:rPr>
        <w:t xml:space="preserve">Economic Trends: </w:t>
      </w:r>
      <w:r>
        <w:rPr>
          <w:rFonts w:ascii="Arial" w:hAnsi="Arial" w:eastAsia="Arial"/>
          <w:sz w:val="24"/>
        </w:rPr>
        <w:t>Fluctuations in consumer spending and business investments due to economic uncertainties, impacting marketing budgets and resource allocation. Supply chain disruptions and inflationary pressures influencing operational costs and pricing strategies. Regional economic shifts affecting market demand and expansion opportunities.</w:t>
      </w:r>
    </w:p>
    <w:p/>
    <w:p>
      <w:pPr>
        <w:pStyle w:val="Heading1"/>
      </w:pPr>
      <w:r>
        <w:rPr>
          <w:rFonts w:ascii="Arial" w:hAnsi="Arial" w:eastAsia="Arial"/>
          <w:b/>
          <w:color w:val="000000"/>
          <w:sz w:val="34"/>
        </w:rPr>
        <w:t>Competitive Analysis</w:t>
      </w:r>
    </w:p>
    <w:p/>
    <w:p>
      <w:r>
        <w:rPr>
          <w:rFonts w:ascii="Arial" w:hAnsi="Arial" w:eastAsia="Arial"/>
          <w:b/>
          <w:sz w:val="24"/>
        </w:rPr>
        <w:t xml:space="preserve">Competitor Identification: </w:t>
      </w:r>
      <w:r>
        <w:rPr>
          <w:rFonts w:ascii="Arial" w:hAnsi="Arial" w:eastAsia="Arial"/>
          <w:sz w:val="24"/>
        </w:rPr>
        <w:t>Key direct competitors operating in the B2B marketing template space include Venngage, HubSpot, and Lucidpress. These platforms offer a range of customizable templates for various marketing collaterals, including email campaigns, social media content, and presentations. They have established a significant market presence, catering to businesses of different sizes across multiple industries.</w:t>
      </w:r>
    </w:p>
    <w:p>
      <w:r>
        <w:rPr>
          <w:rFonts w:ascii="Arial" w:hAnsi="Arial" w:eastAsia="Arial"/>
          <w:b/>
          <w:sz w:val="24"/>
        </w:rPr>
        <w:t xml:space="preserve">Product/Service Comparison: </w:t>
      </w:r>
      <w:r>
        <w:rPr>
          <w:rFonts w:ascii="Arial" w:hAnsi="Arial" w:eastAsia="Arial"/>
          <w:sz w:val="24"/>
        </w:rPr>
        <w:t>Venngage and HubSpot offer a wide variety of templates but may lack the depth and industry-specific customization our platform aims to provide. Lucidpress focuses more on design and branding consistency but may not have the comprehensive range of B2B marketing templates we envision. Our platform's strength lies in its tailored approach, offering templates specifically designed for B2B marketing objectives and industry-specific needs, ensuring a seamless customer experience and delivering exceptional value.</w:t>
      </w:r>
    </w:p>
    <w:p>
      <w:r>
        <w:rPr>
          <w:rFonts w:ascii="Arial" w:hAnsi="Arial" w:eastAsia="Arial"/>
          <w:b/>
          <w:sz w:val="24"/>
        </w:rPr>
        <w:t xml:space="preserve">Strategic Positioning: </w:t>
      </w:r>
      <w:r>
        <w:rPr>
          <w:rFonts w:ascii="Arial" w:hAnsi="Arial" w:eastAsia="Arial"/>
          <w:sz w:val="24"/>
        </w:rPr>
      </w:r>
    </w:p>
    <w:p>
      <w:pPr>
        <w:pStyle w:val="ListBullet"/>
      </w:pPr>
      <w:r>
        <w:rPr>
          <w:rFonts w:ascii="Arial" w:hAnsi="Arial" w:eastAsia="Arial"/>
          <w:sz w:val="24"/>
        </w:rPr>
        <w:t>Venngage positions itself as a user-friendly design platform for creating visually appealing content, targeting small businesses and individuals seeking a DIY solution.</w:t>
      </w:r>
    </w:p>
    <w:p>
      <w:pPr>
        <w:pStyle w:val="ListBullet"/>
      </w:pPr>
      <w:r>
        <w:rPr>
          <w:rFonts w:ascii="Arial" w:hAnsi="Arial" w:eastAsia="Arial"/>
          <w:sz w:val="24"/>
        </w:rPr>
        <w:t>HubSpot leverages its extensive marketing automation suite, positioning its templates as an integrated component for existing customers.</w:t>
      </w:r>
    </w:p>
    <w:p>
      <w:pPr>
        <w:pStyle w:val="ListBullet"/>
      </w:pPr>
      <w:r>
        <w:rPr>
          <w:rFonts w:ascii="Arial" w:hAnsi="Arial" w:eastAsia="Arial"/>
          <w:sz w:val="24"/>
        </w:rPr>
        <w:t>Lucidpress emphasizes brand consistency and collaboration, targeting larger enterprises with robust design and branding requirements.</w:t>
      </w:r>
    </w:p>
    <w:p>
      <w:r>
        <w:rPr>
          <w:rFonts w:ascii="Arial" w:hAnsi="Arial" w:eastAsia="Arial"/>
          <w:sz w:val="24"/>
        </w:rPr>
        <w:t>Our platform can differentiate itself by positioning as a specialized B2B marketing resource, offering industry-tailored templates, best practices, and strategic guidance to drive measurable results and amplify marketing impact.</w:t>
      </w:r>
    </w:p>
    <w:p/>
    <w:p>
      <w:pPr>
        <w:pStyle w:val="Heading1"/>
      </w:pPr>
      <w:r>
        <w:rPr>
          <w:rFonts w:ascii="Arial" w:hAnsi="Arial" w:eastAsia="Arial"/>
          <w:b/>
          <w:color w:val="000000"/>
          <w:sz w:val="34"/>
        </w:rPr>
        <w:t>Market Research Summary</w:t>
      </w:r>
    </w:p>
    <w:p/>
    <w:p>
      <w:r>
        <w:rPr>
          <w:rFonts w:ascii="Arial" w:hAnsi="Arial" w:eastAsia="Arial"/>
          <w:b/>
          <w:sz w:val="24"/>
        </w:rPr>
        <w:t xml:space="preserve">Customer Needs: </w:t>
      </w:r>
      <w:r>
        <w:rPr>
          <w:rFonts w:ascii="Arial" w:hAnsi="Arial" w:eastAsia="Arial"/>
          <w:sz w:val="24"/>
        </w:rPr>
      </w:r>
    </w:p>
    <w:p>
      <w:pPr>
        <w:pStyle w:val="ListBullet"/>
      </w:pPr>
      <w:r>
        <w:rPr>
          <w:rFonts w:ascii="Arial" w:hAnsi="Arial" w:eastAsia="Arial"/>
          <w:sz w:val="24"/>
        </w:rPr>
        <w:t>Streamlining marketing processes and improving operational efficiency</w:t>
      </w:r>
    </w:p>
    <w:p>
      <w:pPr>
        <w:pStyle w:val="ListBullet"/>
      </w:pPr>
      <w:r>
        <w:rPr>
          <w:rFonts w:ascii="Arial" w:hAnsi="Arial" w:eastAsia="Arial"/>
          <w:sz w:val="24"/>
        </w:rPr>
        <w:t>Ensuring brand consistency across all marketing collaterals</w:t>
      </w:r>
    </w:p>
    <w:p>
      <w:pPr>
        <w:pStyle w:val="ListBullet"/>
      </w:pPr>
      <w:r>
        <w:rPr>
          <w:rFonts w:ascii="Arial" w:hAnsi="Arial" w:eastAsia="Arial"/>
          <w:sz w:val="24"/>
        </w:rPr>
        <w:t>Accessing industry-specific, tailored marketing content and templates</w:t>
      </w:r>
    </w:p>
    <w:p>
      <w:pPr>
        <w:pStyle w:val="ListBullet"/>
      </w:pPr>
      <w:r>
        <w:rPr>
          <w:rFonts w:ascii="Arial" w:hAnsi="Arial" w:eastAsia="Arial"/>
          <w:sz w:val="24"/>
        </w:rPr>
        <w:t>Aligning marketing efforts with evolving customer preferences and market trends</w:t>
      </w:r>
    </w:p>
    <w:p>
      <w:r>
        <w:rPr>
          <w:rFonts w:ascii="Arial" w:hAnsi="Arial" w:eastAsia="Arial"/>
          <w:b/>
          <w:sz w:val="24"/>
        </w:rPr>
        <w:t xml:space="preserve">Existing Solutions: </w:t>
      </w:r>
      <w:r>
        <w:rPr>
          <w:rFonts w:ascii="Arial" w:hAnsi="Arial" w:eastAsia="Arial"/>
          <w:sz w:val="24"/>
        </w:rPr>
      </w:r>
    </w:p>
    <w:p>
      <w:pPr>
        <w:pStyle w:val="ListBullet"/>
      </w:pPr>
      <w:r>
        <w:rPr>
          <w:rFonts w:ascii="Arial" w:hAnsi="Arial" w:eastAsia="Arial"/>
          <w:sz w:val="24"/>
        </w:rPr>
        <w:t>General-purpose design tools offer basic templates but lack industry customization</w:t>
      </w:r>
    </w:p>
    <w:p>
      <w:pPr>
        <w:pStyle w:val="ListBullet"/>
      </w:pPr>
      <w:r>
        <w:rPr>
          <w:rFonts w:ascii="Arial" w:hAnsi="Arial" w:eastAsia="Arial"/>
          <w:sz w:val="24"/>
        </w:rPr>
        <w:t>Marketing automation platforms provide templates as part of broader software suites</w:t>
      </w:r>
    </w:p>
    <w:p>
      <w:pPr>
        <w:pStyle w:val="ListBullet"/>
      </w:pPr>
      <w:r>
        <w:rPr>
          <w:rFonts w:ascii="Arial" w:hAnsi="Arial" w:eastAsia="Arial"/>
          <w:sz w:val="24"/>
        </w:rPr>
        <w:t>Online template marketplaces offer diverse options but limited guidance and support</w:t>
      </w:r>
    </w:p>
    <w:p>
      <w:r>
        <w:rPr>
          <w:rFonts w:ascii="Arial" w:hAnsi="Arial" w:eastAsia="Arial"/>
          <w:b/>
          <w:sz w:val="24"/>
        </w:rPr>
        <w:t xml:space="preserve">Gaps in Current Solutions: </w:t>
      </w:r>
      <w:r>
        <w:rPr>
          <w:rFonts w:ascii="Arial" w:hAnsi="Arial" w:eastAsia="Arial"/>
          <w:sz w:val="24"/>
        </w:rPr>
      </w:r>
    </w:p>
    <w:p>
      <w:pPr>
        <w:pStyle w:val="ListBullet"/>
      </w:pPr>
      <w:r>
        <w:rPr>
          <w:rFonts w:ascii="Arial" w:hAnsi="Arial" w:eastAsia="Arial"/>
          <w:sz w:val="24"/>
        </w:rPr>
        <w:t>Lack of specialized, industry-tailored templates for B2B marketing needs</w:t>
      </w:r>
    </w:p>
    <w:p>
      <w:pPr>
        <w:pStyle w:val="ListBullet"/>
      </w:pPr>
      <w:r>
        <w:rPr>
          <w:rFonts w:ascii="Arial" w:hAnsi="Arial" w:eastAsia="Arial"/>
          <w:sz w:val="24"/>
        </w:rPr>
        <w:t>Limited strategic guidance and best practices for effective B2B marketing execution</w:t>
      </w:r>
    </w:p>
    <w:p>
      <w:pPr>
        <w:pStyle w:val="ListBullet"/>
      </w:pPr>
      <w:r>
        <w:rPr>
          <w:rFonts w:ascii="Arial" w:hAnsi="Arial" w:eastAsia="Arial"/>
          <w:sz w:val="24"/>
        </w:rPr>
        <w:t>Insufficient integration and customization capabilities for seamless brand alignment</w:t>
      </w:r>
    </w:p>
    <w:p>
      <w:pPr>
        <w:pStyle w:val="ListBullet"/>
      </w:pPr>
      <w:r>
        <w:rPr>
          <w:rFonts w:ascii="Arial" w:hAnsi="Arial" w:eastAsia="Arial"/>
          <w:sz w:val="24"/>
        </w:rPr>
        <w:t>Inadequate support and resources for optimizing marketing impact and ROI</w:t>
      </w:r>
    </w:p>
    <w:p>
      <w:r>
        <w:rPr>
          <w:rFonts w:ascii="Arial" w:hAnsi="Arial" w:eastAsia="Arial"/>
          <w:b/>
          <w:sz w:val="24"/>
        </w:rPr>
        <w:t xml:space="preserve">Proposed Product/Service Value Proposition: </w:t>
      </w:r>
      <w:r>
        <w:rPr>
          <w:rFonts w:ascii="Arial" w:hAnsi="Arial" w:eastAsia="Arial"/>
          <w:sz w:val="24"/>
        </w:rPr>
      </w:r>
    </w:p>
    <w:p>
      <w:r>
        <w:rPr>
          <w:rFonts w:ascii="Arial" w:hAnsi="Arial" w:eastAsia="Arial"/>
          <w:sz w:val="24"/>
        </w:rPr>
        <w:t>Our platform bridges these gaps by offering a comprehensive suite of highly customizable, industry-specific B2B marketing templates. Backed by strategic guidance and best practices, our solution empowers businesses to create impactful, tailored marketing campaigns that resonate with their target audiences. With robust integration and personalization capabilities, our platform ensures consistent brand representation while streamlining marketing processes, driving operational efficiency, and maximizing ROI.</w:t>
      </w:r>
    </w:p>
    <w:p/>
    <w:p>
      <w:pPr>
        <w:pStyle w:val="Heading1"/>
      </w:pPr>
      <w:r>
        <w:rPr>
          <w:rFonts w:ascii="Arial" w:hAnsi="Arial" w:eastAsia="Arial"/>
          <w:b/>
          <w:color w:val="000000"/>
          <w:sz w:val="34"/>
        </w:rPr>
        <w:t>Target Market</w:t>
      </w:r>
    </w:p>
    <w:p/>
    <w:p>
      <w:r>
        <w:rPr>
          <w:rFonts w:ascii="Arial" w:hAnsi="Arial" w:eastAsia="Arial"/>
          <w:b/>
          <w:sz w:val="24"/>
        </w:rPr>
        <w:t xml:space="preserve">Target Market Description: </w:t>
      </w:r>
      <w:r>
        <w:rPr>
          <w:rFonts w:ascii="Arial" w:hAnsi="Arial" w:eastAsia="Arial"/>
          <w:sz w:val="24"/>
        </w:rPr>
        <w:t>Mid-sized to large B2B companies across diverse industries seeking to enhance their marketing strategies, streamline workflows, and drive measurable results through the adoption of industry-leading templates and best practices.</w:t>
      </w:r>
    </w:p>
    <w:p>
      <w:r>
        <w:rPr>
          <w:rFonts w:ascii="Arial" w:hAnsi="Arial" w:eastAsia="Arial"/>
          <w:b/>
          <w:sz w:val="24"/>
        </w:rPr>
        <w:t xml:space="preserve">Relevant Industries: </w:t>
      </w:r>
      <w:r>
        <w:rPr>
          <w:rFonts w:ascii="Arial" w:hAnsi="Arial" w:eastAsia="Arial"/>
          <w:sz w:val="24"/>
        </w:rPr>
        <w:t>Technology, Professional Services, Manufacturing, Healthcare, Financial Services, and other B2B-focused sectors.</w:t>
      </w:r>
    </w:p>
    <w:p>
      <w:r>
        <w:rPr>
          <w:rFonts w:ascii="Arial" w:hAnsi="Arial" w:eastAsia="Arial"/>
          <w:b/>
          <w:sz w:val="24"/>
        </w:rPr>
        <w:t xml:space="preserve">Company Size: </w:t>
      </w:r>
      <w:r>
        <w:rPr>
          <w:rFonts w:ascii="Arial" w:hAnsi="Arial" w:eastAsia="Arial"/>
          <w:sz w:val="24"/>
        </w:rPr>
        <w:t>Typically organizations with 100 or more employees, established marketing teams, and dedicated budgets for marketing initiatives.</w:t>
      </w:r>
    </w:p>
    <w:p>
      <w:r>
        <w:rPr>
          <w:rFonts w:ascii="Arial" w:hAnsi="Arial" w:eastAsia="Arial"/>
          <w:b/>
          <w:sz w:val="24"/>
        </w:rPr>
        <w:t xml:space="preserve">Geography: </w:t>
      </w:r>
      <w:r>
        <w:rPr>
          <w:rFonts w:ascii="Arial" w:hAnsi="Arial" w:eastAsia="Arial"/>
          <w:sz w:val="24"/>
        </w:rPr>
        <w:t>Companies operating primarily in North America, Europe, and other developed markets with a strong emphasis on B2B marketing.</w:t>
      </w:r>
    </w:p>
    <w:p>
      <w:r>
        <w:rPr>
          <w:rFonts w:ascii="Arial" w:hAnsi="Arial" w:eastAsia="Arial"/>
          <w:b/>
          <w:sz w:val="24"/>
        </w:rPr>
        <w:t xml:space="preserve">Typical Job Titles: </w:t>
      </w:r>
      <w:r>
        <w:rPr>
          <w:rFonts w:ascii="Arial" w:hAnsi="Arial" w:eastAsia="Arial"/>
          <w:sz w:val="24"/>
        </w:rPr>
        <w:t>Chief Marketing Officer (CMO), Vice President of Marketing, Director of Marketing, Marketing Manager, Content Marketing Manager, Digital Marketing Specialist, and other marketing leadership roles.</w:t>
      </w:r>
    </w:p>
    <w:p>
      <w:r>
        <w:rPr>
          <w:rFonts w:ascii="Arial" w:hAnsi="Arial" w:eastAsia="Arial"/>
          <w:b/>
          <w:sz w:val="24"/>
        </w:rPr>
        <w:t xml:space="preserve">Role in Buying Process: </w:t>
      </w:r>
      <w:r>
        <w:rPr>
          <w:rFonts w:ascii="Arial" w:hAnsi="Arial" w:eastAsia="Arial"/>
          <w:sz w:val="24"/>
        </w:rPr>
        <w:t>The combined influence of Champions (driving adoption), Decision Makers (approving investments), Influencers (providing input), and Blockers (addressing concerns) within the organization's marketing function.</w:t>
      </w:r>
    </w:p>
    <w:p>
      <w:r>
        <w:rPr>
          <w:rFonts w:ascii="Arial" w:hAnsi="Arial" w:eastAsia="Arial"/>
          <w:b/>
          <w:sz w:val="24"/>
        </w:rPr>
        <w:t xml:space="preserve">Target Audience Description: </w:t>
      </w:r>
      <w:r>
        <w:rPr>
          <w:rFonts w:ascii="Arial" w:hAnsi="Arial" w:eastAsia="Arial"/>
          <w:sz w:val="24"/>
        </w:rPr>
        <w:t>Experienced marketing professionals dedicated to staying ahead of industry trends, optimizing marketing strategies, and delivering measurable business impact through data-driven decision-making and effective campaign execution.</w:t>
      </w:r>
    </w:p>
    <w:p>
      <w:r>
        <w:rPr>
          <w:rFonts w:ascii="Arial" w:hAnsi="Arial" w:eastAsia="Arial"/>
          <w:b/>
          <w:sz w:val="24"/>
        </w:rPr>
        <w:t xml:space="preserve">Personality Attributes: </w:t>
      </w:r>
      <w:r>
        <w:rPr>
          <w:rFonts w:ascii="Arial" w:hAnsi="Arial" w:eastAsia="Arial"/>
          <w:sz w:val="24"/>
        </w:rPr>
        <w:t>Analytical, strategic, creative, detail-oriented, collaborative, and driven to achieve marketing excellence.</w:t>
      </w:r>
    </w:p>
    <w:p>
      <w:r>
        <w:rPr>
          <w:rFonts w:ascii="Arial" w:hAnsi="Arial" w:eastAsia="Arial"/>
          <w:b/>
          <w:sz w:val="24"/>
        </w:rPr>
        <w:t xml:space="preserve">Age: </w:t>
      </w:r>
      <w:r>
        <w:rPr>
          <w:rFonts w:ascii="Arial" w:hAnsi="Arial" w:eastAsia="Arial"/>
          <w:sz w:val="24"/>
        </w:rPr>
        <w:t>Typically ranging from mid-20s to mid-50s, with a diverse age distribution based on experience and seniority levels.</w:t>
      </w:r>
    </w:p>
    <w:p>
      <w:r>
        <w:rPr>
          <w:rFonts w:ascii="Arial" w:hAnsi="Arial" w:eastAsia="Arial"/>
          <w:b/>
          <w:sz w:val="24"/>
        </w:rPr>
        <w:t xml:space="preserve">Income: </w:t>
      </w:r>
      <w:r>
        <w:rPr>
          <w:rFonts w:ascii="Arial" w:hAnsi="Arial" w:eastAsia="Arial"/>
          <w:sz w:val="24"/>
        </w:rPr>
        <w:t>Varying based on role, experience, and company size, but generally within the upper-middle to high-income brackets for marketing professionals.</w:t>
      </w:r>
    </w:p>
    <w:p>
      <w:r>
        <w:rPr>
          <w:rFonts w:ascii="Arial" w:hAnsi="Arial" w:eastAsia="Arial"/>
          <w:b/>
          <w:sz w:val="24"/>
        </w:rPr>
        <w:t xml:space="preserve">Interests: </w:t>
      </w:r>
      <w:r>
        <w:rPr>
          <w:rFonts w:ascii="Arial" w:hAnsi="Arial" w:eastAsia="Arial"/>
          <w:sz w:val="24"/>
        </w:rPr>
        <w:t>Staying current with marketing best practices, industry trends, emerging technologies, data analytics, content creation, and professional development opportunities.</w:t>
      </w:r>
    </w:p>
    <w:p>
      <w:r>
        <w:rPr>
          <w:rFonts w:ascii="Arial" w:hAnsi="Arial" w:eastAsia="Arial"/>
          <w:b/>
          <w:sz w:val="24"/>
        </w:rPr>
        <w:t xml:space="preserve">Values: </w:t>
      </w:r>
      <w:r>
        <w:rPr>
          <w:rFonts w:ascii="Arial" w:hAnsi="Arial" w:eastAsia="Arial"/>
          <w:sz w:val="24"/>
        </w:rPr>
        <w:t>Efficiency, innovation, measurable results, customer-centricity, ethical marketing practices, and continuous improvement.</w:t>
      </w:r>
    </w:p>
    <w:p/>
    <w:p>
      <w:pPr>
        <w:pStyle w:val="Heading1"/>
      </w:pPr>
      <w:r>
        <w:rPr>
          <w:rFonts w:ascii="Arial" w:hAnsi="Arial" w:eastAsia="Arial"/>
          <w:b/>
          <w:color w:val="000000"/>
          <w:sz w:val="34"/>
        </w:rPr>
        <w:t>Ideal Customer Profile: Champion</w:t>
      </w:r>
    </w:p>
    <w:p/>
    <w:p>
      <w:r>
        <w:rPr>
          <w:rFonts w:ascii="Arial" w:hAnsi="Arial" w:eastAsia="Arial"/>
          <w:b/>
          <w:sz w:val="24"/>
        </w:rPr>
        <w:t xml:space="preserve">Job Role: </w:t>
      </w:r>
      <w:r>
        <w:rPr>
          <w:rFonts w:ascii="Arial" w:hAnsi="Arial" w:eastAsia="Arial"/>
          <w:sz w:val="24"/>
        </w:rPr>
        <w:t>Senior Marketing Manager or Director of Marketing.</w:t>
      </w:r>
    </w:p>
    <w:p>
      <w:r>
        <w:rPr>
          <w:rFonts w:ascii="Arial" w:hAnsi="Arial" w:eastAsia="Arial"/>
          <w:b/>
          <w:sz w:val="24"/>
        </w:rPr>
        <w:t xml:space="preserve">Demographic Profile: </w:t>
      </w:r>
      <w:r>
        <w:rPr>
          <w:rFonts w:ascii="Arial" w:hAnsi="Arial" w:eastAsia="Arial"/>
          <w:sz w:val="24"/>
        </w:rPr>
        <w:t>Age 35-45, female, upper-middle income, master's degree in marketing or business administration, married with children, experienced marketing professional.</w:t>
      </w:r>
    </w:p>
    <w:p>
      <w:r>
        <w:rPr>
          <w:rFonts w:ascii="Arial" w:hAnsi="Arial" w:eastAsia="Arial"/>
          <w:b/>
          <w:sz w:val="24"/>
        </w:rPr>
        <w:t xml:space="preserve">Psychographic Characteristics: </w:t>
      </w:r>
      <w:r>
        <w:rPr>
          <w:rFonts w:ascii="Arial" w:hAnsi="Arial" w:eastAsia="Arial"/>
          <w:sz w:val="24"/>
        </w:rPr>
        <w:t>Ambitious, strategic thinker, data-driven, innovative, adaptable, collaborative, and passionate about driving business growth.</w:t>
      </w:r>
    </w:p>
    <w:p>
      <w:r>
        <w:rPr>
          <w:rFonts w:ascii="Arial" w:hAnsi="Arial" w:eastAsia="Arial"/>
          <w:b/>
          <w:sz w:val="24"/>
        </w:rPr>
        <w:t xml:space="preserve">Needs and Pain Points: </w:t>
      </w:r>
      <w:r>
        <w:rPr>
          <w:rFonts w:ascii="Arial" w:hAnsi="Arial" w:eastAsia="Arial"/>
          <w:sz w:val="24"/>
        </w:rPr>
        <w:t>Streamlining content creation processes, staying ahead of industry trends, optimizing resource allocation, and demonstrating measurable marketing impact.</w:t>
      </w:r>
    </w:p>
    <w:p>
      <w:r>
        <w:rPr>
          <w:rFonts w:ascii="Arial" w:hAnsi="Arial" w:eastAsia="Arial"/>
          <w:b/>
          <w:sz w:val="24"/>
        </w:rPr>
        <w:t xml:space="preserve">Goals: </w:t>
      </w:r>
      <w:r>
        <w:rPr>
          <w:rFonts w:ascii="Arial" w:hAnsi="Arial" w:eastAsia="Arial"/>
          <w:sz w:val="24"/>
        </w:rPr>
        <w:t>Develop and execute successful marketing campaigns, drive lead generation, increase brand awareness, and contribute to revenue growth.</w:t>
      </w:r>
    </w:p>
    <w:p>
      <w:r>
        <w:rPr>
          <w:rFonts w:ascii="Arial" w:hAnsi="Arial" w:eastAsia="Arial"/>
          <w:b/>
          <w:sz w:val="24"/>
        </w:rPr>
        <w:t xml:space="preserve">Concerns/Objections During Sales Process: </w:t>
      </w:r>
      <w:r>
        <w:rPr>
          <w:rFonts w:ascii="Arial" w:hAnsi="Arial" w:eastAsia="Arial"/>
          <w:sz w:val="24"/>
        </w:rPr>
        <w:t>Ensuring the product aligns with their organization's specific needs, integrates seamlessly with existing systems, and provides a clear return on investment.</w:t>
      </w:r>
    </w:p>
    <w:p>
      <w:r>
        <w:rPr>
          <w:rFonts w:ascii="Arial" w:hAnsi="Arial" w:eastAsia="Arial"/>
          <w:b/>
          <w:sz w:val="24"/>
        </w:rPr>
        <w:t xml:space="preserve">Factors That Influenced the Purchasing Decision: </w:t>
      </w:r>
      <w:r>
        <w:rPr>
          <w:rFonts w:ascii="Arial" w:hAnsi="Arial" w:eastAsia="Arial"/>
          <w:sz w:val="24"/>
        </w:rPr>
        <w:t>Proven track record, customizability, user-friendly interface, robust analytics, and alignment with industry best practices.</w:t>
      </w:r>
    </w:p>
    <w:p>
      <w:r>
        <w:rPr>
          <w:rFonts w:ascii="Arial" w:hAnsi="Arial" w:eastAsia="Arial"/>
          <w:b/>
          <w:sz w:val="24"/>
        </w:rPr>
        <w:t xml:space="preserve">Stage When Joined the Sales Process: </w:t>
      </w:r>
      <w:r>
        <w:rPr>
          <w:rFonts w:ascii="Arial" w:hAnsi="Arial" w:eastAsia="Arial"/>
          <w:sz w:val="24"/>
        </w:rPr>
        <w:t>Consideration stage.</w:t>
      </w:r>
    </w:p>
    <w:p>
      <w:r>
        <w:rPr>
          <w:rFonts w:ascii="Arial" w:hAnsi="Arial" w:eastAsia="Arial"/>
          <w:b/>
          <w:sz w:val="24"/>
        </w:rPr>
        <w:t xml:space="preserve">Media Consumption Habits: </w:t>
      </w:r>
      <w:r>
        <w:rPr>
          <w:rFonts w:ascii="Arial" w:hAnsi="Arial" w:eastAsia="Arial"/>
          <w:sz w:val="24"/>
        </w:rPr>
        <w:t>Industry publications, webinars, podcasts, LinkedIn, and marketing blogs.</w:t>
      </w:r>
    </w:p>
    <w:p>
      <w:r>
        <w:rPr>
          <w:rFonts w:ascii="Arial" w:hAnsi="Arial" w:eastAsia="Arial"/>
          <w:b/>
          <w:sz w:val="24"/>
        </w:rPr>
        <w:t xml:space="preserve">Brands They Resonate With: </w:t>
      </w:r>
      <w:r>
        <w:rPr>
          <w:rFonts w:ascii="Arial" w:hAnsi="Arial" w:eastAsia="Arial"/>
          <w:sz w:val="24"/>
        </w:rPr>
        <w:t>HubSpot, Marketo, Salesforce, and other reputable marketing technology companies.</w:t>
      </w:r>
    </w:p>
    <w:p>
      <w:r>
        <w:rPr>
          <w:rFonts w:ascii="Arial" w:hAnsi="Arial" w:eastAsia="Arial"/>
          <w:b/>
          <w:sz w:val="24"/>
        </w:rPr>
        <w:t xml:space="preserve">Publicity/Social Media Activity: </w:t>
      </w:r>
      <w:r>
        <w:rPr>
          <w:rFonts w:ascii="Arial" w:hAnsi="Arial" w:eastAsia="Arial"/>
          <w:sz w:val="24"/>
        </w:rPr>
        <w:t>Active on LinkedIn, sharing thought leadership content and engaging in industry discussions.</w:t>
      </w:r>
    </w:p>
    <w:p>
      <w:r>
        <w:rPr>
          <w:rFonts w:ascii="Arial" w:hAnsi="Arial" w:eastAsia="Arial"/>
          <w:b/>
          <w:sz w:val="24"/>
        </w:rPr>
        <w:t xml:space="preserve">LinkedIn Profile: </w:t>
      </w:r>
      <w:r>
        <w:rPr>
          <w:rFonts w:ascii="Arial" w:hAnsi="Arial" w:eastAsia="Arial"/>
          <w:sz w:val="24"/>
        </w:rPr>
        <w:t>Highlights professional achievements, marketing expertise, and industry recognition.</w:t>
      </w:r>
    </w:p>
    <w:p>
      <w:r>
        <w:rPr>
          <w:rFonts w:ascii="Arial" w:hAnsi="Arial" w:eastAsia="Arial"/>
          <w:b/>
          <w:sz w:val="24"/>
        </w:rPr>
        <w:t xml:space="preserve">Leisure Activities: </w:t>
      </w:r>
      <w:r>
        <w:rPr>
          <w:rFonts w:ascii="Arial" w:hAnsi="Arial" w:eastAsia="Arial"/>
          <w:sz w:val="24"/>
        </w:rPr>
        <w:t>Attending networking events, reading, traveling, and spending time with family.</w:t>
      </w:r>
    </w:p>
    <w:p>
      <w:r>
        <w:rPr>
          <w:rFonts w:ascii="Arial" w:hAnsi="Arial" w:eastAsia="Arial"/>
          <w:b/>
          <w:sz w:val="24"/>
        </w:rPr>
        <w:t xml:space="preserve">Celebrities or Notable People They Resonate With: </w:t>
      </w:r>
      <w:r>
        <w:rPr>
          <w:rFonts w:ascii="Arial" w:hAnsi="Arial" w:eastAsia="Arial"/>
          <w:sz w:val="24"/>
        </w:rPr>
        <w:t>Seth Godin, Ann Handley, and other influential marketing thought leaders.</w:t>
      </w:r>
    </w:p>
    <w:p>
      <w:r>
        <w:rPr>
          <w:rFonts w:ascii="Arial" w:hAnsi="Arial" w:eastAsia="Arial"/>
          <w:b/>
          <w:sz w:val="24"/>
        </w:rPr>
        <w:t xml:space="preserve">Job Role: </w:t>
      </w:r>
      <w:r>
        <w:rPr>
          <w:rFonts w:ascii="Arial" w:hAnsi="Arial" w:eastAsia="Arial"/>
          <w:sz w:val="24"/>
        </w:rPr>
        <w:t>Chief Marketing Officer (CMO) or Vice President of Marketing.</w:t>
      </w:r>
    </w:p>
    <w:p>
      <w:r>
        <w:rPr>
          <w:rFonts w:ascii="Arial" w:hAnsi="Arial" w:eastAsia="Arial"/>
          <w:b/>
          <w:sz w:val="24"/>
        </w:rPr>
        <w:t xml:space="preserve">Demographic Profile: </w:t>
      </w:r>
      <w:r>
        <w:rPr>
          <w:rFonts w:ascii="Arial" w:hAnsi="Arial" w:eastAsia="Arial"/>
          <w:sz w:val="24"/>
        </w:rPr>
        <w:t>Age 45-55, male, high income, MBA or relevant advanced degree, married, experienced executive.</w:t>
      </w:r>
    </w:p>
    <w:p>
      <w:r>
        <w:rPr>
          <w:rFonts w:ascii="Arial" w:hAnsi="Arial" w:eastAsia="Arial"/>
          <w:b/>
          <w:sz w:val="24"/>
        </w:rPr>
        <w:t xml:space="preserve">Psychographic Characteristics: </w:t>
      </w:r>
      <w:r>
        <w:rPr>
          <w:rFonts w:ascii="Arial" w:hAnsi="Arial" w:eastAsia="Arial"/>
          <w:sz w:val="24"/>
        </w:rPr>
        <w:t>Visionary, strategic, risk-averse, data-driven, focused on driving business growth and maximizing ROI.</w:t>
      </w:r>
    </w:p>
    <w:p>
      <w:r>
        <w:rPr>
          <w:rFonts w:ascii="Arial" w:hAnsi="Arial" w:eastAsia="Arial"/>
          <w:b/>
          <w:sz w:val="24"/>
        </w:rPr>
        <w:t xml:space="preserve">Needs and Pain Points: </w:t>
      </w:r>
      <w:r>
        <w:rPr>
          <w:rFonts w:ascii="Arial" w:hAnsi="Arial" w:eastAsia="Arial"/>
          <w:sz w:val="24"/>
        </w:rPr>
        <w:t>Optimizing marketing spend, aligning marketing strategies with organizational goals, and demonstrating tangible business impact.</w:t>
      </w:r>
    </w:p>
    <w:p>
      <w:r>
        <w:rPr>
          <w:rFonts w:ascii="Arial" w:hAnsi="Arial" w:eastAsia="Arial"/>
          <w:b/>
          <w:sz w:val="24"/>
        </w:rPr>
        <w:t xml:space="preserve">Goals: </w:t>
      </w:r>
      <w:r>
        <w:rPr>
          <w:rFonts w:ascii="Arial" w:hAnsi="Arial" w:eastAsia="Arial"/>
          <w:sz w:val="24"/>
        </w:rPr>
        <w:t>Increase market share, drive revenue growth, enhance brand reputation, and foster customer loyalty.</w:t>
      </w:r>
    </w:p>
    <w:p>
      <w:r>
        <w:rPr>
          <w:rFonts w:ascii="Arial" w:hAnsi="Arial" w:eastAsia="Arial"/>
          <w:b/>
          <w:sz w:val="24"/>
        </w:rPr>
        <w:t xml:space="preserve">Concerns/Objections During Sales Process: </w:t>
      </w:r>
      <w:r>
        <w:rPr>
          <w:rFonts w:ascii="Arial" w:hAnsi="Arial" w:eastAsia="Arial"/>
          <w:sz w:val="24"/>
        </w:rPr>
        <w:t>Ensuring the product meets security and compliance requirements, integrates with existing systems, and provides a clear return on investment.</w:t>
      </w:r>
    </w:p>
    <w:p>
      <w:r>
        <w:rPr>
          <w:rFonts w:ascii="Arial" w:hAnsi="Arial" w:eastAsia="Arial"/>
          <w:b/>
          <w:sz w:val="24"/>
        </w:rPr>
        <w:t xml:space="preserve">Factors That Influenced the Purchasing Decision: </w:t>
      </w:r>
      <w:r>
        <w:rPr>
          <w:rFonts w:ascii="Arial" w:hAnsi="Arial" w:eastAsia="Arial"/>
          <w:sz w:val="24"/>
        </w:rPr>
        <w:t>Proven track record, scalability, robust analytics, and alignment with organizational goals.</w:t>
      </w:r>
    </w:p>
    <w:p>
      <w:r>
        <w:rPr>
          <w:rFonts w:ascii="Arial" w:hAnsi="Arial" w:eastAsia="Arial"/>
          <w:b/>
          <w:sz w:val="24"/>
        </w:rPr>
        <w:t xml:space="preserve">Stage When Joined the Sales Process: </w:t>
      </w:r>
      <w:r>
        <w:rPr>
          <w:rFonts w:ascii="Arial" w:hAnsi="Arial" w:eastAsia="Arial"/>
          <w:sz w:val="24"/>
        </w:rPr>
        <w:t>Decision stage.</w:t>
      </w:r>
    </w:p>
    <w:p>
      <w:r>
        <w:rPr>
          <w:rFonts w:ascii="Arial" w:hAnsi="Arial" w:eastAsia="Arial"/>
          <w:b/>
          <w:sz w:val="24"/>
        </w:rPr>
        <w:t xml:space="preserve">Media Consumption Habits: </w:t>
      </w:r>
      <w:r>
        <w:rPr>
          <w:rFonts w:ascii="Arial" w:hAnsi="Arial" w:eastAsia="Arial"/>
          <w:sz w:val="24"/>
        </w:rPr>
        <w:t>Industry reports, executive briefings, conferences, and business publications.</w:t>
      </w:r>
    </w:p>
    <w:p>
      <w:r>
        <w:rPr>
          <w:rFonts w:ascii="Arial" w:hAnsi="Arial" w:eastAsia="Arial"/>
          <w:b/>
          <w:sz w:val="24"/>
        </w:rPr>
        <w:t xml:space="preserve">Brands They Resonate With: </w:t>
      </w:r>
      <w:r>
        <w:rPr>
          <w:rFonts w:ascii="Arial" w:hAnsi="Arial" w:eastAsia="Arial"/>
          <w:sz w:val="24"/>
        </w:rPr>
        <w:t>McKinsey, Bain &amp; Company, and other respected consulting firms.</w:t>
      </w:r>
    </w:p>
    <w:p>
      <w:r>
        <w:rPr>
          <w:rFonts w:ascii="Arial" w:hAnsi="Arial" w:eastAsia="Arial"/>
          <w:b/>
          <w:sz w:val="24"/>
        </w:rPr>
        <w:t xml:space="preserve">Publicity/Social Media Activity: </w:t>
      </w:r>
      <w:r>
        <w:rPr>
          <w:rFonts w:ascii="Arial" w:hAnsi="Arial" w:eastAsia="Arial"/>
          <w:sz w:val="24"/>
        </w:rPr>
        <w:t>Limited social media presence, focused on industry events and thought leadership.</w:t>
      </w:r>
    </w:p>
    <w:p>
      <w:r>
        <w:rPr>
          <w:rFonts w:ascii="Arial" w:hAnsi="Arial" w:eastAsia="Arial"/>
          <w:b/>
          <w:sz w:val="24"/>
        </w:rPr>
        <w:t xml:space="preserve">LinkedIn Profile: </w:t>
      </w:r>
      <w:r>
        <w:rPr>
          <w:rFonts w:ascii="Arial" w:hAnsi="Arial" w:eastAsia="Arial"/>
          <w:sz w:val="24"/>
        </w:rPr>
        <w:t>Highlights executive experience, strategic vision, and business achievements.</w:t>
      </w:r>
    </w:p>
    <w:p>
      <w:r>
        <w:rPr>
          <w:rFonts w:ascii="Arial" w:hAnsi="Arial" w:eastAsia="Arial"/>
          <w:b/>
          <w:sz w:val="24"/>
        </w:rPr>
        <w:t xml:space="preserve">Leisure Activities: </w:t>
      </w:r>
      <w:r>
        <w:rPr>
          <w:rFonts w:ascii="Arial" w:hAnsi="Arial" w:eastAsia="Arial"/>
          <w:sz w:val="24"/>
        </w:rPr>
        <w:t>Golfing, attending networking events, and spending time with family.</w:t>
      </w:r>
    </w:p>
    <w:p>
      <w:r>
        <w:rPr>
          <w:rFonts w:ascii="Arial" w:hAnsi="Arial" w:eastAsia="Arial"/>
          <w:b/>
          <w:sz w:val="24"/>
        </w:rPr>
        <w:t xml:space="preserve">Celebrities or Notable People They Resonate With: </w:t>
      </w:r>
      <w:r>
        <w:rPr>
          <w:rFonts w:ascii="Arial" w:hAnsi="Arial" w:eastAsia="Arial"/>
          <w:sz w:val="24"/>
        </w:rPr>
        <w:t>Jack Welch, Sheryl Sandberg, and other influential business leaders.</w:t>
      </w:r>
    </w:p>
    <w:p>
      <w:r>
        <w:rPr>
          <w:rFonts w:ascii="Arial" w:hAnsi="Arial" w:eastAsia="Arial"/>
          <w:b/>
          <w:sz w:val="24"/>
        </w:rPr>
        <w:t xml:space="preserve">Job Role: </w:t>
      </w:r>
      <w:r>
        <w:rPr>
          <w:rFonts w:ascii="Arial" w:hAnsi="Arial" w:eastAsia="Arial"/>
          <w:sz w:val="24"/>
        </w:rPr>
        <w:t>Marketing Operations Manager or Marketing Technology Specialist.</w:t>
      </w:r>
    </w:p>
    <w:p>
      <w:r>
        <w:rPr>
          <w:rFonts w:ascii="Arial" w:hAnsi="Arial" w:eastAsia="Arial"/>
          <w:b/>
          <w:sz w:val="24"/>
        </w:rPr>
        <w:t xml:space="preserve">Demographic Profile: </w:t>
      </w:r>
      <w:r>
        <w:rPr>
          <w:rFonts w:ascii="Arial" w:hAnsi="Arial" w:eastAsia="Arial"/>
          <w:sz w:val="24"/>
        </w:rPr>
        <w:t>Age 30-40, male or female, middle income, bachelor's degree in marketing or related field, single or married.</w:t>
      </w:r>
    </w:p>
    <w:p>
      <w:r>
        <w:rPr>
          <w:rFonts w:ascii="Arial" w:hAnsi="Arial" w:eastAsia="Arial"/>
          <w:b/>
          <w:sz w:val="24"/>
        </w:rPr>
        <w:t xml:space="preserve">Psychographic Characteristics: </w:t>
      </w:r>
      <w:r>
        <w:rPr>
          <w:rFonts w:ascii="Arial" w:hAnsi="Arial" w:eastAsia="Arial"/>
          <w:sz w:val="24"/>
        </w:rPr>
        <w:t>Tech-savvy, analytical, detail-oriented, collaborative, and focused on process optimization.</w:t>
      </w:r>
    </w:p>
    <w:p>
      <w:r>
        <w:rPr>
          <w:rFonts w:ascii="Arial" w:hAnsi="Arial" w:eastAsia="Arial"/>
          <w:b/>
          <w:sz w:val="24"/>
        </w:rPr>
        <w:t xml:space="preserve">Needs and Pain Points: </w:t>
      </w:r>
      <w:r>
        <w:rPr>
          <w:rFonts w:ascii="Arial" w:hAnsi="Arial" w:eastAsia="Arial"/>
          <w:sz w:val="24"/>
        </w:rPr>
        <w:t>Streamlining marketing workflows, integrating disparate systems, and ensuring data accuracy and consistency.</w:t>
      </w:r>
    </w:p>
    <w:p>
      <w:r>
        <w:rPr>
          <w:rFonts w:ascii="Arial" w:hAnsi="Arial" w:eastAsia="Arial"/>
          <w:b/>
          <w:sz w:val="24"/>
        </w:rPr>
        <w:t xml:space="preserve">Goals: </w:t>
      </w:r>
      <w:r>
        <w:rPr>
          <w:rFonts w:ascii="Arial" w:hAnsi="Arial" w:eastAsia="Arial"/>
          <w:sz w:val="24"/>
        </w:rPr>
        <w:t>Improve marketing efficiency, enhance data management, and facilitate cross-functional collaboration.</w:t>
      </w:r>
    </w:p>
    <w:p>
      <w:r>
        <w:rPr>
          <w:rFonts w:ascii="Arial" w:hAnsi="Arial" w:eastAsia="Arial"/>
          <w:b/>
          <w:sz w:val="24"/>
        </w:rPr>
        <w:t xml:space="preserve">Concerns/Objections During Sales Process: </w:t>
      </w:r>
      <w:r>
        <w:rPr>
          <w:rFonts w:ascii="Arial" w:hAnsi="Arial" w:eastAsia="Arial"/>
          <w:sz w:val="24"/>
        </w:rPr>
        <w:t>Ensuring the product integrates seamlessly with existing systems, provides robust reporting capabilities, and offers comprehensive training and support.</w:t>
      </w:r>
    </w:p>
    <w:p>
      <w:r>
        <w:rPr>
          <w:rFonts w:ascii="Arial" w:hAnsi="Arial" w:eastAsia="Arial"/>
          <w:b/>
          <w:sz w:val="24"/>
        </w:rPr>
        <w:t xml:space="preserve">Factors That Influenced the Purchasing Decision: </w:t>
      </w:r>
      <w:r>
        <w:rPr>
          <w:rFonts w:ascii="Arial" w:hAnsi="Arial" w:eastAsia="Arial"/>
          <w:sz w:val="24"/>
        </w:rPr>
        <w:t>User-friendly interface, customizability, scalability, and strong customer support.</w:t>
      </w:r>
    </w:p>
    <w:p>
      <w:r>
        <w:rPr>
          <w:rFonts w:ascii="Arial" w:hAnsi="Arial" w:eastAsia="Arial"/>
          <w:b/>
          <w:sz w:val="24"/>
        </w:rPr>
        <w:t xml:space="preserve">Stage When Joined the Sales Process: </w:t>
      </w:r>
      <w:r>
        <w:rPr>
          <w:rFonts w:ascii="Arial" w:hAnsi="Arial" w:eastAsia="Arial"/>
          <w:sz w:val="24"/>
        </w:rPr>
        <w:t>Consideration stage.</w:t>
      </w:r>
    </w:p>
    <w:p>
      <w:r>
        <w:rPr>
          <w:rFonts w:ascii="Arial" w:hAnsi="Arial" w:eastAsia="Arial"/>
          <w:b/>
          <w:sz w:val="24"/>
        </w:rPr>
        <w:t xml:space="preserve">Media Consumption Habits: </w:t>
      </w:r>
      <w:r>
        <w:rPr>
          <w:rFonts w:ascii="Arial" w:hAnsi="Arial" w:eastAsia="Arial"/>
          <w:sz w:val="24"/>
        </w:rPr>
        <w:t>Industry blogs, webinars, podcasts, and online forums.</w:t>
      </w:r>
    </w:p>
    <w:p>
      <w:r>
        <w:rPr>
          <w:rFonts w:ascii="Arial" w:hAnsi="Arial" w:eastAsia="Arial"/>
          <w:b/>
          <w:sz w:val="24"/>
        </w:rPr>
        <w:t xml:space="preserve">Brands They Resonate With: </w:t>
      </w:r>
      <w:r>
        <w:rPr>
          <w:rFonts w:ascii="Arial" w:hAnsi="Arial" w:eastAsia="Arial"/>
          <w:sz w:val="24"/>
        </w:rPr>
        <w:t>HubSpot, Marketo, Salesforce, and other marketing technology companies.</w:t>
      </w:r>
    </w:p>
    <w:p>
      <w:r>
        <w:rPr>
          <w:rFonts w:ascii="Arial" w:hAnsi="Arial" w:eastAsia="Arial"/>
          <w:b/>
          <w:sz w:val="24"/>
        </w:rPr>
        <w:t xml:space="preserve">Publicity/Social Media Activity: </w:t>
      </w:r>
      <w:r>
        <w:rPr>
          <w:rFonts w:ascii="Arial" w:hAnsi="Arial" w:eastAsia="Arial"/>
          <w:sz w:val="24"/>
        </w:rPr>
        <w:t>Active on LinkedIn, sharing industry insights and engaging in discussions.</w:t>
      </w:r>
    </w:p>
    <w:p>
      <w:r>
        <w:rPr>
          <w:rFonts w:ascii="Arial" w:hAnsi="Arial" w:eastAsia="Arial"/>
          <w:b/>
          <w:sz w:val="24"/>
        </w:rPr>
        <w:t xml:space="preserve">LinkedIn Profile: </w:t>
      </w:r>
      <w:r>
        <w:rPr>
          <w:rFonts w:ascii="Arial" w:hAnsi="Arial" w:eastAsia="Arial"/>
          <w:sz w:val="24"/>
        </w:rPr>
        <w:t>Highlights marketing operations expertise, technical skills, and industry knowledge.</w:t>
      </w:r>
    </w:p>
    <w:p>
      <w:r>
        <w:rPr>
          <w:rFonts w:ascii="Arial" w:hAnsi="Arial" w:eastAsia="Arial"/>
          <w:b/>
          <w:sz w:val="24"/>
        </w:rPr>
        <w:t xml:space="preserve">Leisure Activities: </w:t>
      </w:r>
      <w:r>
        <w:rPr>
          <w:rFonts w:ascii="Arial" w:hAnsi="Arial" w:eastAsia="Arial"/>
          <w:sz w:val="24"/>
        </w:rPr>
        <w:t>Attending tech events, reading, and outdoor activities.</w:t>
      </w:r>
    </w:p>
    <w:p>
      <w:r>
        <w:rPr>
          <w:rFonts w:ascii="Arial" w:hAnsi="Arial" w:eastAsia="Arial"/>
          <w:sz w:val="24"/>
        </w:rPr>
        <w:t>Celebrities or Notable People</w:t>
      </w:r>
    </w:p>
    <w:p/>
    <w:p>
      <w:pPr>
        <w:pStyle w:val="Heading1"/>
      </w:pPr>
      <w:r>
        <w:rPr>
          <w:rFonts w:ascii="Arial" w:hAnsi="Arial" w:eastAsia="Arial"/>
          <w:b/>
          <w:color w:val="000000"/>
          <w:sz w:val="34"/>
        </w:rPr>
        <w:t>Ideal Customer Profile: Decision Maker</w:t>
      </w:r>
    </w:p>
    <w:p/>
    <w:p>
      <w:r>
        <w:rPr>
          <w:rFonts w:ascii="Arial" w:hAnsi="Arial" w:eastAsia="Arial"/>
          <w:b/>
          <w:sz w:val="24"/>
        </w:rPr>
        <w:t xml:space="preserve">Job Role: </w:t>
      </w:r>
      <w:r>
        <w:rPr>
          <w:rFonts w:ascii="Arial" w:hAnsi="Arial" w:eastAsia="Arial"/>
          <w:sz w:val="24"/>
        </w:rPr>
        <w:t>Chief Marketing Officer (CMO) or Vice President of Marketing.</w:t>
      </w:r>
    </w:p>
    <w:p>
      <w:r>
        <w:rPr>
          <w:rFonts w:ascii="Arial" w:hAnsi="Arial" w:eastAsia="Arial"/>
          <w:b/>
          <w:sz w:val="24"/>
        </w:rPr>
        <w:t xml:space="preserve">Demographic Profile: </w:t>
      </w:r>
      <w:r>
        <w:rPr>
          <w:rFonts w:ascii="Arial" w:hAnsi="Arial" w:eastAsia="Arial"/>
          <w:sz w:val="24"/>
        </w:rPr>
        <w:t>Age 45-55, male, high income, MBA or relevant advanced degree, married, experienced executive.</w:t>
      </w:r>
    </w:p>
    <w:p>
      <w:r>
        <w:rPr>
          <w:rFonts w:ascii="Arial" w:hAnsi="Arial" w:eastAsia="Arial"/>
          <w:b/>
          <w:sz w:val="24"/>
        </w:rPr>
        <w:t xml:space="preserve">Psychographic Characteristics: </w:t>
      </w:r>
      <w:r>
        <w:rPr>
          <w:rFonts w:ascii="Arial" w:hAnsi="Arial" w:eastAsia="Arial"/>
          <w:sz w:val="24"/>
        </w:rPr>
        <w:t>Visionary, strategic, risk-averse, data-driven, focused on driving business growth and maximizing ROI.</w:t>
      </w:r>
    </w:p>
    <w:p>
      <w:r>
        <w:rPr>
          <w:rFonts w:ascii="Arial" w:hAnsi="Arial" w:eastAsia="Arial"/>
          <w:b/>
          <w:sz w:val="24"/>
        </w:rPr>
        <w:t xml:space="preserve">Needs and Pain Points: </w:t>
      </w:r>
      <w:r>
        <w:rPr>
          <w:rFonts w:ascii="Arial" w:hAnsi="Arial" w:eastAsia="Arial"/>
          <w:sz w:val="24"/>
        </w:rPr>
        <w:t>Optimizing marketing spend, aligning marketing strategies with organizational goals, and demonstrating tangible business impact.</w:t>
      </w:r>
    </w:p>
    <w:p>
      <w:r>
        <w:rPr>
          <w:rFonts w:ascii="Arial" w:hAnsi="Arial" w:eastAsia="Arial"/>
          <w:b/>
          <w:sz w:val="24"/>
        </w:rPr>
        <w:t xml:space="preserve">Goals: </w:t>
      </w:r>
      <w:r>
        <w:rPr>
          <w:rFonts w:ascii="Arial" w:hAnsi="Arial" w:eastAsia="Arial"/>
          <w:sz w:val="24"/>
        </w:rPr>
        <w:t>Increase market share, drive revenue growth, enhance brand reputation, and foster customer loyalty.</w:t>
      </w:r>
    </w:p>
    <w:p>
      <w:r>
        <w:rPr>
          <w:rFonts w:ascii="Arial" w:hAnsi="Arial" w:eastAsia="Arial"/>
          <w:b/>
          <w:sz w:val="24"/>
        </w:rPr>
        <w:t xml:space="preserve">Concerns/Objections During Sales Process: </w:t>
      </w:r>
      <w:r>
        <w:rPr>
          <w:rFonts w:ascii="Arial" w:hAnsi="Arial" w:eastAsia="Arial"/>
          <w:sz w:val="24"/>
        </w:rPr>
        <w:t>Ensuring the product meets security and compliance requirements, integrates with existing systems, and provides a clear return on investment.</w:t>
      </w:r>
    </w:p>
    <w:p>
      <w:r>
        <w:rPr>
          <w:rFonts w:ascii="Arial" w:hAnsi="Arial" w:eastAsia="Arial"/>
          <w:b/>
          <w:sz w:val="24"/>
        </w:rPr>
        <w:t xml:space="preserve">Factors That Influenced the Purchasing Decision: </w:t>
      </w:r>
      <w:r>
        <w:rPr>
          <w:rFonts w:ascii="Arial" w:hAnsi="Arial" w:eastAsia="Arial"/>
          <w:sz w:val="24"/>
        </w:rPr>
        <w:t>Proven track record, scalability, robust analytics, and alignment with organizational goals.</w:t>
      </w:r>
    </w:p>
    <w:p>
      <w:r>
        <w:rPr>
          <w:rFonts w:ascii="Arial" w:hAnsi="Arial" w:eastAsia="Arial"/>
          <w:b/>
          <w:sz w:val="24"/>
        </w:rPr>
        <w:t xml:space="preserve">Stage When Joined the Sales Process: </w:t>
      </w:r>
      <w:r>
        <w:rPr>
          <w:rFonts w:ascii="Arial" w:hAnsi="Arial" w:eastAsia="Arial"/>
          <w:sz w:val="24"/>
        </w:rPr>
        <w:t>Decision stage.</w:t>
      </w:r>
    </w:p>
    <w:p>
      <w:r>
        <w:rPr>
          <w:rFonts w:ascii="Arial" w:hAnsi="Arial" w:eastAsia="Arial"/>
          <w:b/>
          <w:sz w:val="24"/>
        </w:rPr>
        <w:t xml:space="preserve">Media Consumption Habits: </w:t>
      </w:r>
      <w:r>
        <w:rPr>
          <w:rFonts w:ascii="Arial" w:hAnsi="Arial" w:eastAsia="Arial"/>
          <w:sz w:val="24"/>
        </w:rPr>
        <w:t>Industry reports, executive briefings, conferences, and business publications.</w:t>
      </w:r>
    </w:p>
    <w:p>
      <w:r>
        <w:rPr>
          <w:rFonts w:ascii="Arial" w:hAnsi="Arial" w:eastAsia="Arial"/>
          <w:b/>
          <w:sz w:val="24"/>
        </w:rPr>
        <w:t xml:space="preserve">Brands They Resonate With: </w:t>
      </w:r>
      <w:r>
        <w:rPr>
          <w:rFonts w:ascii="Arial" w:hAnsi="Arial" w:eastAsia="Arial"/>
          <w:sz w:val="24"/>
        </w:rPr>
        <w:t>McKinsey, Bain &amp; Company, and other respected consulting firms.</w:t>
      </w:r>
    </w:p>
    <w:p>
      <w:r>
        <w:rPr>
          <w:rFonts w:ascii="Arial" w:hAnsi="Arial" w:eastAsia="Arial"/>
          <w:b/>
          <w:sz w:val="24"/>
        </w:rPr>
        <w:t xml:space="preserve">Publicity/Social Media Activity: </w:t>
      </w:r>
      <w:r>
        <w:rPr>
          <w:rFonts w:ascii="Arial" w:hAnsi="Arial" w:eastAsia="Arial"/>
          <w:sz w:val="24"/>
        </w:rPr>
        <w:t>Limited social media presence, focused on industry events and thought leadership.</w:t>
      </w:r>
    </w:p>
    <w:p>
      <w:r>
        <w:rPr>
          <w:rFonts w:ascii="Arial" w:hAnsi="Arial" w:eastAsia="Arial"/>
          <w:b/>
          <w:sz w:val="24"/>
        </w:rPr>
        <w:t xml:space="preserve">LinkedIn Profile: </w:t>
      </w:r>
      <w:r>
        <w:rPr>
          <w:rFonts w:ascii="Arial" w:hAnsi="Arial" w:eastAsia="Arial"/>
          <w:sz w:val="24"/>
        </w:rPr>
        <w:t>Highlights executive experience, strategic vision, and business achievements.</w:t>
      </w:r>
    </w:p>
    <w:p>
      <w:r>
        <w:rPr>
          <w:rFonts w:ascii="Arial" w:hAnsi="Arial" w:eastAsia="Arial"/>
          <w:b/>
          <w:sz w:val="24"/>
        </w:rPr>
        <w:t xml:space="preserve">Leisure Activities: </w:t>
      </w:r>
      <w:r>
        <w:rPr>
          <w:rFonts w:ascii="Arial" w:hAnsi="Arial" w:eastAsia="Arial"/>
          <w:sz w:val="24"/>
        </w:rPr>
        <w:t>Golfing, attending networking events, and spending time with family.</w:t>
      </w:r>
    </w:p>
    <w:p>
      <w:r>
        <w:rPr>
          <w:rFonts w:ascii="Arial" w:hAnsi="Arial" w:eastAsia="Arial"/>
          <w:b/>
          <w:sz w:val="24"/>
        </w:rPr>
        <w:t xml:space="preserve">Celebrities or Notable People They Resonate With: </w:t>
      </w:r>
      <w:r>
        <w:rPr>
          <w:rFonts w:ascii="Arial" w:hAnsi="Arial" w:eastAsia="Arial"/>
          <w:sz w:val="24"/>
        </w:rPr>
        <w:t>Jack Welch, Sheryl Sandberg, and other influential business leaders.</w:t>
      </w:r>
    </w:p>
    <w:p/>
    <w:p>
      <w:pPr>
        <w:pStyle w:val="Heading1"/>
      </w:pPr>
      <w:r>
        <w:rPr>
          <w:rFonts w:ascii="Arial" w:hAnsi="Arial" w:eastAsia="Arial"/>
          <w:b/>
          <w:color w:val="000000"/>
          <w:sz w:val="34"/>
        </w:rPr>
        <w:t>Ideal Customer Profile: Influencer</w:t>
      </w:r>
    </w:p>
    <w:p/>
    <w:p>
      <w:r>
        <w:rPr>
          <w:rFonts w:ascii="Arial" w:hAnsi="Arial" w:eastAsia="Arial"/>
          <w:b/>
          <w:sz w:val="24"/>
        </w:rPr>
        <w:t xml:space="preserve">Job Role: </w:t>
      </w:r>
      <w:r>
        <w:rPr>
          <w:rFonts w:ascii="Arial" w:hAnsi="Arial" w:eastAsia="Arial"/>
          <w:sz w:val="24"/>
        </w:rPr>
        <w:t>Marketing Operations Manager or Marketing Technology Specialist.</w:t>
      </w:r>
    </w:p>
    <w:p>
      <w:r>
        <w:rPr>
          <w:rFonts w:ascii="Arial" w:hAnsi="Arial" w:eastAsia="Arial"/>
          <w:b/>
          <w:sz w:val="24"/>
        </w:rPr>
        <w:t xml:space="preserve">Demographic Profile: </w:t>
      </w:r>
      <w:r>
        <w:rPr>
          <w:rFonts w:ascii="Arial" w:hAnsi="Arial" w:eastAsia="Arial"/>
          <w:sz w:val="24"/>
        </w:rPr>
        <w:t>Age 30-40, male or female, middle income, bachelor's degree in marketing or related field, single or married.</w:t>
      </w:r>
    </w:p>
    <w:p>
      <w:r>
        <w:rPr>
          <w:rFonts w:ascii="Arial" w:hAnsi="Arial" w:eastAsia="Arial"/>
          <w:b/>
          <w:sz w:val="24"/>
        </w:rPr>
        <w:t xml:space="preserve">Psychographic Characteristics: </w:t>
      </w:r>
      <w:r>
        <w:rPr>
          <w:rFonts w:ascii="Arial" w:hAnsi="Arial" w:eastAsia="Arial"/>
          <w:sz w:val="24"/>
        </w:rPr>
        <w:t>Tech-savvy, analytical, detail-oriented, collaborative, and focused on process optimization.</w:t>
      </w:r>
    </w:p>
    <w:p>
      <w:r>
        <w:rPr>
          <w:rFonts w:ascii="Arial" w:hAnsi="Arial" w:eastAsia="Arial"/>
          <w:b/>
          <w:sz w:val="24"/>
        </w:rPr>
        <w:t xml:space="preserve">Needs and Pain Points: </w:t>
      </w:r>
      <w:r>
        <w:rPr>
          <w:rFonts w:ascii="Arial" w:hAnsi="Arial" w:eastAsia="Arial"/>
          <w:sz w:val="24"/>
        </w:rPr>
        <w:t>Streamlining marketing workflows, integrating disparate systems, and ensuring data accuracy and consistency.</w:t>
      </w:r>
    </w:p>
    <w:p>
      <w:r>
        <w:rPr>
          <w:rFonts w:ascii="Arial" w:hAnsi="Arial" w:eastAsia="Arial"/>
          <w:b/>
          <w:sz w:val="24"/>
        </w:rPr>
        <w:t xml:space="preserve">Goals: </w:t>
      </w:r>
      <w:r>
        <w:rPr>
          <w:rFonts w:ascii="Arial" w:hAnsi="Arial" w:eastAsia="Arial"/>
          <w:sz w:val="24"/>
        </w:rPr>
        <w:t>Improve marketing efficiency, enhance data management, and facilitate cross-functional collaboration.</w:t>
      </w:r>
    </w:p>
    <w:p>
      <w:r>
        <w:rPr>
          <w:rFonts w:ascii="Arial" w:hAnsi="Arial" w:eastAsia="Arial"/>
          <w:b/>
          <w:sz w:val="24"/>
        </w:rPr>
        <w:t xml:space="preserve">Concerns/Objections During Sales Process: </w:t>
      </w:r>
      <w:r>
        <w:rPr>
          <w:rFonts w:ascii="Arial" w:hAnsi="Arial" w:eastAsia="Arial"/>
          <w:sz w:val="24"/>
        </w:rPr>
        <w:t>Ensuring the product integrates seamlessly with existing systems, provides robust reporting capabilities, and offers comprehensive training and support.</w:t>
      </w:r>
    </w:p>
    <w:p>
      <w:r>
        <w:rPr>
          <w:rFonts w:ascii="Arial" w:hAnsi="Arial" w:eastAsia="Arial"/>
          <w:b/>
          <w:sz w:val="24"/>
        </w:rPr>
        <w:t xml:space="preserve">Factors That Influenced the Purchasing Decision: </w:t>
      </w:r>
      <w:r>
        <w:rPr>
          <w:rFonts w:ascii="Arial" w:hAnsi="Arial" w:eastAsia="Arial"/>
          <w:sz w:val="24"/>
        </w:rPr>
        <w:t>User-friendly interface, customizability, scalability, and strong customer support.</w:t>
      </w:r>
    </w:p>
    <w:p>
      <w:r>
        <w:rPr>
          <w:rFonts w:ascii="Arial" w:hAnsi="Arial" w:eastAsia="Arial"/>
          <w:b/>
          <w:sz w:val="24"/>
        </w:rPr>
        <w:t xml:space="preserve">Stage When Joined the Sales Process: </w:t>
      </w:r>
      <w:r>
        <w:rPr>
          <w:rFonts w:ascii="Arial" w:hAnsi="Arial" w:eastAsia="Arial"/>
          <w:sz w:val="24"/>
        </w:rPr>
        <w:t>Consideration stage.</w:t>
      </w:r>
    </w:p>
    <w:p>
      <w:r>
        <w:rPr>
          <w:rFonts w:ascii="Arial" w:hAnsi="Arial" w:eastAsia="Arial"/>
          <w:b/>
          <w:sz w:val="24"/>
        </w:rPr>
        <w:t xml:space="preserve">Media Consumption Habits: </w:t>
      </w:r>
      <w:r>
        <w:rPr>
          <w:rFonts w:ascii="Arial" w:hAnsi="Arial" w:eastAsia="Arial"/>
          <w:sz w:val="24"/>
        </w:rPr>
        <w:t>Industry blogs, webinars, podcasts, and online forums.</w:t>
      </w:r>
    </w:p>
    <w:p>
      <w:r>
        <w:rPr>
          <w:rFonts w:ascii="Arial" w:hAnsi="Arial" w:eastAsia="Arial"/>
          <w:b/>
          <w:sz w:val="24"/>
        </w:rPr>
        <w:t xml:space="preserve">Brands They Resonate With: </w:t>
      </w:r>
      <w:r>
        <w:rPr>
          <w:rFonts w:ascii="Arial" w:hAnsi="Arial" w:eastAsia="Arial"/>
          <w:sz w:val="24"/>
        </w:rPr>
        <w:t>HubSpot, Marketo, Salesforce, and other marketing technology companies.</w:t>
      </w:r>
    </w:p>
    <w:p>
      <w:r>
        <w:rPr>
          <w:rFonts w:ascii="Arial" w:hAnsi="Arial" w:eastAsia="Arial"/>
          <w:b/>
          <w:sz w:val="24"/>
        </w:rPr>
        <w:t xml:space="preserve">Publicity/Social Media Activity: </w:t>
      </w:r>
      <w:r>
        <w:rPr>
          <w:rFonts w:ascii="Arial" w:hAnsi="Arial" w:eastAsia="Arial"/>
          <w:sz w:val="24"/>
        </w:rPr>
        <w:t>Active on LinkedIn, sharing industry insights and engaging in discussions.</w:t>
      </w:r>
    </w:p>
    <w:p>
      <w:r>
        <w:rPr>
          <w:rFonts w:ascii="Arial" w:hAnsi="Arial" w:eastAsia="Arial"/>
          <w:b/>
          <w:sz w:val="24"/>
        </w:rPr>
        <w:t xml:space="preserve">LinkedIn Profile: </w:t>
      </w:r>
      <w:r>
        <w:rPr>
          <w:rFonts w:ascii="Arial" w:hAnsi="Arial" w:eastAsia="Arial"/>
          <w:sz w:val="24"/>
        </w:rPr>
        <w:t>Highlights marketing operations expertise, technical skills, and industry certifications.</w:t>
      </w:r>
    </w:p>
    <w:p>
      <w:r>
        <w:rPr>
          <w:rFonts w:ascii="Arial" w:hAnsi="Arial" w:eastAsia="Arial"/>
          <w:b/>
          <w:sz w:val="24"/>
        </w:rPr>
        <w:t xml:space="preserve">Leisure Activities: </w:t>
      </w:r>
      <w:r>
        <w:rPr>
          <w:rFonts w:ascii="Arial" w:hAnsi="Arial" w:eastAsia="Arial"/>
          <w:sz w:val="24"/>
        </w:rPr>
        <w:t>Attending tech events, reading industry publications, and pursuing personal hobbies like hiking or cooking.</w:t>
      </w:r>
    </w:p>
    <w:p>
      <w:r>
        <w:rPr>
          <w:rFonts w:ascii="Arial" w:hAnsi="Arial" w:eastAsia="Arial"/>
          <w:b/>
          <w:sz w:val="24"/>
        </w:rPr>
        <w:t xml:space="preserve">Celebrities or Notable People They Resonate With: </w:t>
      </w:r>
      <w:r>
        <w:rPr>
          <w:rFonts w:ascii="Arial" w:hAnsi="Arial" w:eastAsia="Arial"/>
          <w:sz w:val="24"/>
        </w:rPr>
        <w:t>Rand Fishkin, Neil Patel, and other influential marketing technology experts.</w:t>
      </w:r>
    </w:p>
    <w:p/>
    <w:p>
      <w:pPr>
        <w:pStyle w:val="Heading1"/>
      </w:pPr>
      <w:r>
        <w:rPr>
          <w:rFonts w:ascii="Arial" w:hAnsi="Arial" w:eastAsia="Arial"/>
          <w:b/>
          <w:color w:val="000000"/>
          <w:sz w:val="34"/>
        </w:rPr>
        <w:t>Ideal Customer Profile: Blockers</w:t>
      </w:r>
    </w:p>
    <w:p/>
    <w:p>
      <w:r>
        <w:rPr>
          <w:rFonts w:ascii="Arial" w:hAnsi="Arial" w:eastAsia="Arial"/>
          <w:b/>
          <w:sz w:val="24"/>
        </w:rPr>
        <w:t xml:space="preserve">Job Role: </w:t>
      </w:r>
      <w:r>
        <w:rPr>
          <w:rFonts w:ascii="Arial" w:hAnsi="Arial" w:eastAsia="Arial"/>
          <w:sz w:val="24"/>
        </w:rPr>
        <w:t>IT Director or Chief Information Officer (CIO).</w:t>
      </w:r>
    </w:p>
    <w:p>
      <w:r>
        <w:rPr>
          <w:rFonts w:ascii="Arial" w:hAnsi="Arial" w:eastAsia="Arial"/>
          <w:b/>
          <w:sz w:val="24"/>
        </w:rPr>
        <w:t xml:space="preserve">Demographic Profile: </w:t>
      </w:r>
      <w:r>
        <w:rPr>
          <w:rFonts w:ascii="Arial" w:hAnsi="Arial" w:eastAsia="Arial"/>
          <w:sz w:val="24"/>
        </w:rPr>
        <w:t>Age 45-60, male, high income, bachelor's or master's degree in computer science or information technology, married with children, experienced IT professional.</w:t>
      </w:r>
    </w:p>
    <w:p>
      <w:r>
        <w:rPr>
          <w:rFonts w:ascii="Arial" w:hAnsi="Arial" w:eastAsia="Arial"/>
          <w:b/>
          <w:sz w:val="24"/>
        </w:rPr>
        <w:t xml:space="preserve">Psychographic Characteristics: </w:t>
      </w:r>
      <w:r>
        <w:rPr>
          <w:rFonts w:ascii="Arial" w:hAnsi="Arial" w:eastAsia="Arial"/>
          <w:sz w:val="24"/>
        </w:rPr>
        <w:t>Risk-averse, analytical, detail-oriented, focused on data security and system integrity, values efficiency and reliability.</w:t>
      </w:r>
    </w:p>
    <w:p>
      <w:r>
        <w:rPr>
          <w:rFonts w:ascii="Arial" w:hAnsi="Arial" w:eastAsia="Arial"/>
          <w:b/>
          <w:sz w:val="24"/>
        </w:rPr>
        <w:t xml:space="preserve">Needs and Pain Points: </w:t>
      </w:r>
      <w:r>
        <w:rPr>
          <w:rFonts w:ascii="Arial" w:hAnsi="Arial" w:eastAsia="Arial"/>
          <w:sz w:val="24"/>
        </w:rPr>
        <w:t>Ensuring data privacy and security, minimizing system downtime, managing IT infrastructure costs, and aligning technology investments with business objectives.</w:t>
      </w:r>
    </w:p>
    <w:p>
      <w:r>
        <w:rPr>
          <w:rFonts w:ascii="Arial" w:hAnsi="Arial" w:eastAsia="Arial"/>
          <w:b/>
          <w:sz w:val="24"/>
        </w:rPr>
        <w:t xml:space="preserve">Goals: </w:t>
      </w:r>
      <w:r>
        <w:rPr>
          <w:rFonts w:ascii="Arial" w:hAnsi="Arial" w:eastAsia="Arial"/>
          <w:sz w:val="24"/>
        </w:rPr>
        <w:t>Maintain robust and secure IT systems, optimize IT operations, and leverage technology to drive business growth and competitiveness.</w:t>
      </w:r>
    </w:p>
    <w:p>
      <w:r>
        <w:rPr>
          <w:rFonts w:ascii="Arial" w:hAnsi="Arial" w:eastAsia="Arial"/>
          <w:b/>
          <w:sz w:val="24"/>
        </w:rPr>
        <w:t xml:space="preserve">Concerns/Objections During Sales Process: </w:t>
      </w:r>
      <w:r>
        <w:rPr>
          <w:rFonts w:ascii="Arial" w:hAnsi="Arial" w:eastAsia="Arial"/>
          <w:sz w:val="24"/>
        </w:rPr>
        <w:t>Potential security vulnerabilities, compatibility issues with existing systems, hidden costs, and disruptions to business operations.</w:t>
      </w:r>
    </w:p>
    <w:p>
      <w:r>
        <w:rPr>
          <w:rFonts w:ascii="Arial" w:hAnsi="Arial" w:eastAsia="Arial"/>
          <w:b/>
          <w:sz w:val="24"/>
        </w:rPr>
        <w:t xml:space="preserve">Factors That Influenced the Purchasing Decision: </w:t>
      </w:r>
      <w:r>
        <w:rPr>
          <w:rFonts w:ascii="Arial" w:hAnsi="Arial" w:eastAsia="Arial"/>
          <w:sz w:val="24"/>
        </w:rPr>
        <w:t>Proven track record, robust security features, scalability, ease of integration, and comprehensive support and training.</w:t>
      </w:r>
    </w:p>
    <w:p>
      <w:r>
        <w:rPr>
          <w:rFonts w:ascii="Arial" w:hAnsi="Arial" w:eastAsia="Arial"/>
          <w:b/>
          <w:sz w:val="24"/>
        </w:rPr>
        <w:t xml:space="preserve">Stage When Joined the Sales Process: </w:t>
      </w:r>
      <w:r>
        <w:rPr>
          <w:rFonts w:ascii="Arial" w:hAnsi="Arial" w:eastAsia="Arial"/>
          <w:sz w:val="24"/>
        </w:rPr>
        <w:t>Consideration stage.</w:t>
      </w:r>
    </w:p>
    <w:p>
      <w:r>
        <w:rPr>
          <w:rFonts w:ascii="Arial" w:hAnsi="Arial" w:eastAsia="Arial"/>
          <w:b/>
          <w:sz w:val="24"/>
        </w:rPr>
        <w:t xml:space="preserve">Media Consumption Habits: </w:t>
      </w:r>
      <w:r>
        <w:rPr>
          <w:rFonts w:ascii="Arial" w:hAnsi="Arial" w:eastAsia="Arial"/>
          <w:sz w:val="24"/>
        </w:rPr>
        <w:t>IT trade publications, industry blogs, webinars, and conferences.</w:t>
      </w:r>
    </w:p>
    <w:p>
      <w:r>
        <w:rPr>
          <w:rFonts w:ascii="Arial" w:hAnsi="Arial" w:eastAsia="Arial"/>
          <w:b/>
          <w:sz w:val="24"/>
        </w:rPr>
        <w:t xml:space="preserve">Brands They Resonate With: </w:t>
      </w:r>
      <w:r>
        <w:rPr>
          <w:rFonts w:ascii="Arial" w:hAnsi="Arial" w:eastAsia="Arial"/>
          <w:sz w:val="24"/>
        </w:rPr>
        <w:t>Microsoft, IBM, Cisco, and other established technology companies.</w:t>
      </w:r>
    </w:p>
    <w:p>
      <w:r>
        <w:rPr>
          <w:rFonts w:ascii="Arial" w:hAnsi="Arial" w:eastAsia="Arial"/>
          <w:b/>
          <w:sz w:val="24"/>
        </w:rPr>
        <w:t xml:space="preserve">Publicity/Social Media Activity: </w:t>
      </w:r>
      <w:r>
        <w:rPr>
          <w:rFonts w:ascii="Arial" w:hAnsi="Arial" w:eastAsia="Arial"/>
          <w:sz w:val="24"/>
        </w:rPr>
        <w:t>Limited social media presence, focused on industry events and thought leadership.</w:t>
      </w:r>
    </w:p>
    <w:p>
      <w:r>
        <w:rPr>
          <w:rFonts w:ascii="Arial" w:hAnsi="Arial" w:eastAsia="Arial"/>
          <w:b/>
          <w:sz w:val="24"/>
        </w:rPr>
        <w:t xml:space="preserve">LinkedIn Profile: </w:t>
      </w:r>
      <w:r>
        <w:rPr>
          <w:rFonts w:ascii="Arial" w:hAnsi="Arial" w:eastAsia="Arial"/>
          <w:sz w:val="24"/>
        </w:rPr>
        <w:t>Highlights IT expertise, technical certifications, and professional achievements.</w:t>
      </w:r>
    </w:p>
    <w:p>
      <w:r>
        <w:rPr>
          <w:rFonts w:ascii="Arial" w:hAnsi="Arial" w:eastAsia="Arial"/>
          <w:b/>
          <w:sz w:val="24"/>
        </w:rPr>
        <w:t xml:space="preserve">Leisure Activities: </w:t>
      </w:r>
      <w:r>
        <w:rPr>
          <w:rFonts w:ascii="Arial" w:hAnsi="Arial" w:eastAsia="Arial"/>
          <w:sz w:val="24"/>
        </w:rPr>
        <w:t>Reading, attending technology events, and spending time with family.</w:t>
      </w:r>
    </w:p>
    <w:p>
      <w:r>
        <w:rPr>
          <w:rFonts w:ascii="Arial" w:hAnsi="Arial" w:eastAsia="Arial"/>
          <w:b/>
          <w:sz w:val="24"/>
        </w:rPr>
        <w:t xml:space="preserve">Celebrities or Notable People They Resonate With: </w:t>
      </w:r>
      <w:r>
        <w:rPr>
          <w:rFonts w:ascii="Arial" w:hAnsi="Arial" w:eastAsia="Arial"/>
          <w:sz w:val="24"/>
        </w:rPr>
        <w:t>Bill Gates, Satya Nadella, and other influential technology leaders.</w:t>
      </w:r>
    </w:p>
    <w:p/>
    <w:p>
      <w:pPr>
        <w:pStyle w:val="Heading1"/>
      </w:pPr>
      <w:r>
        <w:rPr>
          <w:rFonts w:ascii="Arial" w:hAnsi="Arial" w:eastAsia="Arial"/>
          <w:b/>
          <w:color w:val="000000"/>
          <w:sz w:val="34"/>
        </w:rPr>
        <w:t>Customer Journey</w:t>
      </w:r>
    </w:p>
    <w:p/>
    <w:p>
      <w:r>
        <w:rPr>
          <w:rFonts w:ascii="Arial" w:hAnsi="Arial" w:eastAsia="Arial"/>
          <w:b/>
          <w:sz w:val="24"/>
        </w:rPr>
        <w:t xml:space="preserve">Awareness: </w:t>
      </w:r>
      <w:r>
        <w:rPr>
          <w:rFonts w:ascii="Arial" w:hAnsi="Arial" w:eastAsia="Arial"/>
          <w:sz w:val="24"/>
        </w:rPr>
      </w:r>
    </w:p>
    <w:p>
      <w:r>
        <w:rPr>
          <w:rFonts w:ascii="Arial" w:hAnsi="Arial" w:eastAsia="Arial"/>
          <w:b/>
          <w:sz w:val="24"/>
        </w:rPr>
        <w:t xml:space="preserve">Consideration: </w:t>
      </w:r>
      <w:r>
        <w:rPr>
          <w:rFonts w:ascii="Arial" w:hAnsi="Arial" w:eastAsia="Arial"/>
          <w:sz w:val="24"/>
        </w:rPr>
      </w:r>
    </w:p>
    <w:p>
      <w:r>
        <w:rPr>
          <w:rFonts w:ascii="Arial" w:hAnsi="Arial" w:eastAsia="Arial"/>
          <w:b/>
          <w:sz w:val="24"/>
        </w:rPr>
        <w:t xml:space="preserve">Decision: </w:t>
      </w:r>
      <w:r>
        <w:rPr>
          <w:rFonts w:ascii="Arial" w:hAnsi="Arial" w:eastAsia="Arial"/>
          <w:sz w:val="24"/>
        </w:rPr>
      </w:r>
    </w:p>
    <w:p>
      <w:r>
        <w:rPr>
          <w:rFonts w:ascii="Arial" w:hAnsi="Arial" w:eastAsia="Arial"/>
          <w:b/>
          <w:sz w:val="24"/>
        </w:rPr>
        <w:t xml:space="preserve">Engagement: </w:t>
      </w:r>
      <w:r>
        <w:rPr>
          <w:rFonts w:ascii="Arial" w:hAnsi="Arial" w:eastAsia="Arial"/>
          <w:sz w:val="24"/>
        </w:rPr>
      </w:r>
    </w:p>
    <w:p>
      <w:r>
        <w:rPr>
          <w:rFonts w:ascii="Arial" w:hAnsi="Arial" w:eastAsia="Arial"/>
          <w:b/>
          <w:sz w:val="24"/>
        </w:rPr>
        <w:t xml:space="preserve">Post-Purchase: </w:t>
      </w:r>
      <w:r>
        <w:rPr>
          <w:rFonts w:ascii="Arial" w:hAnsi="Arial" w:eastAsia="Arial"/>
          <w:sz w:val="24"/>
        </w:rPr>
      </w:r>
    </w:p>
    <w:p>
      <w:r>
        <w:rPr>
          <w:rFonts w:ascii="Arial" w:hAnsi="Arial" w:eastAsia="Arial"/>
          <w:b/>
          <w:sz w:val="24"/>
        </w:rPr>
        <w:t xml:space="preserve">Touchpoints, Channels, Emotions, and Pain Points in Each Stage: </w:t>
      </w:r>
      <w:r>
        <w:rPr>
          <w:rFonts w:ascii="Arial" w:hAnsi="Arial" w:eastAsia="Arial"/>
          <w:sz w:val="24"/>
        </w:rPr>
      </w:r>
    </w:p>
    <w:p>
      <w:r>
        <w:rPr>
          <w:rFonts w:ascii="Arial" w:hAnsi="Arial" w:eastAsia="Arial"/>
          <w:b/>
          <w:sz w:val="24"/>
        </w:rPr>
        <w:t xml:space="preserve">Awareness: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Search engines, industry publications, social media, webinars</w:t>
      </w:r>
    </w:p>
    <w:p>
      <w:pPr>
        <w:pStyle w:val="ListBullet"/>
      </w:pPr>
      <w:r>
        <w:rPr>
          <w:rFonts w:ascii="Arial" w:hAnsi="Arial" w:eastAsia="Arial"/>
          <w:b/>
          <w:sz w:val="24"/>
        </w:rPr>
        <w:t xml:space="preserve">Channels: </w:t>
      </w:r>
      <w:r>
        <w:rPr>
          <w:rFonts w:ascii="Arial" w:hAnsi="Arial" w:eastAsia="Arial"/>
          <w:sz w:val="24"/>
        </w:rPr>
        <w:t>Organic search, paid advertising, content marketing, influencer outreach</w:t>
      </w:r>
    </w:p>
    <w:p>
      <w:pPr>
        <w:pStyle w:val="ListBullet"/>
      </w:pPr>
      <w:r>
        <w:rPr>
          <w:rFonts w:ascii="Arial" w:hAnsi="Arial" w:eastAsia="Arial"/>
          <w:b/>
          <w:sz w:val="24"/>
        </w:rPr>
        <w:t xml:space="preserve">Emotions: </w:t>
      </w:r>
      <w:r>
        <w:rPr>
          <w:rFonts w:ascii="Arial" w:hAnsi="Arial" w:eastAsia="Arial"/>
          <w:sz w:val="24"/>
        </w:rPr>
        <w:t>Curiosity, uncertainty, overwhelmed by information overload</w:t>
      </w:r>
    </w:p>
    <w:p>
      <w:pPr>
        <w:pStyle w:val="ListBullet"/>
      </w:pPr>
      <w:r>
        <w:rPr>
          <w:rFonts w:ascii="Arial" w:hAnsi="Arial" w:eastAsia="Arial"/>
          <w:b/>
          <w:sz w:val="24"/>
        </w:rPr>
        <w:t xml:space="preserve">Pain Points: </w:t>
      </w:r>
      <w:r>
        <w:rPr>
          <w:rFonts w:ascii="Arial" w:hAnsi="Arial" w:eastAsia="Arial"/>
          <w:sz w:val="24"/>
        </w:rPr>
        <w:t>Difficulty finding relevant, trustworthy resources; lack of awareness about available solutions</w:t>
      </w:r>
    </w:p>
    <w:p>
      <w:r>
        <w:rPr>
          <w:rFonts w:ascii="Arial" w:hAnsi="Arial" w:eastAsia="Arial"/>
          <w:b/>
          <w:sz w:val="24"/>
        </w:rPr>
        <w:t xml:space="preserve">Consideration: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Website, product demos, case studies, customer reviews</w:t>
      </w:r>
    </w:p>
    <w:p>
      <w:pPr>
        <w:pStyle w:val="ListBullet"/>
      </w:pPr>
      <w:r>
        <w:rPr>
          <w:rFonts w:ascii="Arial" w:hAnsi="Arial" w:eastAsia="Arial"/>
          <w:b/>
          <w:sz w:val="24"/>
        </w:rPr>
        <w:t xml:space="preserve">Channels: </w:t>
      </w:r>
      <w:r>
        <w:rPr>
          <w:rFonts w:ascii="Arial" w:hAnsi="Arial" w:eastAsia="Arial"/>
          <w:sz w:val="24"/>
        </w:rPr>
        <w:t>Email marketing, retargeting ads, webinars, sales outreach</w:t>
      </w:r>
    </w:p>
    <w:p>
      <w:pPr>
        <w:pStyle w:val="ListBullet"/>
      </w:pPr>
      <w:r>
        <w:rPr>
          <w:rFonts w:ascii="Arial" w:hAnsi="Arial" w:eastAsia="Arial"/>
          <w:b/>
          <w:sz w:val="24"/>
        </w:rPr>
        <w:t xml:space="preserve">Emotions: </w:t>
      </w:r>
      <w:r>
        <w:rPr>
          <w:rFonts w:ascii="Arial" w:hAnsi="Arial" w:eastAsia="Arial"/>
          <w:sz w:val="24"/>
        </w:rPr>
        <w:t>Evaluative, skeptical, cautious about making the right choice</w:t>
      </w:r>
    </w:p>
    <w:p>
      <w:pPr>
        <w:pStyle w:val="ListBullet"/>
      </w:pPr>
      <w:r>
        <w:rPr>
          <w:rFonts w:ascii="Arial" w:hAnsi="Arial" w:eastAsia="Arial"/>
          <w:b/>
          <w:sz w:val="24"/>
        </w:rPr>
        <w:t xml:space="preserve">Pain Points: </w:t>
      </w:r>
      <w:r>
        <w:rPr>
          <w:rFonts w:ascii="Arial" w:hAnsi="Arial" w:eastAsia="Arial"/>
          <w:sz w:val="24"/>
        </w:rPr>
        <w:t>Differentiating between competing offerings, understanding value proposition, budget constraints</w:t>
      </w:r>
    </w:p>
    <w:p>
      <w:r>
        <w:rPr>
          <w:rFonts w:ascii="Arial" w:hAnsi="Arial" w:eastAsia="Arial"/>
          <w:b/>
          <w:sz w:val="24"/>
        </w:rPr>
        <w:t xml:space="preserve">Decision: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Sales consultations, free trials, pricing comparisons</w:t>
      </w:r>
    </w:p>
    <w:p>
      <w:pPr>
        <w:pStyle w:val="ListBullet"/>
      </w:pPr>
      <w:r>
        <w:rPr>
          <w:rFonts w:ascii="Arial" w:hAnsi="Arial" w:eastAsia="Arial"/>
          <w:b/>
          <w:sz w:val="24"/>
        </w:rPr>
        <w:t xml:space="preserve">Channels: </w:t>
      </w:r>
      <w:r>
        <w:rPr>
          <w:rFonts w:ascii="Arial" w:hAnsi="Arial" w:eastAsia="Arial"/>
          <w:sz w:val="24"/>
        </w:rPr>
        <w:t>Direct sales interactions, live demos, customer testimonials</w:t>
      </w:r>
    </w:p>
    <w:p>
      <w:pPr>
        <w:pStyle w:val="ListBullet"/>
      </w:pPr>
      <w:r>
        <w:rPr>
          <w:rFonts w:ascii="Arial" w:hAnsi="Arial" w:eastAsia="Arial"/>
          <w:b/>
          <w:sz w:val="24"/>
        </w:rPr>
        <w:t xml:space="preserve">Emotions: </w:t>
      </w:r>
      <w:r>
        <w:rPr>
          <w:rFonts w:ascii="Arial" w:hAnsi="Arial" w:eastAsia="Arial"/>
          <w:sz w:val="24"/>
        </w:rPr>
        <w:t>Anticipation, excitement, potential hesitation due to risk</w:t>
      </w:r>
    </w:p>
    <w:p>
      <w:pPr>
        <w:pStyle w:val="ListBullet"/>
      </w:pPr>
      <w:r>
        <w:rPr>
          <w:rFonts w:ascii="Arial" w:hAnsi="Arial" w:eastAsia="Arial"/>
          <w:b/>
          <w:sz w:val="24"/>
        </w:rPr>
        <w:t xml:space="preserve">Pain Points: </w:t>
      </w:r>
      <w:r>
        <w:rPr>
          <w:rFonts w:ascii="Arial" w:hAnsi="Arial" w:eastAsia="Arial"/>
          <w:sz w:val="24"/>
        </w:rPr>
        <w:t>Concerns about implementation, integration, and user adoption; negotiating terms and conditions</w:t>
      </w:r>
    </w:p>
    <w:p>
      <w:r>
        <w:rPr>
          <w:rFonts w:ascii="Arial" w:hAnsi="Arial" w:eastAsia="Arial"/>
          <w:b/>
          <w:sz w:val="24"/>
        </w:rPr>
        <w:t xml:space="preserve">Engagement: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Onboarding process, training resources, customer support</w:t>
      </w:r>
    </w:p>
    <w:p>
      <w:pPr>
        <w:pStyle w:val="ListBullet"/>
      </w:pPr>
      <w:r>
        <w:rPr>
          <w:rFonts w:ascii="Arial" w:hAnsi="Arial" w:eastAsia="Arial"/>
          <w:b/>
          <w:sz w:val="24"/>
        </w:rPr>
        <w:t xml:space="preserve">Channels: </w:t>
      </w:r>
      <w:r>
        <w:rPr>
          <w:rFonts w:ascii="Arial" w:hAnsi="Arial" w:eastAsia="Arial"/>
          <w:sz w:val="24"/>
        </w:rPr>
        <w:t>Knowledge base, user community, customer success managers</w:t>
      </w:r>
    </w:p>
    <w:p>
      <w:pPr>
        <w:pStyle w:val="ListBullet"/>
      </w:pPr>
      <w:r>
        <w:rPr>
          <w:rFonts w:ascii="Arial" w:hAnsi="Arial" w:eastAsia="Arial"/>
          <w:b/>
          <w:sz w:val="24"/>
        </w:rPr>
        <w:t xml:space="preserve">Emotions: </w:t>
      </w:r>
      <w:r>
        <w:rPr>
          <w:rFonts w:ascii="Arial" w:hAnsi="Arial" w:eastAsia="Arial"/>
          <w:sz w:val="24"/>
        </w:rPr>
        <w:t>Enthusiasm, frustration (if facing challenges), desire for mastery</w:t>
      </w:r>
    </w:p>
    <w:p>
      <w:pPr>
        <w:pStyle w:val="ListBullet"/>
      </w:pPr>
      <w:r>
        <w:rPr>
          <w:rFonts w:ascii="Arial" w:hAnsi="Arial" w:eastAsia="Arial"/>
          <w:b/>
          <w:sz w:val="24"/>
        </w:rPr>
        <w:t xml:space="preserve">Pain Points: </w:t>
      </w:r>
      <w:r>
        <w:rPr>
          <w:rFonts w:ascii="Arial" w:hAnsi="Arial" w:eastAsia="Arial"/>
          <w:sz w:val="24"/>
        </w:rPr>
        <w:t>Steep learning curve, technical difficulties, lack of personalized guidance</w:t>
      </w:r>
    </w:p>
    <w:p>
      <w:r>
        <w:rPr>
          <w:rFonts w:ascii="Arial" w:hAnsi="Arial" w:eastAsia="Arial"/>
          <w:b/>
          <w:sz w:val="24"/>
        </w:rPr>
        <w:t xml:space="preserve">Post-Purchase: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Feedback surveys, user forums, loyalty programs</w:t>
      </w:r>
    </w:p>
    <w:p>
      <w:pPr>
        <w:pStyle w:val="ListBullet"/>
      </w:pPr>
      <w:r>
        <w:rPr>
          <w:rFonts w:ascii="Arial" w:hAnsi="Arial" w:eastAsia="Arial"/>
          <w:b/>
          <w:sz w:val="24"/>
        </w:rPr>
        <w:t xml:space="preserve">Channels: </w:t>
      </w:r>
      <w:r>
        <w:rPr>
          <w:rFonts w:ascii="Arial" w:hAnsi="Arial" w:eastAsia="Arial"/>
          <w:sz w:val="24"/>
        </w:rPr>
        <w:t>Email newsletters, social media communities, customer advocacy initiatives</w:t>
      </w:r>
    </w:p>
    <w:p>
      <w:pPr>
        <w:pStyle w:val="ListBullet"/>
      </w:pPr>
      <w:r>
        <w:rPr>
          <w:rFonts w:ascii="Arial" w:hAnsi="Arial" w:eastAsia="Arial"/>
          <w:b/>
          <w:sz w:val="24"/>
        </w:rPr>
        <w:t xml:space="preserve">Emotions: </w:t>
      </w:r>
      <w:r>
        <w:rPr>
          <w:rFonts w:ascii="Arial" w:hAnsi="Arial" w:eastAsia="Arial"/>
          <w:sz w:val="24"/>
        </w:rPr>
        <w:t>Satisfaction, pride in accomplishments, desire for continued growth</w:t>
      </w:r>
    </w:p>
    <w:p>
      <w:pPr>
        <w:pStyle w:val="ListBullet"/>
      </w:pPr>
      <w:r>
        <w:rPr>
          <w:rFonts w:ascii="Arial" w:hAnsi="Arial" w:eastAsia="Arial"/>
          <w:b/>
          <w:sz w:val="24"/>
        </w:rPr>
        <w:t xml:space="preserve">Pain Points: </w:t>
      </w:r>
      <w:r>
        <w:rPr>
          <w:rFonts w:ascii="Arial" w:hAnsi="Arial" w:eastAsia="Arial"/>
          <w:sz w:val="24"/>
        </w:rPr>
        <w:t>Lack of ongoing support, limited access to new features/updates, unaddressed pain points</w:t>
      </w:r>
    </w:p>
    <w:p>
      <w:r>
        <w:rPr>
          <w:rFonts w:ascii="Arial" w:hAnsi="Arial" w:eastAsia="Arial"/>
          <w:b/>
          <w:sz w:val="24"/>
        </w:rPr>
        <w:t xml:space="preserve">Opportunities to Delight Customers at Each Stage: </w:t>
      </w:r>
      <w:r>
        <w:rPr>
          <w:rFonts w:ascii="Arial" w:hAnsi="Arial" w:eastAsia="Arial"/>
          <w:sz w:val="24"/>
        </w:rPr>
      </w:r>
    </w:p>
    <w:p>
      <w:r>
        <w:rPr>
          <w:rFonts w:ascii="Arial" w:hAnsi="Arial" w:eastAsia="Arial"/>
          <w:b/>
          <w:sz w:val="24"/>
        </w:rPr>
        <w:t xml:space="preserve">Awareness: </w:t>
      </w:r>
      <w:r>
        <w:rPr>
          <w:rFonts w:ascii="Arial" w:hAnsi="Arial" w:eastAsia="Arial"/>
          <w:sz w:val="24"/>
        </w:rPr>
      </w:r>
    </w:p>
    <w:p>
      <w:pPr>
        <w:pStyle w:val="ListBullet"/>
      </w:pPr>
      <w:r>
        <w:rPr>
          <w:rFonts w:ascii="Arial" w:hAnsi="Arial" w:eastAsia="Arial"/>
          <w:sz w:val="24"/>
        </w:rPr>
        <w:t>Provide valuable, educational content addressing common B2B marketing challenges</w:t>
      </w:r>
    </w:p>
    <w:p>
      <w:pPr>
        <w:pStyle w:val="ListBullet"/>
      </w:pPr>
      <w:r>
        <w:rPr>
          <w:rFonts w:ascii="Arial" w:hAnsi="Arial" w:eastAsia="Arial"/>
          <w:sz w:val="24"/>
        </w:rPr>
        <w:t>Leverage SEO and targeted advertising to increase visibility and reach</w:t>
      </w:r>
    </w:p>
    <w:p>
      <w:pPr>
        <w:pStyle w:val="ListBullet"/>
      </w:pPr>
      <w:r>
        <w:rPr>
          <w:rFonts w:ascii="Arial" w:hAnsi="Arial" w:eastAsia="Arial"/>
          <w:sz w:val="24"/>
        </w:rPr>
        <w:t>Offer free resources (e.g., templates, guides) to demonstrate expertise and value</w:t>
      </w:r>
    </w:p>
    <w:p>
      <w:r>
        <w:rPr>
          <w:rFonts w:ascii="Arial" w:hAnsi="Arial" w:eastAsia="Arial"/>
          <w:b/>
          <w:sz w:val="24"/>
        </w:rPr>
        <w:t xml:space="preserve">Consideration: </w:t>
      </w:r>
      <w:r>
        <w:rPr>
          <w:rFonts w:ascii="Arial" w:hAnsi="Arial" w:eastAsia="Arial"/>
          <w:sz w:val="24"/>
        </w:rPr>
      </w:r>
    </w:p>
    <w:p>
      <w:pPr>
        <w:pStyle w:val="ListBullet"/>
      </w:pPr>
      <w:r>
        <w:rPr>
          <w:rFonts w:ascii="Arial" w:hAnsi="Arial" w:eastAsia="Arial"/>
          <w:sz w:val="24"/>
        </w:rPr>
        <w:t>Highlight unique selling propositions and competitive advantages</w:t>
      </w:r>
    </w:p>
    <w:p>
      <w:pPr>
        <w:pStyle w:val="ListBullet"/>
      </w:pPr>
      <w:r>
        <w:rPr>
          <w:rFonts w:ascii="Arial" w:hAnsi="Arial" w:eastAsia="Arial"/>
          <w:sz w:val="24"/>
        </w:rPr>
        <w:t>Showcase customer success stories and case studies across various industries</w:t>
      </w:r>
    </w:p>
    <w:p>
      <w:pPr>
        <w:pStyle w:val="ListBullet"/>
      </w:pPr>
      <w:r>
        <w:rPr>
          <w:rFonts w:ascii="Arial" w:hAnsi="Arial" w:eastAsia="Arial"/>
          <w:sz w:val="24"/>
        </w:rPr>
        <w:t>Offer personalized product demos and consultations to address specific needs</w:t>
      </w:r>
    </w:p>
    <w:p>
      <w:r>
        <w:rPr>
          <w:rFonts w:ascii="Arial" w:hAnsi="Arial" w:eastAsia="Arial"/>
          <w:b/>
          <w:sz w:val="24"/>
        </w:rPr>
        <w:t xml:space="preserve">Decision: </w:t>
      </w:r>
      <w:r>
        <w:rPr>
          <w:rFonts w:ascii="Arial" w:hAnsi="Arial" w:eastAsia="Arial"/>
          <w:sz w:val="24"/>
        </w:rPr>
      </w:r>
    </w:p>
    <w:p>
      <w:pPr>
        <w:pStyle w:val="ListBullet"/>
      </w:pPr>
      <w:r>
        <w:rPr>
          <w:rFonts w:ascii="Arial" w:hAnsi="Arial" w:eastAsia="Arial"/>
          <w:sz w:val="24"/>
        </w:rPr>
        <w:t>Provide transparent pricing and flexible subscription options</w:t>
      </w:r>
    </w:p>
    <w:p>
      <w:pPr>
        <w:pStyle w:val="ListBullet"/>
      </w:pPr>
      <w:r>
        <w:rPr>
          <w:rFonts w:ascii="Arial" w:hAnsi="Arial" w:eastAsia="Arial"/>
          <w:sz w:val="24"/>
        </w:rPr>
        <w:t>Offer risk-free trials or money-back guarantees to build trust</w:t>
      </w:r>
    </w:p>
    <w:p>
      <w:pPr>
        <w:pStyle w:val="ListBullet"/>
      </w:pPr>
      <w:r>
        <w:rPr>
          <w:rFonts w:ascii="Arial" w:hAnsi="Arial" w:eastAsia="Arial"/>
          <w:sz w:val="24"/>
        </w:rPr>
        <w:t>Streamline the sales process with clear communication and responsiveness</w:t>
      </w:r>
    </w:p>
    <w:p>
      <w:r>
        <w:rPr>
          <w:rFonts w:ascii="Arial" w:hAnsi="Arial" w:eastAsia="Arial"/>
          <w:b/>
          <w:sz w:val="24"/>
        </w:rPr>
        <w:t xml:space="preserve">Engagement: </w:t>
      </w:r>
      <w:r>
        <w:rPr>
          <w:rFonts w:ascii="Arial" w:hAnsi="Arial" w:eastAsia="Arial"/>
          <w:sz w:val="24"/>
        </w:rPr>
      </w:r>
    </w:p>
    <w:p>
      <w:pPr>
        <w:pStyle w:val="ListBullet"/>
      </w:pPr>
      <w:r>
        <w:rPr>
          <w:rFonts w:ascii="Arial" w:hAnsi="Arial" w:eastAsia="Arial"/>
          <w:sz w:val="24"/>
        </w:rPr>
        <w:t>Deliver comprehensive onboarding and training resources (e.g., tutorials, webinars)</w:t>
      </w:r>
    </w:p>
    <w:p>
      <w:pPr>
        <w:pStyle w:val="ListBullet"/>
      </w:pPr>
      <w:r>
        <w:rPr>
          <w:rFonts w:ascii="Arial" w:hAnsi="Arial" w:eastAsia="Arial"/>
          <w:sz w:val="24"/>
        </w:rPr>
        <w:t>Provide dedicated customer success support for seamless implementation</w:t>
      </w:r>
    </w:p>
    <w:p>
      <w:pPr>
        <w:pStyle w:val="ListBullet"/>
      </w:pPr>
      <w:r>
        <w:rPr>
          <w:rFonts w:ascii="Arial" w:hAnsi="Arial" w:eastAsia="Arial"/>
          <w:sz w:val="24"/>
        </w:rPr>
        <w:t>Foster an active user community for knowledge sharing and collaboration</w:t>
      </w:r>
    </w:p>
    <w:p>
      <w:r>
        <w:rPr>
          <w:rFonts w:ascii="Arial" w:hAnsi="Arial" w:eastAsia="Arial"/>
          <w:b/>
          <w:sz w:val="24"/>
        </w:rPr>
        <w:t xml:space="preserve">Post-Purchase: </w:t>
      </w:r>
      <w:r>
        <w:rPr>
          <w:rFonts w:ascii="Arial" w:hAnsi="Arial" w:eastAsia="Arial"/>
          <w:sz w:val="24"/>
        </w:rPr>
      </w:r>
    </w:p>
    <w:p>
      <w:pPr>
        <w:pStyle w:val="ListBullet"/>
      </w:pPr>
      <w:r>
        <w:rPr>
          <w:rFonts w:ascii="Arial" w:hAnsi="Arial" w:eastAsia="Arial"/>
          <w:sz w:val="24"/>
        </w:rPr>
        <w:t>Implement a robust feedback loop to continuously improve the product</w:t>
      </w:r>
    </w:p>
    <w:p>
      <w:pPr>
        <w:pStyle w:val="ListBullet"/>
      </w:pPr>
      <w:r>
        <w:rPr>
          <w:rFonts w:ascii="Arial" w:hAnsi="Arial" w:eastAsia="Arial"/>
          <w:sz w:val="24"/>
        </w:rPr>
        <w:t>Offer exclusive access to new features, updates, and premium content</w:t>
      </w:r>
    </w:p>
    <w:p>
      <w:pPr>
        <w:pStyle w:val="ListBullet"/>
      </w:pPr>
      <w:r>
        <w:rPr>
          <w:rFonts w:ascii="Arial" w:hAnsi="Arial" w:eastAsia="Arial"/>
          <w:sz w:val="24"/>
        </w:rPr>
        <w:t>Recognize and reward loyal customers through advocacy programs and incentives</w:t>
      </w:r>
    </w:p>
    <w:p/>
    <w:p>
      <w:pPr>
        <w:pStyle w:val="Heading1"/>
      </w:pPr>
      <w:r>
        <w:rPr>
          <w:rFonts w:ascii="Arial" w:hAnsi="Arial" w:eastAsia="Arial"/>
          <w:b/>
          <w:color w:val="000000"/>
          <w:sz w:val="34"/>
        </w:rPr>
        <w:t>Brand Name</w:t>
      </w:r>
    </w:p>
    <w:p/>
    <w:p>
      <w:r>
        <w:rPr>
          <w:rFonts w:ascii="Arial" w:hAnsi="Arial" w:eastAsia="Arial"/>
          <w:b/>
          <w:sz w:val="24"/>
        </w:rPr>
        <w:t xml:space="preserve">Brand Name: </w:t>
      </w:r>
      <w:r>
        <w:rPr>
          <w:rFonts w:ascii="Arial" w:hAnsi="Arial" w:eastAsia="Arial"/>
          <w:sz w:val="24"/>
        </w:rPr>
        <w:t>StratoSpark</w:t>
      </w:r>
    </w:p>
    <w:p/>
    <w:p>
      <w:pPr>
        <w:pStyle w:val="Heading1"/>
      </w:pPr>
      <w:r>
        <w:rPr>
          <w:rFonts w:ascii="Arial" w:hAnsi="Arial" w:eastAsia="Arial"/>
          <w:b/>
          <w:color w:val="000000"/>
          <w:sz w:val="34"/>
        </w:rPr>
        <w:t>Tag Line</w:t>
      </w:r>
    </w:p>
    <w:p/>
    <w:p>
      <w:r>
        <w:rPr>
          <w:rFonts w:ascii="Arial" w:hAnsi="Arial" w:eastAsia="Arial"/>
          <w:b/>
          <w:sz w:val="24"/>
        </w:rPr>
        <w:t xml:space="preserve">Tagline: </w:t>
      </w:r>
      <w:r>
        <w:rPr>
          <w:rFonts w:ascii="Arial" w:hAnsi="Arial" w:eastAsia="Arial"/>
          <w:sz w:val="24"/>
        </w:rPr>
        <w:t>Elevating B2B Marketing Mastery, One Template at a Time.</w:t>
      </w:r>
    </w:p>
    <w:p/>
    <w:p>
      <w:pPr>
        <w:pStyle w:val="Heading1"/>
      </w:pPr>
      <w:r>
        <w:rPr>
          <w:rFonts w:ascii="Arial" w:hAnsi="Arial" w:eastAsia="Arial"/>
          <w:b/>
          <w:color w:val="000000"/>
          <w:sz w:val="34"/>
        </w:rPr>
        <w:t>Imagery</w:t>
      </w:r>
    </w:p>
    <w:p/>
    <w:p>
      <w:r>
        <w:rPr>
          <w:rFonts w:ascii="Arial" w:hAnsi="Arial" w:eastAsia="Arial"/>
          <w:b/>
          <w:sz w:val="24"/>
        </w:rPr>
        <w:t xml:space="preserve">Visual Themes and Illustration Styles: </w:t>
      </w:r>
      <w:r>
        <w:rPr>
          <w:rFonts w:ascii="Arial" w:hAnsi="Arial" w:eastAsia="Arial"/>
          <w:sz w:val="24"/>
        </w:rPr>
        <w:t>Geometric shapes, bold lines, and angular compositions to convey a sense of precision, efficiency, and data-driven strategies. Incorporate abstract visualizations, infographic-inspired illustrations, and minimalist iconography to represent complex marketing concepts in a clear, concise manner. Utilize a vibrant color palette with strategic pops of color to create visual interest and energy.</w:t>
      </w:r>
    </w:p>
    <w:p>
      <w:r>
        <w:rPr>
          <w:rFonts w:ascii="Arial" w:hAnsi="Arial" w:eastAsia="Arial"/>
          <w:b/>
          <w:sz w:val="24"/>
        </w:rPr>
        <w:t xml:space="preserve">Photography Direction: </w:t>
      </w:r>
      <w:r>
        <w:rPr>
          <w:rFonts w:ascii="Arial" w:hAnsi="Arial" w:eastAsia="Arial"/>
          <w:sz w:val="24"/>
        </w:rPr>
        <w:t>People-centric imagery showcasing diverse teams collaborating in modern workspaces, conveying a sense of professionalism, strategic thinking, and customer-centric focus. Incorporate abstract visuals and product-focused compositions that highlight the platform's cutting-edge templates and data-driven solutions. Leverage environment-based shots that depict the brand's global reach and industry-leading presence.</w:t>
      </w:r>
    </w:p>
    <w:p>
      <w:r>
        <w:rPr>
          <w:rFonts w:ascii="Arial" w:hAnsi="Arial" w:eastAsia="Arial"/>
          <w:b/>
          <w:sz w:val="24"/>
        </w:rPr>
        <w:t xml:space="preserve">Visual Sophistication: </w:t>
      </w:r>
      <w:r>
        <w:rPr>
          <w:rFonts w:ascii="Arial" w:hAnsi="Arial" w:eastAsia="Arial"/>
          <w:sz w:val="24"/>
        </w:rPr>
        <w:t>Maintain a balance between minimalism and boldness, creating a distinctive visual identity that exudes confidence, expertise, and a forward-thinking approach. Utilize clean lines, geometric shapes, and strategic use of negative space to convey a sense of sophistication and modernity. Incorporate dynamic compositions and vibrant pops of color to infuse energy and capture the brand's innovative spirit.</w:t>
      </w:r>
    </w:p>
    <w:p/>
    <w:p>
      <w:pPr>
        <w:pStyle w:val="Heading1"/>
      </w:pPr>
      <w:r>
        <w:rPr>
          <w:rFonts w:ascii="Arial" w:hAnsi="Arial" w:eastAsia="Arial"/>
          <w:b/>
          <w:color w:val="000000"/>
          <w:sz w:val="34"/>
        </w:rPr>
        <w:t>Voice And Tone</w:t>
      </w:r>
    </w:p>
    <w:p/>
    <w:p>
      <w:r>
        <w:rPr>
          <w:rFonts w:ascii="Arial" w:hAnsi="Arial" w:eastAsia="Arial"/>
          <w:b/>
          <w:sz w:val="24"/>
        </w:rPr>
        <w:t xml:space="preserve">Brand Voice Attributes: </w:t>
      </w:r>
      <w:r>
        <w:rPr>
          <w:rFonts w:ascii="Arial" w:hAnsi="Arial" w:eastAsia="Arial"/>
          <w:sz w:val="24"/>
        </w:rPr>
        <w:t>Professional, authoritative, innovative, customer-centric, strategic.</w:t>
      </w:r>
    </w:p>
    <w:p>
      <w:r>
        <w:rPr>
          <w:rFonts w:ascii="Arial" w:hAnsi="Arial" w:eastAsia="Arial"/>
          <w:b/>
          <w:sz w:val="24"/>
        </w:rPr>
        <w:t xml:space="preserve">Rationale: </w:t>
      </w:r>
      <w:r>
        <w:rPr>
          <w:rFonts w:ascii="Arial" w:hAnsi="Arial" w:eastAsia="Arial"/>
          <w:sz w:val="24"/>
        </w:rPr>
        <w:t>The brand voice attributes reflect the brand's identity as a trusted partner in the pursuit of marketing excellence. The professional and authoritative tone conveys expertise and credibility, while the innovative and strategic attributes align with the brand's commitment to providing cutting-edge resources and data-driven insights. The customer-centric approach reinforces the brand's dedication to delivering exceptional customer experiences and driving measurable success for its clients.</w:t>
      </w:r>
    </w:p>
    <w:p>
      <w:r>
        <w:rPr>
          <w:rFonts w:ascii="Arial" w:hAnsi="Arial" w:eastAsia="Arial"/>
          <w:b/>
          <w:sz w:val="24"/>
        </w:rPr>
        <w:t xml:space="preserve">Tone Adaptation: </w:t>
      </w:r>
      <w:r>
        <w:rPr>
          <w:rFonts w:ascii="Arial" w:hAnsi="Arial" w:eastAsia="Arial"/>
          <w:sz w:val="24"/>
        </w:rPr>
      </w:r>
    </w:p>
    <w:p>
      <w:r>
        <w:rPr>
          <w:rFonts w:ascii="Arial" w:hAnsi="Arial" w:eastAsia="Arial"/>
          <w:b/>
          <w:sz w:val="24"/>
        </w:rPr>
        <w:t xml:space="preserve">New Product Launch: </w:t>
      </w:r>
      <w:r>
        <w:rPr>
          <w:rFonts w:ascii="Arial" w:hAnsi="Arial" w:eastAsia="Arial"/>
          <w:sz w:val="24"/>
        </w:rPr>
        <w:t>Confident, informative, and forward-thinking. Example: "Introducing our latest innovation, the StratoSpark Campaign Planner – a game-changing tool designed to streamline your marketing workflows and elevate your strategic impact."</w:t>
      </w:r>
    </w:p>
    <w:p>
      <w:r>
        <w:rPr>
          <w:rFonts w:ascii="Arial" w:hAnsi="Arial" w:eastAsia="Arial"/>
          <w:b/>
          <w:sz w:val="24"/>
        </w:rPr>
        <w:t xml:space="preserve">Customer Complaint Response: </w:t>
      </w:r>
      <w:r>
        <w:rPr>
          <w:rFonts w:ascii="Arial" w:hAnsi="Arial" w:eastAsia="Arial"/>
          <w:sz w:val="24"/>
        </w:rPr>
        <w:t>Empathetic, solution-oriented, and professional. Example: "We understand your frustration and value your feedback. Our team is dedicated to resolving this issue promptly and ensuring you have a seamless experience moving forward."</w:t>
      </w:r>
    </w:p>
    <w:p>
      <w:r>
        <w:rPr>
          <w:rFonts w:ascii="Arial" w:hAnsi="Arial" w:eastAsia="Arial"/>
          <w:b/>
          <w:sz w:val="24"/>
        </w:rPr>
        <w:t xml:space="preserve">LinkedIn Social Media Post: </w:t>
      </w:r>
      <w:r>
        <w:rPr>
          <w:rFonts w:ascii="Arial" w:hAnsi="Arial" w:eastAsia="Arial"/>
          <w:sz w:val="24"/>
        </w:rPr>
        <w:t>Engaging, insightful, and thought-provoking. Example: "Unlock the power of data-driven marketing strategies. Join our webinar to explore the latest industry trends and learn how to leverage actionable insights for measurable success."</w:t>
      </w:r>
    </w:p>
    <w:p>
      <w:r>
        <w:rPr>
          <w:rFonts w:ascii="Arial" w:hAnsi="Arial" w:eastAsia="Arial"/>
          <w:b/>
          <w:sz w:val="24"/>
        </w:rPr>
        <w:t xml:space="preserve">Blog Post Title: </w:t>
      </w:r>
      <w:r>
        <w:rPr>
          <w:rFonts w:ascii="Arial" w:hAnsi="Arial" w:eastAsia="Arial"/>
          <w:sz w:val="24"/>
        </w:rPr>
        <w:t>Compelling, relevant, and attention-grabbing. Example: "Mastering the Art of B2B Content Creation: 5 Strategies for Crafting Campaigns that Convert."</w:t>
      </w:r>
    </w:p>
    <w:p>
      <w:r>
        <w:rPr>
          <w:rFonts w:ascii="Arial" w:hAnsi="Arial" w:eastAsia="Arial"/>
          <w:b/>
          <w:sz w:val="24"/>
        </w:rPr>
        <w:t xml:space="preserve">Formal Company Announcement: </w:t>
      </w:r>
      <w:r>
        <w:rPr>
          <w:rFonts w:ascii="Arial" w:hAnsi="Arial" w:eastAsia="Arial"/>
          <w:sz w:val="24"/>
        </w:rPr>
        <w:t>Authoritative, concise, and professional. Example: "StratoSpark is proud to announce the acquisition of [Company Name], a leading provider of B2B marketing analytics solutions. This strategic move reinforces our commitment to delivering comprehensive, data-driven resources that drive exceptional business outcomes for our clients."</w:t>
      </w:r>
    </w:p>
    <w:p/>
    <w:p>
      <w:pPr>
        <w:pStyle w:val="Heading1"/>
      </w:pPr>
      <w:r>
        <w:rPr>
          <w:rFonts w:ascii="Arial" w:hAnsi="Arial" w:eastAsia="Arial"/>
          <w:b/>
          <w:color w:val="000000"/>
          <w:sz w:val="34"/>
        </w:rPr>
        <w:t>Brand Guidelines</w:t>
      </w:r>
    </w:p>
    <w:p/>
    <w:p>
      <w:r>
        <w:rPr>
          <w:rFonts w:ascii="Arial" w:hAnsi="Arial" w:eastAsia="Arial"/>
          <w:b/>
          <w:sz w:val="24"/>
        </w:rPr>
        <w:t xml:space="preserve">Brand Overview: </w:t>
      </w:r>
      <w:r>
        <w:rPr>
          <w:rFonts w:ascii="Arial" w:hAnsi="Arial" w:eastAsia="Arial"/>
          <w:sz w:val="24"/>
        </w:rPr>
        <w:t>StratoSpark is a cutting-edge platform that empowers B2B marketing professionals with a comprehensive library of customizable, high-quality templates, tailored to diverse industry needs. Our mission is to streamline workflows, optimize resource allocation, and amplify strategic impact, enabling our clients to stay ahead of emerging trends, leverage data-driven insights, and consistently deliver exceptional customer experiences that drive measurable success.</w:t>
      </w:r>
    </w:p>
    <w:p>
      <w:r>
        <w:rPr>
          <w:rFonts w:ascii="Arial" w:hAnsi="Arial" w:eastAsia="Arial"/>
          <w:b/>
          <w:sz w:val="24"/>
        </w:rPr>
        <w:t xml:space="preserve">Brand Positioning: </w:t>
      </w:r>
      <w:r>
        <w:rPr>
          <w:rFonts w:ascii="Arial" w:hAnsi="Arial" w:eastAsia="Arial"/>
          <w:sz w:val="24"/>
        </w:rPr>
        <w:t>Trusted partner in the pursuit of marketing excellence, fostering a collaborative ecosystem where continuous learning, professional growth, and industry-leading expertise converge.</w:t>
      </w:r>
    </w:p>
    <w:p>
      <w:r>
        <w:rPr>
          <w:rFonts w:ascii="Arial" w:hAnsi="Arial" w:eastAsia="Arial"/>
          <w:b/>
          <w:sz w:val="24"/>
        </w:rPr>
        <w:t xml:space="preserve">Target Audience: </w:t>
      </w:r>
      <w:r>
        <w:rPr>
          <w:rFonts w:ascii="Arial" w:hAnsi="Arial" w:eastAsia="Arial"/>
          <w:sz w:val="24"/>
        </w:rPr>
        <w:t>Analytical, strategic, and driven B2B marketing professionals, agencies, SMEs, and large corporations striving for professional excellence, continuous growth, and the ability to stay ahead of industry trends.</w:t>
      </w:r>
    </w:p>
    <w:p>
      <w:r>
        <w:rPr>
          <w:rFonts w:ascii="Arial" w:hAnsi="Arial" w:eastAsia="Arial"/>
          <w:b/>
          <w:sz w:val="24"/>
        </w:rPr>
        <w:t xml:space="preserve">Unique Selling Proposition: </w:t>
      </w:r>
      <w:r>
        <w:rPr>
          <w:rFonts w:ascii="Arial" w:hAnsi="Arial" w:eastAsia="Arial"/>
          <w:sz w:val="24"/>
        </w:rPr>
        <w:t>Our comprehensive library of customizable, high-quality B2B marketing templates empowers marketing professionals to streamline their workflows, optimize resource allocation, and amplify their strategic impact. By providing industry-leading resources tailored to diverse business needs, we enable our clients to stay ahead of emerging trends, leverage data-driven insights, and consistently deliver exceptional customer experiences that drive measurable success. Our platform fosters a collaborative ecosystem where marketing excellence, continuous learning, and professional growth converge, positioning our clients as respected industry leaders.</w:t>
      </w:r>
    </w:p>
    <w:p>
      <w:r>
        <w:rPr>
          <w:rFonts w:ascii="Arial" w:hAnsi="Arial" w:eastAsia="Arial"/>
          <w:b/>
          <w:sz w:val="24"/>
        </w:rPr>
        <w:t xml:space="preserve">Visual Identity: </w:t>
      </w:r>
      <w:r>
        <w:rPr>
          <w:rFonts w:ascii="Arial" w:hAnsi="Arial" w:eastAsia="Arial"/>
          <w:sz w:val="24"/>
        </w:rPr>
      </w:r>
    </w:p>
    <w:p>
      <w:r>
        <w:rPr>
          <w:rFonts w:ascii="Arial" w:hAnsi="Arial" w:eastAsia="Arial"/>
          <w:b/>
          <w:sz w:val="24"/>
        </w:rPr>
        <w:t xml:space="preserve">Logo: </w:t>
      </w:r>
      <w:r>
        <w:rPr>
          <w:rFonts w:ascii="Arial" w:hAnsi="Arial" w:eastAsia="Arial"/>
          <w:sz w:val="24"/>
        </w:rPr>
        <w:t>Dynamic, upward-pointing spark motif symbolizing ignition, inspiration, and empowerment. Angular lines and bold geometry convey energy, forward momentum, and cutting-edge expertise.</w:t>
      </w:r>
    </w:p>
    <w:p>
      <w:r>
        <w:rPr>
          <w:rFonts w:ascii="Arial" w:hAnsi="Arial" w:eastAsia="Arial"/>
          <w:b/>
          <w:sz w:val="24"/>
        </w:rPr>
        <w:t xml:space="preserve">Color Palette: </w:t>
      </w:r>
      <w:r>
        <w:rPr>
          <w:rFonts w:ascii="Arial" w:hAnsi="Arial" w:eastAsia="Arial"/>
          <w:sz w:val="24"/>
        </w:rPr>
      </w:r>
    </w:p>
    <w:p>
      <w:pPr>
        <w:pStyle w:val="ListBullet"/>
      </w:pPr>
      <w:r>
        <w:rPr>
          <w:rFonts w:ascii="Arial" w:hAnsi="Arial" w:eastAsia="Arial"/>
          <w:b/>
          <w:sz w:val="24"/>
        </w:rPr>
        <w:t xml:space="preserve">Energetic Orange (HEX: </w:t>
      </w:r>
      <w:r>
        <w:rPr>
          <w:rFonts w:ascii="Arial" w:hAnsi="Arial" w:eastAsia="Arial"/>
          <w:sz w:val="24"/>
        </w:rPr>
        <w:t>#FF6B00) - Enthusiasm, creativity, forward-thinking mindset.</w:t>
      </w:r>
    </w:p>
    <w:p>
      <w:pPr>
        <w:pStyle w:val="ListBullet"/>
      </w:pPr>
      <w:r>
        <w:rPr>
          <w:rFonts w:ascii="Arial" w:hAnsi="Arial" w:eastAsia="Arial"/>
          <w:b/>
          <w:sz w:val="24"/>
        </w:rPr>
        <w:t xml:space="preserve">Authoritative Blue (HEX: </w:t>
      </w:r>
      <w:r>
        <w:rPr>
          <w:rFonts w:ascii="Arial" w:hAnsi="Arial" w:eastAsia="Arial"/>
          <w:sz w:val="24"/>
        </w:rPr>
        <w:t>#003366) - Trust, reliability, professionalism.</w:t>
      </w:r>
    </w:p>
    <w:p>
      <w:pPr>
        <w:pStyle w:val="ListBullet"/>
      </w:pPr>
      <w:r>
        <w:rPr>
          <w:rFonts w:ascii="Arial" w:hAnsi="Arial" w:eastAsia="Arial"/>
          <w:b/>
          <w:sz w:val="24"/>
        </w:rPr>
        <w:t xml:space="preserve">Vibrant Green (HEX: </w:t>
      </w:r>
      <w:r>
        <w:rPr>
          <w:rFonts w:ascii="Arial" w:hAnsi="Arial" w:eastAsia="Arial"/>
          <w:sz w:val="24"/>
        </w:rPr>
        <w:t>#00B050) - Growth, sustainability, forward-thinking.</w:t>
      </w:r>
    </w:p>
    <w:p>
      <w:pPr>
        <w:pStyle w:val="ListBullet"/>
      </w:pPr>
      <w:r>
        <w:rPr>
          <w:rFonts w:ascii="Arial" w:hAnsi="Arial" w:eastAsia="Arial"/>
          <w:b/>
          <w:sz w:val="24"/>
        </w:rPr>
        <w:t xml:space="preserve">Slate Gray (HEX: </w:t>
      </w:r>
      <w:r>
        <w:rPr>
          <w:rFonts w:ascii="Arial" w:hAnsi="Arial" w:eastAsia="Arial"/>
          <w:sz w:val="24"/>
        </w:rPr>
        <w:t>#4D4D4D) - Sophistication, stability, data-driven approach.</w:t>
      </w:r>
    </w:p>
    <w:p>
      <w:pPr>
        <w:pStyle w:val="ListBullet"/>
      </w:pPr>
      <w:r>
        <w:rPr>
          <w:rFonts w:ascii="Arial" w:hAnsi="Arial" w:eastAsia="Arial"/>
          <w:b/>
          <w:sz w:val="24"/>
        </w:rPr>
        <w:t xml:space="preserve">Light Cream (HEX: </w:t>
      </w:r>
      <w:r>
        <w:rPr>
          <w:rFonts w:ascii="Arial" w:hAnsi="Arial" w:eastAsia="Arial"/>
          <w:sz w:val="24"/>
        </w:rPr>
        <w:t>#F5F5F5) - Clean, minimalist backdrop for readability.</w:t>
      </w:r>
    </w:p>
    <w:p>
      <w:r>
        <w:rPr>
          <w:rFonts w:ascii="Arial" w:hAnsi="Arial" w:eastAsia="Arial"/>
          <w:b/>
          <w:sz w:val="24"/>
        </w:rPr>
        <w:t xml:space="preserve">Imagery: </w:t>
      </w:r>
      <w:r>
        <w:rPr>
          <w:rFonts w:ascii="Arial" w:hAnsi="Arial" w:eastAsia="Arial"/>
          <w:sz w:val="24"/>
        </w:rPr>
        <w:t>Geometric shapes, bold lines, angular compositions, abstract visualizations, infographic-inspired illustrations, minimalist iconography. People-centric imagery showcasing diverse teams, modern workspaces, and product-focused compositions. Environment-based shots depicting global reach and industry-leading presence.</w:t>
      </w:r>
    </w:p>
    <w:p>
      <w:r>
        <w:rPr>
          <w:rFonts w:ascii="Arial" w:hAnsi="Arial" w:eastAsia="Arial"/>
          <w:b/>
          <w:sz w:val="24"/>
        </w:rPr>
        <w:t xml:space="preserve">Voice and Tone: </w:t>
      </w:r>
      <w:r>
        <w:rPr>
          <w:rFonts w:ascii="Arial" w:hAnsi="Arial" w:eastAsia="Arial"/>
          <w:sz w:val="24"/>
        </w:rPr>
        <w:t>Professional, authoritative, innovative, customer-centric, strategic. Adapt tone based on context, maintaining a balance between confidence, expertise, and a forward-thinking approach.</w:t>
      </w:r>
    </w:p>
    <w:p>
      <w:r>
        <w:rPr>
          <w:rFonts w:ascii="Arial" w:hAnsi="Arial" w:eastAsia="Arial"/>
          <w:b/>
          <w:sz w:val="24"/>
        </w:rPr>
        <w:t xml:space="preserve">Brand Experience: </w:t>
      </w:r>
      <w:r>
        <w:rPr>
          <w:rFonts w:ascii="Arial" w:hAnsi="Arial" w:eastAsia="Arial"/>
          <w:sz w:val="24"/>
        </w:rPr>
        <w:t>Deliver a cohesive and visually striking brand experience that exudes confidence, expertise, and a commitment to pushing boundaries. Maintain a balance between minimalism and boldness, utilizing clean lines, geometric shapes, and strategic use of negative space to convey sophistication and modernity, while infusing energy and capturing the brand's innovative spirit through dynamic compositions and vibrant pops of color.</w:t>
      </w:r>
    </w:p>
    <w:p/>
    <w:p>
      <w:pPr>
        <w:pStyle w:val="Heading1"/>
      </w:pPr>
      <w:r>
        <w:rPr>
          <w:rFonts w:ascii="Arial" w:hAnsi="Arial" w:eastAsia="Arial"/>
          <w:b/>
          <w:color w:val="000000"/>
          <w:sz w:val="34"/>
        </w:rPr>
        <w:t>Brand Position</w:t>
      </w:r>
    </w:p>
    <w:p/>
    <w:p>
      <w:r>
        <w:rPr>
          <w:rFonts w:ascii="Arial" w:hAnsi="Arial" w:eastAsia="Arial"/>
          <w:b/>
          <w:sz w:val="24"/>
        </w:rPr>
        <w:t xml:space="preserve">Target Audience Definition: </w:t>
      </w:r>
      <w:r>
        <w:rPr>
          <w:rFonts w:ascii="Arial" w:hAnsi="Arial" w:eastAsia="Arial"/>
          <w:sz w:val="24"/>
        </w:rPr>
        <w:t>Our ideal customers are B2B marketing professionals, agencies, SMEs, and large corporations seeking reliable, scalable, and effective marketing resources. They face pain points such as feeling overwhelmed by content creation demands, struggling to keep up with evolving trends, and needing to optimize resource allocation. They aspire for professional excellence, continuous growth, and staying ahead of industry trends.</w:t>
      </w:r>
    </w:p>
    <w:p>
      <w:r>
        <w:rPr>
          <w:rFonts w:ascii="Arial" w:hAnsi="Arial" w:eastAsia="Arial"/>
          <w:b/>
          <w:sz w:val="24"/>
        </w:rPr>
        <w:t xml:space="preserve">Market Definition: </w:t>
      </w:r>
      <w:r>
        <w:rPr>
          <w:rFonts w:ascii="Arial" w:hAnsi="Arial" w:eastAsia="Arial"/>
          <w:sz w:val="24"/>
        </w:rPr>
        <w:t>We operate in the B2B marketing template market, catering to businesses across various scales and industries. This market is characterized by a growing demand for efficient and customizable marketing resources that align with industry best practices and emerging trends. Our brand uniquely positions itself as a specialized provider of tailored, high-quality B2B marketing templates and strategic guidance.</w:t>
      </w:r>
    </w:p>
    <w:p>
      <w:r>
        <w:rPr>
          <w:rFonts w:ascii="Arial" w:hAnsi="Arial" w:eastAsia="Arial"/>
          <w:b/>
          <w:sz w:val="24"/>
        </w:rPr>
        <w:t xml:space="preserve">Brand Promise: </w:t>
      </w:r>
      <w:r>
        <w:rPr>
          <w:rFonts w:ascii="Arial" w:hAnsi="Arial" w:eastAsia="Arial"/>
          <w:sz w:val="24"/>
        </w:rPr>
        <w:t>Our brand promises to deliver a comprehensive library of cutting-edge, customizable B2B marketing templates that streamline workflows, enhance strategic decision-making, and drive measurable marketing success. We empower marketing professionals to optimize their resource allocation, amplify their strategic impact, and stay ahead of industry trends.</w:t>
      </w:r>
    </w:p>
    <w:p>
      <w:r>
        <w:rPr>
          <w:rFonts w:ascii="Arial" w:hAnsi="Arial" w:eastAsia="Arial"/>
          <w:b/>
          <w:sz w:val="24"/>
        </w:rPr>
        <w:t xml:space="preserve">Reason to Believe: </w:t>
      </w:r>
      <w:r>
        <w:rPr>
          <w:rFonts w:ascii="Arial" w:hAnsi="Arial" w:eastAsia="Arial"/>
          <w:sz w:val="24"/>
        </w:rPr>
      </w:r>
    </w:p>
    <w:p>
      <w:pPr>
        <w:pStyle w:val="ListBullet"/>
      </w:pPr>
      <w:r>
        <w:rPr>
          <w:rFonts w:ascii="Arial" w:hAnsi="Arial" w:eastAsia="Arial"/>
          <w:sz w:val="24"/>
        </w:rPr>
        <w:t>Curated library of industry-specific templates tailored to common B2B marketing objectives</w:t>
      </w:r>
    </w:p>
    <w:p>
      <w:pPr>
        <w:pStyle w:val="ListBullet"/>
      </w:pPr>
      <w:r>
        <w:rPr>
          <w:rFonts w:ascii="Arial" w:hAnsi="Arial" w:eastAsia="Arial"/>
          <w:sz w:val="24"/>
        </w:rPr>
        <w:t>Alignment with industry best practices and emerging trends</w:t>
      </w:r>
    </w:p>
    <w:p>
      <w:pPr>
        <w:pStyle w:val="ListBullet"/>
      </w:pPr>
      <w:r>
        <w:rPr>
          <w:rFonts w:ascii="Arial" w:hAnsi="Arial" w:eastAsia="Arial"/>
          <w:sz w:val="24"/>
        </w:rPr>
        <w:t>Proven track record of successful campaign implementations by clients</w:t>
      </w:r>
    </w:p>
    <w:p>
      <w:pPr>
        <w:pStyle w:val="ListBullet"/>
      </w:pPr>
      <w:r>
        <w:rPr>
          <w:rFonts w:ascii="Arial" w:hAnsi="Arial" w:eastAsia="Arial"/>
          <w:sz w:val="24"/>
        </w:rPr>
        <w:t>Positive customer feedback and industry recognition for our innovative solutions</w:t>
      </w:r>
    </w:p>
    <w:p>
      <w:pPr>
        <w:pStyle w:val="ListBullet"/>
      </w:pPr>
      <w:r>
        <w:rPr>
          <w:rFonts w:ascii="Arial" w:hAnsi="Arial" w:eastAsia="Arial"/>
          <w:sz w:val="24"/>
        </w:rPr>
        <w:t>Expertise in B2B marketing strategies and data-driven insights</w:t>
      </w:r>
    </w:p>
    <w:p/>
    <w:p>
      <w:pPr>
        <w:pStyle w:val="Heading1"/>
      </w:pPr>
      <w:r>
        <w:rPr>
          <w:rFonts w:ascii="Arial" w:hAnsi="Arial" w:eastAsia="Arial"/>
          <w:b/>
          <w:color w:val="000000"/>
          <w:sz w:val="34"/>
        </w:rPr>
        <w:t>Unique Selling Proposition</w:t>
      </w:r>
    </w:p>
    <w:p/>
    <w:p>
      <w:r>
        <w:rPr>
          <w:rFonts w:ascii="Arial" w:hAnsi="Arial" w:eastAsia="Arial"/>
          <w:b/>
          <w:sz w:val="24"/>
        </w:rPr>
        <w:t xml:space="preserve">Target Audience: </w:t>
      </w:r>
      <w:r>
        <w:rPr>
          <w:rFonts w:ascii="Arial" w:hAnsi="Arial" w:eastAsia="Arial"/>
          <w:sz w:val="24"/>
        </w:rPr>
        <w:t>Our product/service caters to B2B marketing professionals across various scales, including in-house teams, agencies, SMEs, and large corporations. These individuals face challenges in streamlining workflows, optimizing resource allocation, and staying ahead of industry trends while delivering targeted, impactful campaigns that drive business growth.</w:t>
      </w:r>
    </w:p>
    <w:p>
      <w:r>
        <w:rPr>
          <w:rFonts w:ascii="Arial" w:hAnsi="Arial" w:eastAsia="Arial"/>
          <w:b/>
          <w:sz w:val="24"/>
        </w:rPr>
        <w:t xml:space="preserve">Value Proposition: </w:t>
      </w:r>
      <w:r>
        <w:rPr>
          <w:rFonts w:ascii="Arial" w:hAnsi="Arial" w:eastAsia="Arial"/>
          <w:sz w:val="24"/>
        </w:rPr>
        <w:t>Our digital content library provides a comprehensive suite of high-quality, customizable B2B marketing templates designed to address the unique needs of our target audience. By offering industry-specific resources tailored to diverse business objectives and target audience preferences, our platform empowers marketing professionals to amplify their strategic impact, facilitate data-driven decision-making, and achieve measurable marketing success.</w:t>
      </w:r>
    </w:p>
    <w:p>
      <w:r>
        <w:rPr>
          <w:rFonts w:ascii="Arial" w:hAnsi="Arial" w:eastAsia="Arial"/>
          <w:b/>
          <w:sz w:val="24"/>
        </w:rPr>
        <w:t xml:space="preserve">Benefits and Features: </w:t>
      </w:r>
      <w:r>
        <w:rPr>
          <w:rFonts w:ascii="Arial" w:hAnsi="Arial" w:eastAsia="Arial"/>
          <w:sz w:val="24"/>
        </w:rPr>
      </w:r>
    </w:p>
    <w:p>
      <w:pPr>
        <w:pStyle w:val="ListBullet"/>
      </w:pPr>
      <w:r>
        <w:rPr>
          <w:rFonts w:ascii="Arial" w:hAnsi="Arial" w:eastAsia="Arial"/>
          <w:sz w:val="24"/>
        </w:rPr>
        <w:t>Extensive library of professionally designed, customizable templates for various marketing collaterals, including campaign plans, email campaigns, content calendars, and social media strategies.</w:t>
      </w:r>
    </w:p>
    <w:p>
      <w:pPr>
        <w:pStyle w:val="ListBullet"/>
      </w:pPr>
      <w:r>
        <w:rPr>
          <w:rFonts w:ascii="Arial" w:hAnsi="Arial" w:eastAsia="Arial"/>
          <w:sz w:val="24"/>
        </w:rPr>
        <w:t>Industry-specific templates aligned with best practices and emerging trends, ensuring relevance and effectiveness.</w:t>
      </w:r>
    </w:p>
    <w:p>
      <w:pPr>
        <w:pStyle w:val="ListBullet"/>
      </w:pPr>
      <w:r>
        <w:rPr>
          <w:rFonts w:ascii="Arial" w:hAnsi="Arial" w:eastAsia="Arial"/>
          <w:sz w:val="24"/>
        </w:rPr>
        <w:t>Collaborative platform fostering knowledge-sharing and professional growth within the B2B marketing community.</w:t>
      </w:r>
    </w:p>
    <w:p>
      <w:pPr>
        <w:pStyle w:val="ListBullet"/>
      </w:pPr>
      <w:r>
        <w:rPr>
          <w:rFonts w:ascii="Arial" w:hAnsi="Arial" w:eastAsia="Arial"/>
          <w:sz w:val="24"/>
        </w:rPr>
        <w:t>Time-saving solutions that streamline workflows and optimize resource allocation.</w:t>
      </w:r>
    </w:p>
    <w:p>
      <w:pPr>
        <w:pStyle w:val="ListBullet"/>
      </w:pPr>
      <w:r>
        <w:rPr>
          <w:rFonts w:ascii="Arial" w:hAnsi="Arial" w:eastAsia="Arial"/>
          <w:sz w:val="24"/>
        </w:rPr>
        <w:t>Scalable solutions adaptable to businesses of all sizes, from SMEs to large corporations.</w:t>
      </w:r>
    </w:p>
    <w:p>
      <w:r>
        <w:rPr>
          <w:rFonts w:ascii="Arial" w:hAnsi="Arial" w:eastAsia="Arial"/>
          <w:b/>
          <w:sz w:val="24"/>
        </w:rPr>
        <w:t xml:space="preserve">Competitor Comparison: </w:t>
      </w:r>
      <w:r>
        <w:rPr>
          <w:rFonts w:ascii="Arial" w:hAnsi="Arial" w:eastAsia="Arial"/>
          <w:sz w:val="24"/>
        </w:rPr>
        <w:t>While platforms like Venngage, HubSpot, and Lucidpress offer customizable templates, our product/service stands out by providing a specialized focus on B2B marketing needs. Unlike generic template libraries or design tools, our platform addresses the unique challenges and objectives of B2B marketing professionals, offering tailored resources that align with industry best practices, data-driven insights, and targeted campaign development strategies.</w:t>
      </w:r>
    </w:p>
    <w:p>
      <w:r>
        <w:rPr>
          <w:rFonts w:ascii="Arial" w:hAnsi="Arial" w:eastAsia="Arial"/>
          <w:b/>
          <w:sz w:val="24"/>
        </w:rPr>
        <w:t xml:space="preserve">Emotional Connection: </w:t>
      </w:r>
      <w:r>
        <w:rPr>
          <w:rFonts w:ascii="Arial" w:hAnsi="Arial" w:eastAsia="Arial"/>
          <w:sz w:val="24"/>
        </w:rPr>
        <w:t>Our USP resonates emotionally with our audience by fostering a sense of professional excellence, empowerment, and trust. By providing cutting-edge resources and strategic guidance, we enable marketing professionals to reach their full potential, stay ahead of industry trends, and consistently deliver exceptional results that drive business success and earn the respect of their peers and stakeholders.</w:t>
      </w:r>
    </w:p>
    <w:p>
      <w:r>
        <w:rPr>
          <w:rFonts w:ascii="Arial" w:hAnsi="Arial" w:eastAsia="Arial"/>
          <w:b/>
          <w:sz w:val="24"/>
        </w:rPr>
        <w:t xml:space="preserve">USP Statement: </w:t>
      </w:r>
      <w:r>
        <w:rPr>
          <w:rFonts w:ascii="Arial" w:hAnsi="Arial" w:eastAsia="Arial"/>
          <w:sz w:val="24"/>
        </w:rPr>
        <w:t>Our digital content library offers a comprehensive suite of high-quality, customizable B2B marketing templates designed to streamline workflows, amplify strategic impact, and drive measurable success, empowering marketing professionals with industry-tailored resources that facilitate targeted campaign development and position them as respected industry leaders.</w:t>
      </w:r>
    </w:p>
    <w:p/>
    <w:p>
      <w:pPr>
        <w:pStyle w:val="Heading1"/>
      </w:pPr>
      <w:r>
        <w:rPr>
          <w:rFonts w:ascii="Arial" w:hAnsi="Arial" w:eastAsia="Arial"/>
          <w:b/>
          <w:color w:val="000000"/>
          <w:sz w:val="34"/>
        </w:rPr>
        <w:t>Features</w:t>
      </w:r>
    </w:p>
    <w:p/>
    <w:p>
      <w:r>
        <w:rPr>
          <w:rFonts w:ascii="Arial" w:hAnsi="Arial" w:eastAsia="Arial"/>
          <w:b/>
          <w:sz w:val="24"/>
        </w:rPr>
        <w:t xml:space="preserve">Feature 1: </w:t>
      </w:r>
      <w:r>
        <w:rPr>
          <w:rFonts w:ascii="Arial" w:hAnsi="Arial" w:eastAsia="Arial"/>
          <w:sz w:val="24"/>
        </w:rPr>
        <w:t>Customizable Template Library</w:t>
      </w:r>
    </w:p>
    <w:p>
      <w:r>
        <w:rPr>
          <w:rFonts w:ascii="Arial" w:hAnsi="Arial" w:eastAsia="Arial"/>
          <w:b/>
          <w:sz w:val="24"/>
        </w:rPr>
        <w:t xml:space="preserve">Functionality: </w:t>
      </w:r>
      <w:r>
        <w:rPr>
          <w:rFonts w:ascii="Arial" w:hAnsi="Arial" w:eastAsia="Arial"/>
          <w:sz w:val="24"/>
        </w:rPr>
        <w:t>A comprehensive library of high-quality, industry-specific B2B marketing templates that are fully customizable to align with diverse business needs and objectives. This feature enables users to streamline their workflow by providing a solid foundation for campaign creation, content development, and strategic planning, eliminating the need to start from scratch.</w:t>
      </w:r>
    </w:p>
    <w:p>
      <w:r>
        <w:rPr>
          <w:rFonts w:ascii="Arial" w:hAnsi="Arial" w:eastAsia="Arial"/>
          <w:b/>
          <w:sz w:val="24"/>
        </w:rPr>
        <w:t xml:space="preserve">Alignment: </w:t>
      </w:r>
      <w:r>
        <w:rPr>
          <w:rFonts w:ascii="Arial" w:hAnsi="Arial" w:eastAsia="Arial"/>
          <w:sz w:val="24"/>
        </w:rPr>
        <w:t>By offering tailored, adaptable templates, this feature directly supports our mission of empowering B2B marketers with resources that facilitate targeted campaign development, enhance strategic decision-making, and drive measurable marketing success. It reinforces our vision of providing a cutting-edge platform that fosters continuous learning, innovation, and the delivery of exceptional customer experiences.</w:t>
      </w:r>
    </w:p>
    <w:p>
      <w:r>
        <w:rPr>
          <w:rFonts w:ascii="Arial" w:hAnsi="Arial" w:eastAsia="Arial"/>
          <w:b/>
          <w:sz w:val="24"/>
        </w:rPr>
        <w:t xml:space="preserve">Feature 2: </w:t>
      </w:r>
      <w:r>
        <w:rPr>
          <w:rFonts w:ascii="Arial" w:hAnsi="Arial" w:eastAsia="Arial"/>
          <w:sz w:val="24"/>
        </w:rPr>
        <w:t>AI-Powered Content Optimization</w:t>
      </w:r>
    </w:p>
    <w:p>
      <w:r>
        <w:rPr>
          <w:rFonts w:ascii="Arial" w:hAnsi="Arial" w:eastAsia="Arial"/>
          <w:b/>
          <w:sz w:val="24"/>
        </w:rPr>
        <w:t xml:space="preserve">Functionality: </w:t>
      </w:r>
      <w:r>
        <w:rPr>
          <w:rFonts w:ascii="Arial" w:hAnsi="Arial" w:eastAsia="Arial"/>
          <w:sz w:val="24"/>
        </w:rPr>
        <w:t>Leveraging advanced AI and machine learning algorithms, this feature analyzes user-provided content and offers data-driven recommendations for optimization. It evaluates factors such as tone, messaging, keyword density, and audience relevance, providing actionable insights to refine content and ensure maximum impact and engagement with the target audience.</w:t>
      </w:r>
    </w:p>
    <w:p>
      <w:r>
        <w:rPr>
          <w:rFonts w:ascii="Arial" w:hAnsi="Arial" w:eastAsia="Arial"/>
          <w:b/>
          <w:sz w:val="24"/>
        </w:rPr>
        <w:t xml:space="preserve">Alignment: </w:t>
      </w:r>
      <w:r>
        <w:rPr>
          <w:rFonts w:ascii="Arial" w:hAnsi="Arial" w:eastAsia="Arial"/>
          <w:sz w:val="24"/>
        </w:rPr>
        <w:t>This feature aligns with our mission of developing top-tier marketing templates that enhance strategic decision-making and drive measurable success. It reinforces our vision of empowering marketing professionals with cutting-edge tools and resources that leverage emerging trends and industry best practices, enabling them to stay ahead of the curve and deliver exceptional customer experiences.</w:t>
      </w:r>
    </w:p>
    <w:p>
      <w:r>
        <w:rPr>
          <w:rFonts w:ascii="Arial" w:hAnsi="Arial" w:eastAsia="Arial"/>
          <w:b/>
          <w:sz w:val="24"/>
        </w:rPr>
        <w:t xml:space="preserve">Feature 3: </w:t>
      </w:r>
      <w:r>
        <w:rPr>
          <w:rFonts w:ascii="Arial" w:hAnsi="Arial" w:eastAsia="Arial"/>
          <w:sz w:val="24"/>
        </w:rPr>
        <w:t>Collaborative Workspace</w:t>
      </w:r>
    </w:p>
    <w:p>
      <w:r>
        <w:rPr>
          <w:rFonts w:ascii="Arial" w:hAnsi="Arial" w:eastAsia="Arial"/>
          <w:b/>
          <w:sz w:val="24"/>
        </w:rPr>
        <w:t xml:space="preserve">Functionality: </w:t>
      </w:r>
      <w:r>
        <w:rPr>
          <w:rFonts w:ascii="Arial" w:hAnsi="Arial" w:eastAsia="Arial"/>
          <w:sz w:val="24"/>
        </w:rPr>
        <w:t>A secure, cloud-based collaborative workspace that enables seamless team collaboration, real-time co-editing, and centralized project management. This feature streamlines communication, facilitates efficient feedback loops, and ensures version control, enabling marketing teams to work cohesively and effectively, regardless of their physical location.</w:t>
      </w:r>
    </w:p>
    <w:p>
      <w:r>
        <w:rPr>
          <w:rFonts w:ascii="Arial" w:hAnsi="Arial" w:eastAsia="Arial"/>
          <w:b/>
          <w:sz w:val="24"/>
        </w:rPr>
        <w:t xml:space="preserve">Alignment: </w:t>
      </w:r>
      <w:r>
        <w:rPr>
          <w:rFonts w:ascii="Arial" w:hAnsi="Arial" w:eastAsia="Arial"/>
          <w:sz w:val="24"/>
        </w:rPr>
        <w:t>By fostering a collaborative ecosystem, this feature directly supports our vision of cultivating a community dedicated to continuous learning, innovation, and the delivery of exceptional customer experiences. It reinforces our unique selling proposition by providing a platform that optimizes resource allocation, enhances strategic decision-making, and empowers marketing professionals to achieve marketing mastery.</w:t>
      </w:r>
    </w:p>
    <w:p/>
    <w:p>
      <w:pPr>
        <w:pStyle w:val="Heading1"/>
      </w:pPr>
      <w:r>
        <w:rPr>
          <w:rFonts w:ascii="Arial" w:hAnsi="Arial" w:eastAsia="Arial"/>
          <w:b/>
          <w:color w:val="000000"/>
          <w:sz w:val="34"/>
        </w:rPr>
        <w:t>Benefits</w:t>
      </w:r>
    </w:p>
    <w:p/>
    <w:p>
      <w:r>
        <w:rPr>
          <w:rFonts w:ascii="Arial" w:hAnsi="Arial" w:eastAsia="Arial"/>
          <w:b/>
          <w:sz w:val="24"/>
        </w:rPr>
        <w:t xml:space="preserve">Benefit Title: </w:t>
      </w:r>
      <w:r>
        <w:rPr>
          <w:rFonts w:ascii="Arial" w:hAnsi="Arial" w:eastAsia="Arial"/>
          <w:sz w:val="24"/>
        </w:rPr>
        <w:t>Streamlined Content Creation and Campaign Development</w:t>
      </w:r>
    </w:p>
    <w:p>
      <w:r>
        <w:rPr>
          <w:rFonts w:ascii="Arial" w:hAnsi="Arial" w:eastAsia="Arial"/>
          <w:b/>
          <w:sz w:val="24"/>
        </w:rPr>
        <w:t xml:space="preserve">Explanation: </w:t>
      </w:r>
      <w:r>
        <w:rPr>
          <w:rFonts w:ascii="Arial" w:hAnsi="Arial" w:eastAsia="Arial"/>
          <w:sz w:val="24"/>
        </w:rPr>
        <w:t>Our customizable template library empowers marketing professionals to streamline their workflows and optimize resource allocation. By providing a comprehensive collection of high-quality, industry-specific templates, our solution eliminates the need to start from scratch, enabling efficient content creation and targeted campaign development. This feature directly addresses the pain points of our target audience, who often feel overwhelmed by content demands and struggle to keep up with evolving trends, ultimately enhancing their productivity and strategic impact.</w:t>
      </w:r>
    </w:p>
    <w:p>
      <w:r>
        <w:rPr>
          <w:rFonts w:ascii="Arial" w:hAnsi="Arial" w:eastAsia="Arial"/>
          <w:b/>
          <w:sz w:val="24"/>
        </w:rPr>
        <w:t xml:space="preserve">Benefit Title: </w:t>
      </w:r>
      <w:r>
        <w:rPr>
          <w:rFonts w:ascii="Arial" w:hAnsi="Arial" w:eastAsia="Arial"/>
          <w:sz w:val="24"/>
        </w:rPr>
        <w:t>Data-Driven Content Optimization for Maximum Impact</w:t>
      </w:r>
    </w:p>
    <w:p>
      <w:r>
        <w:rPr>
          <w:rFonts w:ascii="Arial" w:hAnsi="Arial" w:eastAsia="Arial"/>
          <w:b/>
          <w:sz w:val="24"/>
        </w:rPr>
        <w:t xml:space="preserve">Explanation: </w:t>
      </w:r>
      <w:r>
        <w:rPr>
          <w:rFonts w:ascii="Arial" w:hAnsi="Arial" w:eastAsia="Arial"/>
          <w:sz w:val="24"/>
        </w:rPr>
        <w:t>Our AI-powered content optimization feature leverages advanced algorithms to analyze user-provided content and offer data-driven recommendations for improvement. By evaluating factors such as tone, messaging, keyword density, and audience relevance, this feature ensures that marketing content resonates with the target audience, driving higher engagement and measurable success. This aligns with our target audience's pursuit of professional excellence, continuous growth, and the desire to stay ahead of industry trends, empowering them to consistently deliver exceptional customer experiences.</w:t>
      </w:r>
    </w:p>
    <w:p>
      <w:r>
        <w:rPr>
          <w:rFonts w:ascii="Arial" w:hAnsi="Arial" w:eastAsia="Arial"/>
          <w:b/>
          <w:sz w:val="24"/>
        </w:rPr>
        <w:t xml:space="preserve">Benefit Title: </w:t>
      </w:r>
      <w:r>
        <w:rPr>
          <w:rFonts w:ascii="Arial" w:hAnsi="Arial" w:eastAsia="Arial"/>
          <w:sz w:val="24"/>
        </w:rPr>
        <w:t>Seamless Collaboration and Efficient Project Management</w:t>
      </w:r>
    </w:p>
    <w:p>
      <w:r>
        <w:rPr>
          <w:rFonts w:ascii="Arial" w:hAnsi="Arial" w:eastAsia="Arial"/>
          <w:b/>
          <w:sz w:val="24"/>
        </w:rPr>
        <w:t xml:space="preserve">Explanation: </w:t>
      </w:r>
      <w:r>
        <w:rPr>
          <w:rFonts w:ascii="Arial" w:hAnsi="Arial" w:eastAsia="Arial"/>
          <w:sz w:val="24"/>
        </w:rPr>
        <w:t>Our secure, cloud-based collaborative workspace facilitates seamless team collaboration, real-time co-editing, and centralized project management. This feature streamlines communication, fosters efficient feedback loops, and ensures version control, enabling marketing teams to work cohesively and effectively, regardless of their physical location. By optimizing resource allocation and enhancing strategic decision-making, this feature directly supports our target audience's aspirations for professional excellence, reinforcing their self-concept as respected marketing leaders capable of driving tangible business outcomes.</w:t>
      </w:r>
    </w:p>
    <w:p/>
    <w:p>
      <w:pPr>
        <w:pStyle w:val="Heading1"/>
      </w:pPr>
      <w:r>
        <w:rPr>
          <w:rFonts w:ascii="Arial" w:hAnsi="Arial" w:eastAsia="Arial"/>
          <w:b/>
          <w:color w:val="000000"/>
          <w:sz w:val="34"/>
        </w:rPr>
        <w:t>Story Telling</w:t>
      </w:r>
    </w:p>
    <w:p/>
    <w:p>
      <w:r>
        <w:rPr>
          <w:rFonts w:ascii="Arial" w:hAnsi="Arial" w:eastAsia="Arial"/>
          <w:b/>
          <w:sz w:val="24"/>
        </w:rPr>
        <w:t xml:space="preserve">Brand Promise: </w:t>
      </w:r>
      <w:r>
        <w:rPr>
          <w:rFonts w:ascii="Arial" w:hAnsi="Arial" w:eastAsia="Arial"/>
          <w:sz w:val="24"/>
        </w:rPr>
        <w:t>Empowering marketing excellence through cutting-edge resources and strategic guidance.</w:t>
      </w:r>
    </w:p>
    <w:p>
      <w:r>
        <w:rPr>
          <w:rFonts w:ascii="Arial" w:hAnsi="Arial" w:eastAsia="Arial"/>
          <w:b/>
          <w:sz w:val="24"/>
        </w:rPr>
        <w:t xml:space="preserve">Brand Personality: </w:t>
      </w:r>
      <w:r>
        <w:rPr>
          <w:rFonts w:ascii="Arial" w:hAnsi="Arial" w:eastAsia="Arial"/>
          <w:sz w:val="24"/>
        </w:rPr>
        <w:t>Innovative, authoritative, customer-centric, forward-thinking, collaborative.</w:t>
      </w:r>
    </w:p>
    <w:p>
      <w:r>
        <w:rPr>
          <w:rFonts w:ascii="Arial" w:hAnsi="Arial" w:eastAsia="Arial"/>
          <w:b/>
          <w:sz w:val="24"/>
        </w:rPr>
        <w:t xml:space="preserve">Brand Essence: </w:t>
      </w:r>
      <w:r>
        <w:rPr>
          <w:rFonts w:ascii="Arial" w:hAnsi="Arial" w:eastAsia="Arial"/>
          <w:sz w:val="24"/>
        </w:rPr>
        <w:t>At StratoSpark, we ignite the potential of B2B marketing professionals by providing a comprehensive ecosystem of industry-leading resources, strategic guidance, and collaborative support. Our platform fosters a dynamic environment where marketing excellence, continuous learning, and professional growth converge, enabling our clients to consistently deliver exceptional customer experiences that drive measurable success.</w:t>
      </w:r>
    </w:p>
    <w:p>
      <w:r>
        <w:rPr>
          <w:rFonts w:ascii="Arial" w:hAnsi="Arial" w:eastAsia="Arial"/>
          <w:b/>
          <w:sz w:val="24"/>
        </w:rPr>
        <w:t xml:space="preserve">Brand Values: </w:t>
      </w:r>
      <w:r>
        <w:rPr>
          <w:rFonts w:ascii="Arial" w:hAnsi="Arial" w:eastAsia="Arial"/>
          <w:sz w:val="24"/>
        </w:rPr>
      </w:r>
    </w:p>
    <w:p>
      <w:pPr>
        <w:pStyle w:val="ListBullet"/>
      </w:pPr>
      <w:r>
        <w:rPr>
          <w:rFonts w:ascii="Arial" w:hAnsi="Arial" w:eastAsia="Arial"/>
          <w:b/>
          <w:sz w:val="24"/>
        </w:rPr>
        <w:t xml:space="preserve">Innovation: </w:t>
      </w:r>
      <w:r>
        <w:rPr>
          <w:rFonts w:ascii="Arial" w:hAnsi="Arial" w:eastAsia="Arial"/>
          <w:sz w:val="24"/>
        </w:rPr>
        <w:t>Continuously pushing boundaries to deliver cutting-edge solutions.</w:t>
      </w:r>
    </w:p>
    <w:p>
      <w:pPr>
        <w:pStyle w:val="ListBullet"/>
      </w:pPr>
      <w:r>
        <w:rPr>
          <w:rFonts w:ascii="Arial" w:hAnsi="Arial" w:eastAsia="Arial"/>
          <w:b/>
          <w:sz w:val="24"/>
        </w:rPr>
        <w:t xml:space="preserve">Expertise: </w:t>
      </w:r>
      <w:r>
        <w:rPr>
          <w:rFonts w:ascii="Arial" w:hAnsi="Arial" w:eastAsia="Arial"/>
          <w:sz w:val="24"/>
        </w:rPr>
        <w:t>Leveraging deep industry knowledge and data-driven insights.</w:t>
      </w:r>
    </w:p>
    <w:p>
      <w:pPr>
        <w:pStyle w:val="ListBullet"/>
      </w:pPr>
      <w:r>
        <w:rPr>
          <w:rFonts w:ascii="Arial" w:hAnsi="Arial" w:eastAsia="Arial"/>
          <w:b/>
          <w:sz w:val="24"/>
        </w:rPr>
        <w:t xml:space="preserve">Collaboration: </w:t>
      </w:r>
      <w:r>
        <w:rPr>
          <w:rFonts w:ascii="Arial" w:hAnsi="Arial" w:eastAsia="Arial"/>
          <w:sz w:val="24"/>
        </w:rPr>
        <w:t>Fostering a supportive community for shared growth and success.</w:t>
      </w:r>
    </w:p>
    <w:p>
      <w:pPr>
        <w:pStyle w:val="ListBullet"/>
      </w:pPr>
      <w:r>
        <w:rPr>
          <w:rFonts w:ascii="Arial" w:hAnsi="Arial" w:eastAsia="Arial"/>
          <w:b/>
          <w:sz w:val="24"/>
        </w:rPr>
        <w:t xml:space="preserve">Customer-Centricity: </w:t>
      </w:r>
      <w:r>
        <w:rPr>
          <w:rFonts w:ascii="Arial" w:hAnsi="Arial" w:eastAsia="Arial"/>
          <w:sz w:val="24"/>
        </w:rPr>
        <w:t>Tailoring solutions to diverse business needs and objectives.</w:t>
      </w:r>
    </w:p>
    <w:p>
      <w:pPr>
        <w:pStyle w:val="ListBullet"/>
      </w:pPr>
      <w:r>
        <w:rPr>
          <w:rFonts w:ascii="Arial" w:hAnsi="Arial" w:eastAsia="Arial"/>
          <w:b/>
          <w:sz w:val="24"/>
        </w:rPr>
        <w:t xml:space="preserve">Integrity: </w:t>
      </w:r>
      <w:r>
        <w:rPr>
          <w:rFonts w:ascii="Arial" w:hAnsi="Arial" w:eastAsia="Arial"/>
          <w:sz w:val="24"/>
        </w:rPr>
        <w:t>Upholding ethical practices and transparent communication.</w:t>
      </w:r>
    </w:p>
    <w:p>
      <w:r>
        <w:rPr>
          <w:rFonts w:ascii="Arial" w:hAnsi="Arial" w:eastAsia="Arial"/>
          <w:b/>
          <w:sz w:val="24"/>
        </w:rPr>
        <w:t xml:space="preserve">Brand Tagline: </w:t>
      </w:r>
      <w:r>
        <w:rPr>
          <w:rFonts w:ascii="Arial" w:hAnsi="Arial" w:eastAsia="Arial"/>
          <w:sz w:val="24"/>
        </w:rPr>
        <w:t>Ignite Your Marketing Potential.</w:t>
      </w:r>
    </w:p>
    <w:p/>
    <w:p>
      <w:pPr>
        <w:pStyle w:val="Heading1"/>
      </w:pPr>
      <w:r>
        <w:rPr>
          <w:rFonts w:ascii="Arial" w:hAnsi="Arial" w:eastAsia="Arial"/>
          <w:b/>
          <w:color w:val="000000"/>
          <w:sz w:val="34"/>
        </w:rPr>
        <w:t>Clear Call To Action</w:t>
      </w:r>
    </w:p>
    <w:p/>
    <w:p>
      <w:r>
        <w:rPr>
          <w:rFonts w:ascii="Arial" w:hAnsi="Arial" w:eastAsia="Arial"/>
          <w:b/>
          <w:sz w:val="24"/>
        </w:rPr>
        <w:t xml:space="preserve">Call to Action (CTA): </w:t>
      </w:r>
      <w:r>
        <w:rPr>
          <w:rFonts w:ascii="Arial" w:hAnsi="Arial" w:eastAsia="Arial"/>
          <w:sz w:val="24"/>
        </w:rPr>
      </w:r>
    </w:p>
    <w:p>
      <w:r>
        <w:rPr>
          <w:rFonts w:ascii="Arial" w:hAnsi="Arial" w:eastAsia="Arial"/>
          <w:b/>
          <w:sz w:val="24"/>
        </w:rPr>
        <w:t xml:space="preserve">Unlock Your Marketing Potential: </w:t>
      </w:r>
      <w:r>
        <w:rPr>
          <w:rFonts w:ascii="Arial" w:hAnsi="Arial" w:eastAsia="Arial"/>
          <w:sz w:val="24"/>
        </w:rPr>
      </w:r>
    </w:p>
    <w:p>
      <w:r>
        <w:rPr>
          <w:rFonts w:ascii="Arial" w:hAnsi="Arial" w:eastAsia="Arial"/>
          <w:b/>
          <w:sz w:val="24"/>
        </w:rPr>
        <w:t xml:space="preserve">Streamline Your Content Creation: </w:t>
      </w:r>
      <w:r>
        <w:rPr>
          <w:rFonts w:ascii="Arial" w:hAnsi="Arial" w:eastAsia="Arial"/>
          <w:sz w:val="24"/>
        </w:rPr>
      </w:r>
    </w:p>
    <w:p>
      <w:r>
        <w:rPr>
          <w:rFonts w:ascii="Arial" w:hAnsi="Arial" w:eastAsia="Arial"/>
          <w:b/>
          <w:sz w:val="24"/>
        </w:rPr>
        <w:t xml:space="preserve">Optimize Your Campaigns for Impact: </w:t>
      </w:r>
      <w:r>
        <w:rPr>
          <w:rFonts w:ascii="Arial" w:hAnsi="Arial" w:eastAsia="Arial"/>
          <w:sz w:val="24"/>
        </w:rPr>
      </w:r>
    </w:p>
    <w:p>
      <w:r>
        <w:rPr>
          <w:rFonts w:ascii="Arial" w:hAnsi="Arial" w:eastAsia="Arial"/>
          <w:b/>
          <w:sz w:val="24"/>
        </w:rPr>
        <w:t xml:space="preserve">Collaborate Seamlessly, Succeed Together: </w:t>
      </w:r>
      <w:r>
        <w:rPr>
          <w:rFonts w:ascii="Arial" w:hAnsi="Arial" w:eastAsia="Arial"/>
          <w:sz w:val="24"/>
        </w:rPr>
      </w:r>
    </w:p>
    <w:p>
      <w:r>
        <w:rPr>
          <w:rFonts w:ascii="Arial" w:hAnsi="Arial" w:eastAsia="Arial"/>
          <w:b/>
          <w:sz w:val="24"/>
        </w:rPr>
        <w:t xml:space="preserve">Elevate Your Marketing Mastery: </w:t>
      </w:r>
      <w:r>
        <w:rPr>
          <w:rFonts w:ascii="Arial" w:hAnsi="Arial" w:eastAsia="Arial"/>
          <w:sz w:val="24"/>
        </w:rPr>
      </w:r>
    </w:p>
    <w:p>
      <w:r>
        <w:rPr>
          <w:rFonts w:ascii="Arial" w:hAnsi="Arial" w:eastAsia="Arial"/>
          <w:b/>
          <w:sz w:val="24"/>
        </w:rPr>
        <w:t xml:space="preserve">Unleash the Power of AI-Driven Optimization: </w:t>
      </w:r>
      <w:r>
        <w:rPr>
          <w:rFonts w:ascii="Arial" w:hAnsi="Arial" w:eastAsia="Arial"/>
          <w:sz w:val="24"/>
        </w:rPr>
      </w:r>
    </w:p>
    <w:p>
      <w:r>
        <w:rPr>
          <w:rFonts w:ascii="Arial" w:hAnsi="Arial" w:eastAsia="Arial"/>
          <w:b/>
          <w:sz w:val="24"/>
        </w:rPr>
        <w:t xml:space="preserve">Ignite Your Strategic Edge: </w:t>
      </w:r>
      <w:r>
        <w:rPr>
          <w:rFonts w:ascii="Arial" w:hAnsi="Arial" w:eastAsia="Arial"/>
          <w:sz w:val="24"/>
        </w:rPr>
      </w:r>
    </w:p>
    <w:p>
      <w:r>
        <w:rPr>
          <w:rFonts w:ascii="Arial" w:hAnsi="Arial" w:eastAsia="Arial"/>
          <w:b/>
          <w:sz w:val="24"/>
        </w:rPr>
        <w:t xml:space="preserve">Embrace the Future of Marketing Excellence: </w:t>
      </w:r>
      <w:r>
        <w:rPr>
          <w:rFonts w:ascii="Arial" w:hAnsi="Arial" w:eastAsia="Arial"/>
          <w:sz w:val="24"/>
        </w:rPr>
      </w:r>
    </w:p>
    <w:p>
      <w:r>
        <w:rPr>
          <w:rFonts w:ascii="Arial" w:hAnsi="Arial" w:eastAsia="Arial"/>
          <w:b/>
          <w:sz w:val="24"/>
        </w:rPr>
        <w:t xml:space="preserve">Maximize Your Marketing ROI: </w:t>
      </w:r>
      <w:r>
        <w:rPr>
          <w:rFonts w:ascii="Arial" w:hAnsi="Arial" w:eastAsia="Arial"/>
          <w:sz w:val="24"/>
        </w:rPr>
      </w:r>
    </w:p>
    <w:p>
      <w:r>
        <w:rPr>
          <w:rFonts w:ascii="Arial" w:hAnsi="Arial" w:eastAsia="Arial"/>
          <w:b/>
          <w:sz w:val="24"/>
        </w:rPr>
        <w:t xml:space="preserve">Accelerate Your Path to Success: </w:t>
      </w:r>
      <w:r>
        <w:rPr>
          <w:rFonts w:ascii="Arial" w:hAnsi="Arial" w:eastAsia="Arial"/>
          <w:sz w:val="24"/>
        </w:rPr>
      </w:r>
    </w:p>
    <w:p/>
    <w:p>
      <w:pPr>
        <w:pStyle w:val="Heading1"/>
      </w:pPr>
      <w:r>
        <w:rPr>
          <w:rFonts w:ascii="Arial" w:hAnsi="Arial" w:eastAsia="Arial"/>
          <w:b/>
          <w:color w:val="000000"/>
          <w:sz w:val="34"/>
        </w:rPr>
        <w:t>Irresistible Offer</w:t>
      </w:r>
    </w:p>
    <w:p/>
    <w:p>
      <w:r>
        <w:rPr>
          <w:rFonts w:ascii="Arial" w:hAnsi="Arial" w:eastAsia="Arial"/>
          <w:b/>
          <w:sz w:val="24"/>
        </w:rPr>
        <w:t xml:space="preserve">Unique Value Proposition: </w:t>
      </w:r>
      <w:r>
        <w:rPr>
          <w:rFonts w:ascii="Arial" w:hAnsi="Arial" w:eastAsia="Arial"/>
          <w:sz w:val="24"/>
        </w:rPr>
        <w:t>Our comprehensive library of customizable, high-quality B2B marketing templates empowers marketing professionals to streamline their workflows, optimize resource allocation, and amplify their strategic impact. By providing industry-leading resources tailored to diverse business needs, we enable our clients to stay ahead of emerging trends, leverage data-driven insights, and consistently deliver exceptional customer experiences that drive measurable success.</w:t>
      </w:r>
    </w:p>
    <w:p>
      <w:r>
        <w:rPr>
          <w:rFonts w:ascii="Arial" w:hAnsi="Arial" w:eastAsia="Arial"/>
          <w:b/>
          <w:sz w:val="24"/>
        </w:rPr>
        <w:t xml:space="preserve">Bonus Value: </w:t>
      </w:r>
      <w:r>
        <w:rPr>
          <w:rFonts w:ascii="Arial" w:hAnsi="Arial" w:eastAsia="Arial"/>
          <w:sz w:val="24"/>
        </w:rPr>
      </w:r>
    </w:p>
    <w:p>
      <w:pPr>
        <w:pStyle w:val="ListBullet"/>
      </w:pPr>
      <w:r>
        <w:rPr>
          <w:rFonts w:ascii="Arial" w:hAnsi="Arial" w:eastAsia="Arial"/>
          <w:sz w:val="24"/>
        </w:rPr>
        <w:t>Exclusive consulting sessions with industry experts to align marketing strategies with business objectives.</w:t>
      </w:r>
    </w:p>
    <w:p>
      <w:pPr>
        <w:pStyle w:val="ListBullet"/>
      </w:pPr>
      <w:r>
        <w:rPr>
          <w:rFonts w:ascii="Arial" w:hAnsi="Arial" w:eastAsia="Arial"/>
          <w:sz w:val="24"/>
        </w:rPr>
        <w:t>Priority support and dedicated account management for seamless onboarding and ongoing optimization.</w:t>
      </w:r>
    </w:p>
    <w:p>
      <w:pPr>
        <w:pStyle w:val="ListBullet"/>
      </w:pPr>
      <w:r>
        <w:rPr>
          <w:rFonts w:ascii="Arial" w:hAnsi="Arial" w:eastAsia="Arial"/>
          <w:sz w:val="24"/>
        </w:rPr>
        <w:t>Custom template development and integration with existing systems for a cohesive marketing ecosystem.</w:t>
      </w:r>
    </w:p>
    <w:p>
      <w:pPr>
        <w:pStyle w:val="ListBullet"/>
      </w:pPr>
      <w:r>
        <w:rPr>
          <w:rFonts w:ascii="Arial" w:hAnsi="Arial" w:eastAsia="Arial"/>
          <w:sz w:val="24"/>
        </w:rPr>
        <w:t>ROI-driven assessments and data-driven insights to measure and maximize marketing impact.</w:t>
      </w:r>
    </w:p>
    <w:p>
      <w:r>
        <w:rPr>
          <w:rFonts w:ascii="Arial" w:hAnsi="Arial" w:eastAsia="Arial"/>
          <w:b/>
          <w:sz w:val="24"/>
        </w:rPr>
        <w:t xml:space="preserve">Urgency and Scarcity: </w:t>
      </w:r>
      <w:r>
        <w:rPr>
          <w:rFonts w:ascii="Arial" w:hAnsi="Arial" w:eastAsia="Arial"/>
          <w:sz w:val="24"/>
        </w:rPr>
      </w:r>
    </w:p>
    <w:p>
      <w:pPr>
        <w:pStyle w:val="ListBullet"/>
      </w:pPr>
      <w:r>
        <w:rPr>
          <w:rFonts w:ascii="Arial" w:hAnsi="Arial" w:eastAsia="Arial"/>
          <w:sz w:val="24"/>
        </w:rPr>
        <w:t>Limited-time onboarding packages with exclusive access to premium templates and resources.</w:t>
      </w:r>
    </w:p>
    <w:p>
      <w:pPr>
        <w:pStyle w:val="ListBullet"/>
      </w:pPr>
      <w:r>
        <w:rPr>
          <w:rFonts w:ascii="Arial" w:hAnsi="Arial" w:eastAsia="Arial"/>
          <w:sz w:val="24"/>
        </w:rPr>
        <w:t>Early adopter benefits, including discounted pricing and priority feature releases.</w:t>
      </w:r>
    </w:p>
    <w:p>
      <w:pPr>
        <w:pStyle w:val="ListBullet"/>
      </w:pPr>
      <w:r>
        <w:rPr>
          <w:rFonts w:ascii="Arial" w:hAnsi="Arial" w:eastAsia="Arial"/>
          <w:sz w:val="24"/>
        </w:rPr>
        <w:t>Exclusive availability for a capped number of clients in each industry, ensuring personalized attention and tailored solutions.</w:t>
      </w:r>
    </w:p>
    <w:p>
      <w:r>
        <w:rPr>
          <w:rFonts w:ascii="Arial" w:hAnsi="Arial" w:eastAsia="Arial"/>
          <w:b/>
          <w:sz w:val="24"/>
        </w:rPr>
        <w:t xml:space="preserve">Risk Reversal: </w:t>
      </w:r>
      <w:r>
        <w:rPr>
          <w:rFonts w:ascii="Arial" w:hAnsi="Arial" w:eastAsia="Arial"/>
          <w:sz w:val="24"/>
        </w:rPr>
      </w:r>
    </w:p>
    <w:p>
      <w:pPr>
        <w:pStyle w:val="ListBullet"/>
      </w:pPr>
      <w:r>
        <w:rPr>
          <w:rFonts w:ascii="Arial" w:hAnsi="Arial" w:eastAsia="Arial"/>
          <w:sz w:val="24"/>
        </w:rPr>
        <w:t>Performance-based guarantees, ensuring measurable results or a full refund.</w:t>
      </w:r>
    </w:p>
    <w:p>
      <w:pPr>
        <w:pStyle w:val="ListBullet"/>
      </w:pPr>
      <w:r>
        <w:rPr>
          <w:rFonts w:ascii="Arial" w:hAnsi="Arial" w:eastAsia="Arial"/>
          <w:sz w:val="24"/>
        </w:rPr>
        <w:t>Satisfaction commitments with flexible opt-out options for enterprise clients.</w:t>
      </w:r>
    </w:p>
    <w:p>
      <w:pPr>
        <w:pStyle w:val="ListBullet"/>
      </w:pPr>
      <w:r>
        <w:rPr>
          <w:rFonts w:ascii="Arial" w:hAnsi="Arial" w:eastAsia="Arial"/>
          <w:sz w:val="24"/>
        </w:rPr>
        <w:t>Comprehensive training and support to ensure seamless integration and maximum value realization.</w:t>
      </w:r>
    </w:p>
    <w:p>
      <w:r>
        <w:rPr>
          <w:rFonts w:ascii="Arial" w:hAnsi="Arial" w:eastAsia="Arial"/>
          <w:b/>
          <w:sz w:val="24"/>
        </w:rPr>
        <w:t xml:space="preserve">Clear and Compelling Call-To-Action (CTA): </w:t>
      </w:r>
      <w:r>
        <w:rPr>
          <w:rFonts w:ascii="Arial" w:hAnsi="Arial" w:eastAsia="Arial"/>
          <w:sz w:val="24"/>
        </w:rPr>
        <w:t>Unlock the full potential of your B2B marketing strategies. Elevate your campaigns, streamline your workflows, and drive measurable success with our industry-leading template library. Contact us today to secure your exclusive access and position your business as a marketing powerhouse.</w:t>
      </w:r>
    </w:p>
    <w:p/>
    <w:p>
      <w:pPr>
        <w:pStyle w:val="Heading1"/>
      </w:pPr>
      <w:r>
        <w:rPr>
          <w:rFonts w:ascii="Arial" w:hAnsi="Arial" w:eastAsia="Arial"/>
          <w:b/>
          <w:color w:val="000000"/>
          <w:sz w:val="34"/>
        </w:rPr>
        <w:t>Situational Analysis</w:t>
      </w:r>
    </w:p>
    <w:p/>
    <w:p>
      <w:r>
        <w:rPr>
          <w:rFonts w:ascii="Arial" w:hAnsi="Arial" w:eastAsia="Arial"/>
          <w:b/>
          <w:sz w:val="24"/>
        </w:rPr>
        <w:t xml:space="preserve">SWOT Analysis: </w:t>
      </w:r>
      <w:r>
        <w:rPr>
          <w:rFonts w:ascii="Arial" w:hAnsi="Arial" w:eastAsia="Arial"/>
          <w:sz w:val="24"/>
        </w:rPr>
      </w:r>
    </w:p>
    <w:p>
      <w:r>
        <w:rPr>
          <w:rFonts w:ascii="Arial" w:hAnsi="Arial" w:eastAsia="Arial"/>
          <w:b/>
          <w:sz w:val="24"/>
        </w:rPr>
        <w:t xml:space="preserve">Strengths: </w:t>
      </w:r>
      <w:r>
        <w:rPr>
          <w:rFonts w:ascii="Arial" w:hAnsi="Arial" w:eastAsia="Arial"/>
          <w:sz w:val="24"/>
        </w:rPr>
      </w:r>
    </w:p>
    <w:p>
      <w:pPr>
        <w:pStyle w:val="ListBullet"/>
      </w:pPr>
      <w:r>
        <w:rPr>
          <w:rFonts w:ascii="Arial" w:hAnsi="Arial" w:eastAsia="Arial"/>
          <w:sz w:val="24"/>
        </w:rPr>
        <w:t>Specialized focus on B2B marketing templates and resources.</w:t>
      </w:r>
    </w:p>
    <w:p>
      <w:pPr>
        <w:pStyle w:val="ListBullet"/>
      </w:pPr>
      <w:r>
        <w:rPr>
          <w:rFonts w:ascii="Arial" w:hAnsi="Arial" w:eastAsia="Arial"/>
          <w:sz w:val="24"/>
        </w:rPr>
        <w:t>Comprehensive library tailored to diverse industries and marketing objectives.</w:t>
      </w:r>
    </w:p>
    <w:p>
      <w:pPr>
        <w:pStyle w:val="ListBullet"/>
      </w:pPr>
      <w:r>
        <w:rPr>
          <w:rFonts w:ascii="Arial" w:hAnsi="Arial" w:eastAsia="Arial"/>
          <w:sz w:val="24"/>
        </w:rPr>
        <w:t>Customizable templates for seamless brand alignment and consistency.</w:t>
      </w:r>
    </w:p>
    <w:p>
      <w:pPr>
        <w:pStyle w:val="ListBullet"/>
      </w:pPr>
      <w:r>
        <w:rPr>
          <w:rFonts w:ascii="Arial" w:hAnsi="Arial" w:eastAsia="Arial"/>
          <w:sz w:val="24"/>
        </w:rPr>
        <w:t>Strategic guidance and best practices for effective campaign execution.</w:t>
      </w:r>
    </w:p>
    <w:p>
      <w:r>
        <w:rPr>
          <w:rFonts w:ascii="Arial" w:hAnsi="Arial" w:eastAsia="Arial"/>
          <w:b/>
          <w:sz w:val="24"/>
        </w:rPr>
        <w:t xml:space="preserve">Weaknesses: </w:t>
      </w:r>
      <w:r>
        <w:rPr>
          <w:rFonts w:ascii="Arial" w:hAnsi="Arial" w:eastAsia="Arial"/>
          <w:sz w:val="24"/>
        </w:rPr>
      </w:r>
    </w:p>
    <w:p>
      <w:pPr>
        <w:pStyle w:val="ListBullet"/>
      </w:pPr>
      <w:r>
        <w:rPr>
          <w:rFonts w:ascii="Arial" w:hAnsi="Arial" w:eastAsia="Arial"/>
          <w:sz w:val="24"/>
        </w:rPr>
        <w:t>Limited brand recognition as a new entrant in the market.</w:t>
      </w:r>
    </w:p>
    <w:p>
      <w:pPr>
        <w:pStyle w:val="ListBullet"/>
      </w:pPr>
      <w:r>
        <w:rPr>
          <w:rFonts w:ascii="Arial" w:hAnsi="Arial" w:eastAsia="Arial"/>
          <w:sz w:val="24"/>
        </w:rPr>
        <w:t>Potential scalability challenges as the platform expands.</w:t>
      </w:r>
    </w:p>
    <w:p>
      <w:pPr>
        <w:pStyle w:val="ListBullet"/>
      </w:pPr>
      <w:r>
        <w:rPr>
          <w:rFonts w:ascii="Arial" w:hAnsi="Arial" w:eastAsia="Arial"/>
          <w:sz w:val="24"/>
        </w:rPr>
        <w:t>Dependency on continuous content development and updates.</w:t>
      </w:r>
    </w:p>
    <w:p>
      <w:r>
        <w:rPr>
          <w:rFonts w:ascii="Arial" w:hAnsi="Arial" w:eastAsia="Arial"/>
          <w:b/>
          <w:sz w:val="24"/>
        </w:rPr>
        <w:t xml:space="preserve">Opportunities: </w:t>
      </w:r>
      <w:r>
        <w:rPr>
          <w:rFonts w:ascii="Arial" w:hAnsi="Arial" w:eastAsia="Arial"/>
          <w:sz w:val="24"/>
        </w:rPr>
      </w:r>
    </w:p>
    <w:p>
      <w:pPr>
        <w:pStyle w:val="ListBullet"/>
      </w:pPr>
      <w:r>
        <w:rPr>
          <w:rFonts w:ascii="Arial" w:hAnsi="Arial" w:eastAsia="Arial"/>
          <w:sz w:val="24"/>
        </w:rPr>
        <w:t>Growing demand for streamlined marketing processes and operational efficiency.</w:t>
      </w:r>
    </w:p>
    <w:p>
      <w:pPr>
        <w:pStyle w:val="ListBullet"/>
      </w:pPr>
      <w:r>
        <w:rPr>
          <w:rFonts w:ascii="Arial" w:hAnsi="Arial" w:eastAsia="Arial"/>
          <w:sz w:val="24"/>
        </w:rPr>
        <w:t>Increasing emphasis on data-driven, personalized marketing campaigns.</w:t>
      </w:r>
    </w:p>
    <w:p>
      <w:pPr>
        <w:pStyle w:val="ListBullet"/>
      </w:pPr>
      <w:r>
        <w:rPr>
          <w:rFonts w:ascii="Arial" w:hAnsi="Arial" w:eastAsia="Arial"/>
          <w:sz w:val="24"/>
        </w:rPr>
        <w:t>Emergence of new marketing channels and technologies to integrate.</w:t>
      </w:r>
    </w:p>
    <w:p>
      <w:pPr>
        <w:pStyle w:val="ListBullet"/>
      </w:pPr>
      <w:r>
        <w:rPr>
          <w:rFonts w:ascii="Arial" w:hAnsi="Arial" w:eastAsia="Arial"/>
          <w:sz w:val="24"/>
        </w:rPr>
        <w:t>Potential for strategic partnerships with industry associations and influencers.</w:t>
      </w:r>
    </w:p>
    <w:p>
      <w:r>
        <w:rPr>
          <w:rFonts w:ascii="Arial" w:hAnsi="Arial" w:eastAsia="Arial"/>
          <w:b/>
          <w:sz w:val="24"/>
        </w:rPr>
        <w:t xml:space="preserve">Threats: </w:t>
      </w:r>
      <w:r>
        <w:rPr>
          <w:rFonts w:ascii="Arial" w:hAnsi="Arial" w:eastAsia="Arial"/>
          <w:sz w:val="24"/>
        </w:rPr>
      </w:r>
    </w:p>
    <w:p>
      <w:pPr>
        <w:pStyle w:val="ListBullet"/>
      </w:pPr>
      <w:r>
        <w:rPr>
          <w:rFonts w:ascii="Arial" w:hAnsi="Arial" w:eastAsia="Arial"/>
          <w:sz w:val="24"/>
        </w:rPr>
        <w:t>Competition from established marketing automation platforms and template marketplaces.</w:t>
      </w:r>
    </w:p>
    <w:p>
      <w:pPr>
        <w:pStyle w:val="ListBullet"/>
      </w:pPr>
      <w:r>
        <w:rPr>
          <w:rFonts w:ascii="Arial" w:hAnsi="Arial" w:eastAsia="Arial"/>
          <w:sz w:val="24"/>
        </w:rPr>
        <w:t>Rapid evolution of marketing trends and customer preferences.</w:t>
      </w:r>
    </w:p>
    <w:p>
      <w:pPr>
        <w:pStyle w:val="ListBullet"/>
      </w:pPr>
      <w:r>
        <w:rPr>
          <w:rFonts w:ascii="Arial" w:hAnsi="Arial" w:eastAsia="Arial"/>
          <w:sz w:val="24"/>
        </w:rPr>
        <w:t>Potential market saturation with similar offerings.</w:t>
      </w:r>
    </w:p>
    <w:p>
      <w:pPr>
        <w:pStyle w:val="ListBullet"/>
      </w:pPr>
      <w:r>
        <w:rPr>
          <w:rFonts w:ascii="Arial" w:hAnsi="Arial" w:eastAsia="Arial"/>
          <w:sz w:val="24"/>
        </w:rPr>
        <w:t>Cybersecurity risks and data privacy concerns in the digital landscape.</w:t>
      </w:r>
    </w:p>
    <w:p/>
    <w:p>
      <w:pPr>
        <w:pStyle w:val="Heading1"/>
      </w:pPr>
      <w:r>
        <w:rPr>
          <w:rFonts w:ascii="Arial" w:hAnsi="Arial" w:eastAsia="Arial"/>
          <w:b/>
          <w:color w:val="000000"/>
          <w:sz w:val="34"/>
        </w:rPr>
        <w:t>Marketing Objectives</w:t>
      </w:r>
    </w:p>
    <w:p/>
    <w:p>
      <w:r>
        <w:rPr>
          <w:rFonts w:ascii="Arial" w:hAnsi="Arial" w:eastAsia="Arial"/>
          <w:b/>
          <w:sz w:val="24"/>
        </w:rPr>
        <w:t xml:space="preserve">Marketing Objectives: </w:t>
      </w:r>
      <w:r>
        <w:rPr>
          <w:rFonts w:ascii="Arial" w:hAnsi="Arial" w:eastAsia="Arial"/>
          <w:sz w:val="24"/>
        </w:rPr>
      </w:r>
    </w:p>
    <w:p>
      <w:r>
        <w:rPr>
          <w:rFonts w:ascii="Arial" w:hAnsi="Arial" w:eastAsia="Arial"/>
          <w:b/>
          <w:sz w:val="24"/>
        </w:rPr>
        <w:t xml:space="preserve">Brand Awareness Objective: </w:t>
      </w:r>
      <w:r>
        <w:rPr>
          <w:rFonts w:ascii="Arial" w:hAnsi="Arial" w:eastAsia="Arial"/>
          <w:sz w:val="24"/>
        </w:rPr>
        <w:t>Establish our digital content library as the go-to resource for B2B marketing professionals, achieving a 50% increase in brand awareness within our target audience by the end of the first year.</w:t>
      </w:r>
    </w:p>
    <w:p>
      <w:r>
        <w:rPr>
          <w:rFonts w:ascii="Arial" w:hAnsi="Arial" w:eastAsia="Arial"/>
          <w:b/>
          <w:sz w:val="24"/>
        </w:rPr>
        <w:t xml:space="preserve">Rationale: </w:t>
      </w:r>
      <w:r>
        <w:rPr>
          <w:rFonts w:ascii="Arial" w:hAnsi="Arial" w:eastAsia="Arial"/>
          <w:sz w:val="24"/>
        </w:rPr>
        <w:t>Heightened brand visibility is crucial for capturing market share and attracting potential customers in the competitive B2B marketing landscape. This objective aligns with our mission of providing top-tier marketing resources and positions us as a trusted industry leader.</w:t>
      </w:r>
    </w:p>
    <w:p>
      <w:r>
        <w:rPr>
          <w:rFonts w:ascii="Arial" w:hAnsi="Arial" w:eastAsia="Arial"/>
          <w:b/>
          <w:sz w:val="24"/>
        </w:rPr>
        <w:t xml:space="preserve">Business Impact: </w:t>
      </w:r>
      <w:r>
        <w:rPr>
          <w:rFonts w:ascii="Arial" w:hAnsi="Arial" w:eastAsia="Arial"/>
          <w:sz w:val="24"/>
        </w:rPr>
        <w:t>Increased brand awareness will drive qualified lead generation, facilitate customer acquisition, and contribute to revenue growth by establishing our platform as the preferred choice for B2B marketing professionals.</w:t>
      </w:r>
    </w:p>
    <w:p>
      <w:r>
        <w:rPr>
          <w:rFonts w:ascii="Arial" w:hAnsi="Arial" w:eastAsia="Arial"/>
          <w:b/>
          <w:sz w:val="24"/>
        </w:rPr>
        <w:t xml:space="preserve">Lead Generation Objective: </w:t>
      </w:r>
      <w:r>
        <w:rPr>
          <w:rFonts w:ascii="Arial" w:hAnsi="Arial" w:eastAsia="Arial"/>
          <w:sz w:val="24"/>
        </w:rPr>
        <w:t>Implement targeted inbound marketing campaigns to acquire 10,000 new qualified leads within the first 12 months, while reducing the cost per lead by 25% compared to industry benchmarks.</w:t>
      </w:r>
    </w:p>
    <w:p>
      <w:r>
        <w:rPr>
          <w:rFonts w:ascii="Arial" w:hAnsi="Arial" w:eastAsia="Arial"/>
          <w:b/>
          <w:sz w:val="24"/>
        </w:rPr>
        <w:t xml:space="preserve">Rationale: </w:t>
      </w:r>
      <w:r>
        <w:rPr>
          <w:rFonts w:ascii="Arial" w:hAnsi="Arial" w:eastAsia="Arial"/>
          <w:sz w:val="24"/>
        </w:rPr>
        <w:t>Efficient lead generation is vital for sustainable business growth and customer acquisition. This objective supports our goal of providing accessible, high-quality marketing resources by attracting potential customers through strategic, cost-effective campaigns.</w:t>
      </w:r>
    </w:p>
    <w:p>
      <w:r>
        <w:rPr>
          <w:rFonts w:ascii="Arial" w:hAnsi="Arial" w:eastAsia="Arial"/>
          <w:b/>
          <w:sz w:val="24"/>
        </w:rPr>
        <w:t xml:space="preserve">Business Impact: </w:t>
      </w:r>
      <w:r>
        <w:rPr>
          <w:rFonts w:ascii="Arial" w:hAnsi="Arial" w:eastAsia="Arial"/>
          <w:sz w:val="24"/>
        </w:rPr>
        <w:t>Achieving this objective will directly impact revenue generation, customer acquisition rates, and overall profitability by expanding our customer base and optimizing marketing spend.</w:t>
      </w:r>
    </w:p>
    <w:p>
      <w:r>
        <w:rPr>
          <w:rFonts w:ascii="Arial" w:hAnsi="Arial" w:eastAsia="Arial"/>
          <w:b/>
          <w:sz w:val="24"/>
        </w:rPr>
        <w:t xml:space="preserve">Customer Retention Objective: </w:t>
      </w:r>
      <w:r>
        <w:rPr>
          <w:rFonts w:ascii="Arial" w:hAnsi="Arial" w:eastAsia="Arial"/>
          <w:sz w:val="24"/>
        </w:rPr>
        <w:t>Foster long-term customer loyalty by achieving a 90% customer retention rate within the first two years, through exceptional product quality, responsive customer support, and continuous value-added enhancements.</w:t>
      </w:r>
    </w:p>
    <w:p>
      <w:r>
        <w:rPr>
          <w:rFonts w:ascii="Arial" w:hAnsi="Arial" w:eastAsia="Arial"/>
          <w:b/>
          <w:sz w:val="24"/>
        </w:rPr>
        <w:t xml:space="preserve">Rationale: </w:t>
      </w:r>
      <w:r>
        <w:rPr>
          <w:rFonts w:ascii="Arial" w:hAnsi="Arial" w:eastAsia="Arial"/>
          <w:sz w:val="24"/>
        </w:rPr>
        <w:t>Retaining existing customers is crucial for long-term business success and profitability. This objective aligns with our commitment to delivering reliable, scalable, and effective marketing solutions that meet evolving customer needs.</w:t>
      </w:r>
    </w:p>
    <w:p>
      <w:r>
        <w:rPr>
          <w:rFonts w:ascii="Arial" w:hAnsi="Arial" w:eastAsia="Arial"/>
          <w:b/>
          <w:sz w:val="24"/>
        </w:rPr>
        <w:t xml:space="preserve">Business Impact: </w:t>
      </w:r>
      <w:r>
        <w:rPr>
          <w:rFonts w:ascii="Arial" w:hAnsi="Arial" w:eastAsia="Arial"/>
          <w:sz w:val="24"/>
        </w:rPr>
        <w:t>High customer retention rates will contribute to increased customer lifetime value, reduced acquisition costs, and a steady revenue stream, enabling us to reinvest in product development and maintain a competitive edge.</w:t>
      </w:r>
    </w:p>
    <w:p>
      <w:r>
        <w:rPr>
          <w:rFonts w:ascii="Arial" w:hAnsi="Arial" w:eastAsia="Arial"/>
          <w:b/>
          <w:sz w:val="24"/>
        </w:rPr>
        <w:t xml:space="preserve">Market Share Objective: </w:t>
      </w:r>
      <w:r>
        <w:rPr>
          <w:rFonts w:ascii="Arial" w:hAnsi="Arial" w:eastAsia="Arial"/>
          <w:sz w:val="24"/>
        </w:rPr>
        <w:t>Capture 20% of the B2B marketing template market within our target industries by the end of the third year, outpacing key competitors through superior product offerings and strategic positioning.</w:t>
      </w:r>
    </w:p>
    <w:p>
      <w:r>
        <w:rPr>
          <w:rFonts w:ascii="Arial" w:hAnsi="Arial" w:eastAsia="Arial"/>
          <w:b/>
          <w:sz w:val="24"/>
        </w:rPr>
        <w:t xml:space="preserve">Rationale: </w:t>
      </w:r>
      <w:r>
        <w:rPr>
          <w:rFonts w:ascii="Arial" w:hAnsi="Arial" w:eastAsia="Arial"/>
          <w:sz w:val="24"/>
        </w:rPr>
        <w:t>Gaining a significant market share is essential for establishing our platform as an industry leader and driving long-term growth. This objective aligns with our vision of providing a comprehensive, cutting-edge solution for B2B marketing professionals.</w:t>
      </w:r>
    </w:p>
    <w:p>
      <w:r>
        <w:rPr>
          <w:rFonts w:ascii="Arial" w:hAnsi="Arial" w:eastAsia="Arial"/>
          <w:b/>
          <w:sz w:val="24"/>
        </w:rPr>
        <w:t xml:space="preserve">Business Impact: </w:t>
      </w:r>
      <w:r>
        <w:rPr>
          <w:rFonts w:ascii="Arial" w:hAnsi="Arial" w:eastAsia="Arial"/>
          <w:sz w:val="24"/>
        </w:rPr>
        <w:t>Achieving this objective will solidify our position as a market leader, increase revenue streams, and enable us to leverage economies of scale, further enhancing our competitive advantage and profitability.</w:t>
      </w:r>
    </w:p>
    <w:p>
      <w:r>
        <w:rPr>
          <w:rFonts w:ascii="Arial" w:hAnsi="Arial" w:eastAsia="Arial"/>
          <w:b/>
          <w:sz w:val="24"/>
        </w:rPr>
        <w:t xml:space="preserve">Revenue Growth Objective: </w:t>
      </w:r>
      <w:r>
        <w:rPr>
          <w:rFonts w:ascii="Arial" w:hAnsi="Arial" w:eastAsia="Arial"/>
          <w:sz w:val="24"/>
        </w:rPr>
        <w:t>Generate $5 million in annual recurring revenue by the end of the third year, through a combination of new customer acquisitions, upselling opportunities, and strategic pricing models.</w:t>
      </w:r>
    </w:p>
    <w:p>
      <w:r>
        <w:rPr>
          <w:rFonts w:ascii="Arial" w:hAnsi="Arial" w:eastAsia="Arial"/>
          <w:b/>
          <w:sz w:val="24"/>
        </w:rPr>
        <w:t xml:space="preserve">Rationale: </w:t>
      </w:r>
      <w:r>
        <w:rPr>
          <w:rFonts w:ascii="Arial" w:hAnsi="Arial" w:eastAsia="Arial"/>
          <w:sz w:val="24"/>
        </w:rPr>
        <w:t>Consistent revenue growth is fundamental for business sustainability and expansion. This objective aligns with our commitment to delivering high-ROI marketing solutions that drive measurable success for our customers.</w:t>
      </w:r>
    </w:p>
    <w:p>
      <w:r>
        <w:rPr>
          <w:rFonts w:ascii="Arial" w:hAnsi="Arial" w:eastAsia="Arial"/>
          <w:b/>
          <w:sz w:val="24"/>
        </w:rPr>
        <w:t xml:space="preserve">Business Impact: </w:t>
      </w:r>
      <w:r>
        <w:rPr>
          <w:rFonts w:ascii="Arial" w:hAnsi="Arial" w:eastAsia="Arial"/>
          <w:sz w:val="24"/>
        </w:rPr>
        <w:t>Achieving this revenue target will fuel reinvestment in product development, enable strategic growth initiatives, and contribute to long-term profitability, ensuring our continued ability to deliver innovative, industry-leading marketing resources.</w:t>
      </w:r>
    </w:p>
    <w:p/>
    <w:p>
      <w:pPr>
        <w:pStyle w:val="Heading1"/>
      </w:pPr>
      <w:r>
        <w:rPr>
          <w:rFonts w:ascii="Arial" w:hAnsi="Arial" w:eastAsia="Arial"/>
          <w:b/>
          <w:color w:val="000000"/>
          <w:sz w:val="34"/>
        </w:rPr>
        <w:t>Marketing Strategies</w:t>
      </w:r>
    </w:p>
    <w:p/>
    <w:p>
      <w:r>
        <w:rPr>
          <w:rFonts w:ascii="Arial" w:hAnsi="Arial" w:eastAsia="Arial"/>
          <w:b/>
          <w:sz w:val="24"/>
        </w:rPr>
        <w:t xml:space="preserve">Product: </w:t>
      </w:r>
      <w:r>
        <w:rPr>
          <w:rFonts w:ascii="Arial" w:hAnsi="Arial" w:eastAsia="Arial"/>
          <w:sz w:val="24"/>
        </w:rPr>
        <w:t>Our product's core features and benefits directly address the pain points and aspirations of our target audience by providing a comprehensive library of customizable, high-quality B2B marketing templates tailored to diverse industries and aligned with common marketing objectives. To elevate its market appeal, we recommend:</w:t>
      </w:r>
    </w:p>
    <w:p>
      <w:pPr>
        <w:pStyle w:val="ListBullet"/>
      </w:pPr>
      <w:r>
        <w:rPr>
          <w:rFonts w:ascii="Arial" w:hAnsi="Arial" w:eastAsia="Arial"/>
          <w:sz w:val="24"/>
        </w:rPr>
        <w:t>Integrating AI-powered content generation and personalization capabilities to streamline template customization and enhance campaign relevance.</w:t>
      </w:r>
    </w:p>
    <w:p>
      <w:pPr>
        <w:pStyle w:val="ListBullet"/>
      </w:pPr>
      <w:r>
        <w:rPr>
          <w:rFonts w:ascii="Arial" w:hAnsi="Arial" w:eastAsia="Arial"/>
          <w:sz w:val="24"/>
        </w:rPr>
        <w:t>Offering industry-specific template bundles with pre-curated resources for efficient campaign planning and execution.</w:t>
      </w:r>
    </w:p>
    <w:p>
      <w:pPr>
        <w:pStyle w:val="ListBullet"/>
      </w:pPr>
      <w:r>
        <w:rPr>
          <w:rFonts w:ascii="Arial" w:hAnsi="Arial" w:eastAsia="Arial"/>
          <w:sz w:val="24"/>
        </w:rPr>
        <w:t>Developing interactive templates with built-in analytics and reporting features for data-driven optimization.</w:t>
      </w:r>
    </w:p>
    <w:p>
      <w:r>
        <w:rPr>
          <w:rFonts w:ascii="Arial" w:hAnsi="Arial" w:eastAsia="Arial"/>
          <w:b/>
          <w:sz w:val="24"/>
        </w:rPr>
        <w:t xml:space="preserve">Price: </w:t>
      </w:r>
      <w:r>
        <w:rPr>
          <w:rFonts w:ascii="Arial" w:hAnsi="Arial" w:eastAsia="Arial"/>
          <w:sz w:val="24"/>
        </w:rPr>
        <w:t>To balance profitability, perceived value, and competitive positioning, we recommend a tiered subscription pricing model:</w:t>
      </w:r>
    </w:p>
    <w:p>
      <w:pPr>
        <w:pStyle w:val="ListBullet"/>
      </w:pPr>
      <w:r>
        <w:rPr>
          <w:rFonts w:ascii="Arial" w:hAnsi="Arial" w:eastAsia="Arial"/>
          <w:b/>
          <w:sz w:val="24"/>
        </w:rPr>
        <w:t xml:space="preserve">Freemium plan: </w:t>
      </w:r>
      <w:r>
        <w:rPr>
          <w:rFonts w:ascii="Arial" w:hAnsi="Arial" w:eastAsia="Arial"/>
          <w:sz w:val="24"/>
        </w:rPr>
        <w:t>Limited access to basic templates and resources to drive user acquisition and product trial.</w:t>
      </w:r>
    </w:p>
    <w:p>
      <w:pPr>
        <w:pStyle w:val="ListBullet"/>
      </w:pPr>
      <w:r>
        <w:rPr>
          <w:rFonts w:ascii="Arial" w:hAnsi="Arial" w:eastAsia="Arial"/>
          <w:b/>
          <w:sz w:val="24"/>
        </w:rPr>
        <w:t xml:space="preserve">Standard plan: </w:t>
      </w:r>
      <w:r>
        <w:rPr>
          <w:rFonts w:ascii="Arial" w:hAnsi="Arial" w:eastAsia="Arial"/>
          <w:sz w:val="24"/>
        </w:rPr>
        <w:t>Comprehensive template library access at a competitive monthly/annual fee.</w:t>
      </w:r>
    </w:p>
    <w:p>
      <w:pPr>
        <w:pStyle w:val="ListBullet"/>
      </w:pPr>
      <w:r>
        <w:rPr>
          <w:rFonts w:ascii="Arial" w:hAnsi="Arial" w:eastAsia="Arial"/>
          <w:b/>
          <w:sz w:val="24"/>
        </w:rPr>
        <w:t xml:space="preserve">Premium plan: </w:t>
      </w:r>
      <w:r>
        <w:rPr>
          <w:rFonts w:ascii="Arial" w:hAnsi="Arial" w:eastAsia="Arial"/>
          <w:sz w:val="24"/>
        </w:rPr>
        <w:t>Unlimited access to premium templates, AI-powered features, and dedicated customer support at a higher price point.</w:t>
      </w:r>
    </w:p>
    <w:p>
      <w:r>
        <w:rPr>
          <w:rFonts w:ascii="Arial" w:hAnsi="Arial" w:eastAsia="Arial"/>
          <w:sz w:val="24"/>
        </w:rPr>
        <w:t>Explore add-ons and bundling opportunities, such as industry-specific template packages or consulting services, to drive upselling and increase customer lifetime value.</w:t>
      </w:r>
    </w:p>
    <w:p>
      <w:r>
        <w:rPr>
          <w:rFonts w:ascii="Arial" w:hAnsi="Arial" w:eastAsia="Arial"/>
          <w:b/>
          <w:sz w:val="24"/>
        </w:rPr>
        <w:t xml:space="preserve">Place: </w:t>
      </w:r>
      <w:r>
        <w:rPr>
          <w:rFonts w:ascii="Arial" w:hAnsi="Arial" w:eastAsia="Arial"/>
          <w:sz w:val="24"/>
        </w:rPr>
        <w:t>To reach our target audience effectively, we recommend a multi-channel distribution strategy:</w:t>
      </w:r>
    </w:p>
    <w:p>
      <w:pPr>
        <w:pStyle w:val="ListBullet"/>
      </w:pPr>
      <w:r>
        <w:rPr>
          <w:rFonts w:ascii="Arial" w:hAnsi="Arial" w:eastAsia="Arial"/>
          <w:sz w:val="24"/>
        </w:rPr>
        <w:t>Direct sales through our online platform, optimized for seamless user experience and secure transactions.</w:t>
      </w:r>
    </w:p>
    <w:p>
      <w:pPr>
        <w:pStyle w:val="ListBullet"/>
      </w:pPr>
      <w:r>
        <w:rPr>
          <w:rFonts w:ascii="Arial" w:hAnsi="Arial" w:eastAsia="Arial"/>
          <w:sz w:val="24"/>
        </w:rPr>
        <w:t>Strategic partnerships with industry associations, influencers, and complementary software providers for co-marketing and bundled offerings.</w:t>
      </w:r>
    </w:p>
    <w:p>
      <w:pPr>
        <w:pStyle w:val="ListBullet"/>
      </w:pPr>
      <w:r>
        <w:rPr>
          <w:rFonts w:ascii="Arial" w:hAnsi="Arial" w:eastAsia="Arial"/>
          <w:sz w:val="24"/>
        </w:rPr>
        <w:t>Targeted outreach through B2B marketing channels, including content syndication, webinars, and industry events.</w:t>
      </w:r>
    </w:p>
    <w:p>
      <w:pPr>
        <w:pStyle w:val="ListBullet"/>
      </w:pPr>
      <w:r>
        <w:rPr>
          <w:rFonts w:ascii="Arial" w:hAnsi="Arial" w:eastAsia="Arial"/>
          <w:sz w:val="24"/>
        </w:rPr>
        <w:t>Leveraging social media platforms and online communities to engage with our audience and drive inbound traffic.</w:t>
      </w:r>
    </w:p>
    <w:p>
      <w:r>
        <w:rPr>
          <w:rFonts w:ascii="Arial" w:hAnsi="Arial" w:eastAsia="Arial"/>
          <w:b/>
          <w:sz w:val="24"/>
        </w:rPr>
        <w:t xml:space="preserve">Promotion: </w:t>
      </w:r>
      <w:r>
        <w:rPr>
          <w:rFonts w:ascii="Arial" w:hAnsi="Arial" w:eastAsia="Arial"/>
          <w:sz w:val="24"/>
        </w:rPr>
        <w:t>To build brand awareness, generate qualified leads, and drive conversions, we recommend a comprehensive promotion strategy:</w:t>
      </w:r>
    </w:p>
    <w:p>
      <w:pPr>
        <w:pStyle w:val="ListBullet"/>
      </w:pPr>
      <w:r>
        <w:rPr>
          <w:rFonts w:ascii="Arial" w:hAnsi="Arial" w:eastAsia="Arial"/>
          <w:b/>
          <w:sz w:val="24"/>
        </w:rPr>
        <w:t xml:space="preserve">Content marketing: </w:t>
      </w:r>
      <w:r>
        <w:rPr>
          <w:rFonts w:ascii="Arial" w:hAnsi="Arial" w:eastAsia="Arial"/>
          <w:sz w:val="24"/>
        </w:rPr>
        <w:t>Develop a robust content hub with industry insights, case studies, and thought leadership pieces to establish authority and drive inbound traffic.</w:t>
      </w:r>
    </w:p>
    <w:p>
      <w:pPr>
        <w:pStyle w:val="ListBullet"/>
      </w:pPr>
      <w:r>
        <w:rPr>
          <w:rFonts w:ascii="Arial" w:hAnsi="Arial" w:eastAsia="Arial"/>
          <w:b/>
          <w:sz w:val="24"/>
        </w:rPr>
        <w:t xml:space="preserve">Paid advertising: </w:t>
      </w:r>
      <w:r>
        <w:rPr>
          <w:rFonts w:ascii="Arial" w:hAnsi="Arial" w:eastAsia="Arial"/>
          <w:sz w:val="24"/>
        </w:rPr>
        <w:t>Implement targeted paid campaigns across search engines, social media, and industry publications to reach our audience cost-effectively.</w:t>
      </w:r>
    </w:p>
    <w:p>
      <w:pPr>
        <w:pStyle w:val="ListBullet"/>
      </w:pPr>
      <w:r>
        <w:rPr>
          <w:rFonts w:ascii="Arial" w:hAnsi="Arial" w:eastAsia="Arial"/>
          <w:b/>
          <w:sz w:val="24"/>
        </w:rPr>
        <w:t xml:space="preserve">Influencer collaborations: </w:t>
      </w:r>
      <w:r>
        <w:rPr>
          <w:rFonts w:ascii="Arial" w:hAnsi="Arial" w:eastAsia="Arial"/>
          <w:sz w:val="24"/>
        </w:rPr>
        <w:t>Partner with respected B2B marketing influencers for co-created content, product endorsements, and amplified reach.</w:t>
      </w:r>
    </w:p>
    <w:p>
      <w:pPr>
        <w:pStyle w:val="ListBullet"/>
      </w:pPr>
      <w:r>
        <w:rPr>
          <w:rFonts w:ascii="Arial" w:hAnsi="Arial" w:eastAsia="Arial"/>
          <w:b/>
          <w:sz w:val="24"/>
        </w:rPr>
        <w:t xml:space="preserve">Referral and affiliate programs: </w:t>
      </w:r>
      <w:r>
        <w:rPr>
          <w:rFonts w:ascii="Arial" w:hAnsi="Arial" w:eastAsia="Arial"/>
          <w:sz w:val="24"/>
        </w:rPr>
        <w:t>Incentivize existing customers and industry partners to promote our platform through referral and affiliate marketing initiatives.</w:t>
      </w:r>
    </w:p>
    <w:p>
      <w:pPr>
        <w:pStyle w:val="ListBullet"/>
      </w:pPr>
      <w:r>
        <w:rPr>
          <w:rFonts w:ascii="Arial" w:hAnsi="Arial" w:eastAsia="Arial"/>
          <w:b/>
          <w:sz w:val="24"/>
        </w:rPr>
        <w:t xml:space="preserve">Event participation: </w:t>
      </w:r>
      <w:r>
        <w:rPr>
          <w:rFonts w:ascii="Arial" w:hAnsi="Arial" w:eastAsia="Arial"/>
          <w:sz w:val="24"/>
        </w:rPr>
        <w:t>Attend and sponsor relevant industry conferences and trade shows to showcase our product and engage with potential customers.</w:t>
      </w:r>
    </w:p>
    <w:p/>
    <w:p>
      <w:pPr>
        <w:pStyle w:val="Heading1"/>
      </w:pPr>
      <w:r>
        <w:rPr>
          <w:rFonts w:ascii="Arial" w:hAnsi="Arial" w:eastAsia="Arial"/>
          <w:b/>
          <w:color w:val="000000"/>
          <w:sz w:val="34"/>
        </w:rPr>
        <w:t>Tactics And Action Plans</w:t>
      </w:r>
    </w:p>
    <w:p/>
    <w:p>
      <w:r>
        <w:rPr>
          <w:rFonts w:ascii="Arial" w:hAnsi="Arial" w:eastAsia="Arial"/>
          <w:b/>
          <w:sz w:val="24"/>
        </w:rPr>
        <w:t xml:space="preserve">Tactic 1: </w:t>
      </w:r>
      <w:r>
        <w:rPr>
          <w:rFonts w:ascii="Arial" w:hAnsi="Arial" w:eastAsia="Arial"/>
          <w:sz w:val="24"/>
        </w:rPr>
      </w:r>
    </w:p>
    <w:p>
      <w:r>
        <w:rPr>
          <w:rFonts w:ascii="Arial" w:hAnsi="Arial" w:eastAsia="Arial"/>
          <w:b/>
          <w:sz w:val="24"/>
        </w:rPr>
        <w:t xml:space="preserve">Objective: </w:t>
      </w:r>
      <w:r>
        <w:rPr>
          <w:rFonts w:ascii="Arial" w:hAnsi="Arial" w:eastAsia="Arial"/>
          <w:sz w:val="24"/>
        </w:rPr>
        <w:t>Increase brand awareness and position our platform as the premier B2B marketing resource within our target audience.</w:t>
      </w:r>
    </w:p>
    <w:p>
      <w:r>
        <w:rPr>
          <w:rFonts w:ascii="Arial" w:hAnsi="Arial" w:eastAsia="Arial"/>
          <w:b/>
          <w:sz w:val="24"/>
        </w:rPr>
        <w:t xml:space="preserve">Audience: </w:t>
      </w:r>
      <w:r>
        <w:rPr>
          <w:rFonts w:ascii="Arial" w:hAnsi="Arial" w:eastAsia="Arial"/>
          <w:sz w:val="24"/>
        </w:rPr>
        <w:t>B2B marketing professionals, agencies, SMEs, and corporations seeking industry-specific templates and strategic guidance.</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Develop a content marketing strategy focused on creating and distributing high-value, educational resources (e.g., whitepapers, webinars, blog posts)</w:t>
      </w:r>
    </w:p>
    <w:p>
      <w:pPr>
        <w:pStyle w:val="ListBullet"/>
      </w:pPr>
      <w:r>
        <w:rPr>
          <w:rFonts w:ascii="Arial" w:hAnsi="Arial" w:eastAsia="Arial"/>
          <w:sz w:val="24"/>
        </w:rPr>
        <w:t>Leverage influencer marketing by collaborating with respected industry thought leaders and subject matter experts</w:t>
      </w:r>
    </w:p>
    <w:p>
      <w:pPr>
        <w:pStyle w:val="ListBullet"/>
      </w:pPr>
      <w:r>
        <w:rPr>
          <w:rFonts w:ascii="Arial" w:hAnsi="Arial" w:eastAsia="Arial"/>
          <w:sz w:val="24"/>
        </w:rPr>
        <w:t>Implement targeted social media campaigns highlighting our unique value proposition and industry expertise</w:t>
      </w:r>
    </w:p>
    <w:p>
      <w:pPr>
        <w:pStyle w:val="ListBullet"/>
      </w:pPr>
      <w:r>
        <w:rPr>
          <w:rFonts w:ascii="Arial" w:hAnsi="Arial" w:eastAsia="Arial"/>
          <w:sz w:val="24"/>
        </w:rPr>
        <w:t>Optimize SEO and content distribution channels to improve online visibility and organic search rankings</w:t>
      </w:r>
    </w:p>
    <w:p>
      <w:r>
        <w:rPr>
          <w:rFonts w:ascii="Arial" w:hAnsi="Arial" w:eastAsia="Arial"/>
          <w:b/>
          <w:sz w:val="24"/>
        </w:rPr>
        <w:t xml:space="preserve">Measurement: </w:t>
      </w:r>
      <w:r>
        <w:rPr>
          <w:rFonts w:ascii="Arial" w:hAnsi="Arial" w:eastAsia="Arial"/>
          <w:sz w:val="24"/>
        </w:rPr>
        <w:t>Brand awareness metrics (website traffic, social media engagement, search engine rankings), content performance (downloads, shares, conversions), and lead generation from awareness campaigns.</w:t>
      </w:r>
    </w:p>
    <w:p>
      <w:r>
        <w:rPr>
          <w:rFonts w:ascii="Arial" w:hAnsi="Arial" w:eastAsia="Arial"/>
          <w:b/>
          <w:sz w:val="24"/>
        </w:rPr>
        <w:t xml:space="preserve">Rank: </w:t>
      </w:r>
      <w:r>
        <w:rPr>
          <w:rFonts w:ascii="Arial" w:hAnsi="Arial" w:eastAsia="Arial"/>
          <w:sz w:val="24"/>
        </w:rPr>
        <w:t>1</w:t>
      </w:r>
    </w:p>
    <w:p>
      <w:r>
        <w:rPr>
          <w:rFonts w:ascii="Arial" w:hAnsi="Arial" w:eastAsia="Arial"/>
          <w:b/>
          <w:sz w:val="24"/>
        </w:rPr>
        <w:t xml:space="preserve">Tactic 2: </w:t>
      </w:r>
      <w:r>
        <w:rPr>
          <w:rFonts w:ascii="Arial" w:hAnsi="Arial" w:eastAsia="Arial"/>
          <w:sz w:val="24"/>
        </w:rPr>
      </w:r>
    </w:p>
    <w:p>
      <w:r>
        <w:rPr>
          <w:rFonts w:ascii="Arial" w:hAnsi="Arial" w:eastAsia="Arial"/>
          <w:b/>
          <w:sz w:val="24"/>
        </w:rPr>
        <w:t xml:space="preserve">Objective: </w:t>
      </w:r>
      <w:r>
        <w:rPr>
          <w:rFonts w:ascii="Arial" w:hAnsi="Arial" w:eastAsia="Arial"/>
          <w:sz w:val="24"/>
        </w:rPr>
        <w:t>Generate qualified leads and drive customer acquisition through targeted inbound marketing campaigns.</w:t>
      </w:r>
    </w:p>
    <w:p>
      <w:r>
        <w:rPr>
          <w:rFonts w:ascii="Arial" w:hAnsi="Arial" w:eastAsia="Arial"/>
          <w:b/>
          <w:sz w:val="24"/>
        </w:rPr>
        <w:t xml:space="preserve">Audience: </w:t>
      </w:r>
      <w:r>
        <w:rPr>
          <w:rFonts w:ascii="Arial" w:hAnsi="Arial" w:eastAsia="Arial"/>
          <w:sz w:val="24"/>
        </w:rPr>
        <w:t>B2B marketers actively seeking customizable templates, best practices, and strategic resources to optimize their workflows.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Develop premium gated content offers (e.g., industry-specific template bundles, case studies, marketing playbooks)</w:t>
      </w:r>
    </w:p>
    <w:p>
      <w:pPr>
        <w:pStyle w:val="ListBullet"/>
      </w:pPr>
      <w:r>
        <w:rPr>
          <w:rFonts w:ascii="Arial" w:hAnsi="Arial" w:eastAsia="Arial"/>
          <w:sz w:val="24"/>
        </w:rPr>
        <w:t>Implement lead capture mechanisms (e.g., landing pages, pop-ups, email opt-ins) on high-traffic website pages</w:t>
      </w:r>
    </w:p>
    <w:p>
      <w:pPr>
        <w:pStyle w:val="ListBullet"/>
      </w:pPr>
      <w:r>
        <w:rPr>
          <w:rFonts w:ascii="Arial" w:hAnsi="Arial" w:eastAsia="Arial"/>
          <w:sz w:val="24"/>
        </w:rPr>
        <w:t>Leverage paid advertising channels (e.g., Google Ads, LinkedIn Ads) to target relevant audiences</w:t>
      </w:r>
    </w:p>
    <w:p>
      <w:pPr>
        <w:pStyle w:val="ListBullet"/>
      </w:pPr>
      <w:r>
        <w:rPr>
          <w:rFonts w:ascii="Arial" w:hAnsi="Arial" w:eastAsia="Arial"/>
          <w:sz w:val="24"/>
        </w:rPr>
        <w:t>Nurture leads through automated email sequences and personalized follow-ups</w:t>
      </w:r>
    </w:p>
    <w:p>
      <w:r>
        <w:rPr>
          <w:rFonts w:ascii="Arial" w:hAnsi="Arial" w:eastAsia="Arial"/>
          <w:b/>
          <w:sz w:val="24"/>
        </w:rPr>
        <w:t xml:space="preserve">Measurement: </w:t>
      </w:r>
      <w:r>
        <w:rPr>
          <w:rFonts w:ascii="Arial" w:hAnsi="Arial" w:eastAsia="Arial"/>
          <w:sz w:val="24"/>
        </w:rPr>
        <w:t>Lead generation metrics (form submissions, content downloads), cost per lead, conversion rates, and customer acquisition rates.</w:t>
      </w:r>
    </w:p>
    <w:p>
      <w:r>
        <w:rPr>
          <w:rFonts w:ascii="Arial" w:hAnsi="Arial" w:eastAsia="Arial"/>
          <w:b/>
          <w:sz w:val="24"/>
        </w:rPr>
        <w:t xml:space="preserve">Rank: </w:t>
      </w:r>
      <w:r>
        <w:rPr>
          <w:rFonts w:ascii="Arial" w:hAnsi="Arial" w:eastAsia="Arial"/>
          <w:sz w:val="24"/>
        </w:rPr>
        <w:t>2</w:t>
      </w:r>
    </w:p>
    <w:p>
      <w:r>
        <w:rPr>
          <w:rFonts w:ascii="Arial" w:hAnsi="Arial" w:eastAsia="Arial"/>
          <w:b/>
          <w:sz w:val="24"/>
        </w:rPr>
        <w:t xml:space="preserve">Tactic 3: </w:t>
      </w:r>
      <w:r>
        <w:rPr>
          <w:rFonts w:ascii="Arial" w:hAnsi="Arial" w:eastAsia="Arial"/>
          <w:sz w:val="24"/>
        </w:rPr>
      </w:r>
    </w:p>
    <w:p>
      <w:r>
        <w:rPr>
          <w:rFonts w:ascii="Arial" w:hAnsi="Arial" w:eastAsia="Arial"/>
          <w:b/>
          <w:sz w:val="24"/>
        </w:rPr>
        <w:t xml:space="preserve">Objective: </w:t>
      </w:r>
      <w:r>
        <w:rPr>
          <w:rFonts w:ascii="Arial" w:hAnsi="Arial" w:eastAsia="Arial"/>
          <w:sz w:val="24"/>
        </w:rPr>
        <w:t>Foster long-term customer loyalty and retention through exceptional product quality and customer support.</w:t>
      </w:r>
    </w:p>
    <w:p>
      <w:r>
        <w:rPr>
          <w:rFonts w:ascii="Arial" w:hAnsi="Arial" w:eastAsia="Arial"/>
          <w:b/>
          <w:sz w:val="24"/>
        </w:rPr>
        <w:t xml:space="preserve">Audience: </w:t>
      </w:r>
      <w:r>
        <w:rPr>
          <w:rFonts w:ascii="Arial" w:hAnsi="Arial" w:eastAsia="Arial"/>
          <w:sz w:val="24"/>
        </w:rPr>
        <w:t>Existing customers utilizing our B2B marketing templates and resources.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Implement a robust customer feedback mechanism (e.g., surveys, user testing) to continuously improve product offerings</w:t>
      </w:r>
    </w:p>
    <w:p>
      <w:pPr>
        <w:pStyle w:val="ListBullet"/>
      </w:pPr>
      <w:r>
        <w:rPr>
          <w:rFonts w:ascii="Arial" w:hAnsi="Arial" w:eastAsia="Arial"/>
          <w:sz w:val="24"/>
        </w:rPr>
        <w:t>Develop a comprehensive customer success program, including onboarding, training, and ongoing support</w:t>
      </w:r>
    </w:p>
    <w:p>
      <w:pPr>
        <w:pStyle w:val="ListBullet"/>
      </w:pPr>
      <w:r>
        <w:rPr>
          <w:rFonts w:ascii="Arial" w:hAnsi="Arial" w:eastAsia="Arial"/>
          <w:sz w:val="24"/>
        </w:rPr>
        <w:t>Regularly update the template library with new industry-specific resources and emerging best practices</w:t>
      </w:r>
    </w:p>
    <w:p>
      <w:pPr>
        <w:pStyle w:val="ListBullet"/>
      </w:pPr>
      <w:r>
        <w:rPr>
          <w:rFonts w:ascii="Arial" w:hAnsi="Arial" w:eastAsia="Arial"/>
          <w:sz w:val="24"/>
        </w:rPr>
        <w:t>Offer exclusive access to premium content, webinars, and networking events for loyal customers</w:t>
      </w:r>
    </w:p>
    <w:p>
      <w:r>
        <w:rPr>
          <w:rFonts w:ascii="Arial" w:hAnsi="Arial" w:eastAsia="Arial"/>
          <w:b/>
          <w:sz w:val="24"/>
        </w:rPr>
        <w:t xml:space="preserve">Measurement: </w:t>
      </w:r>
      <w:r>
        <w:rPr>
          <w:rFonts w:ascii="Arial" w:hAnsi="Arial" w:eastAsia="Arial"/>
          <w:sz w:val="24"/>
        </w:rPr>
        <w:t>Customer retention rates, customer satisfaction scores, product usage metrics, and customer lifetime value.</w:t>
      </w:r>
    </w:p>
    <w:p>
      <w:r>
        <w:rPr>
          <w:rFonts w:ascii="Arial" w:hAnsi="Arial" w:eastAsia="Arial"/>
          <w:b/>
          <w:sz w:val="24"/>
        </w:rPr>
        <w:t xml:space="preserve">Rank: </w:t>
      </w:r>
      <w:r>
        <w:rPr>
          <w:rFonts w:ascii="Arial" w:hAnsi="Arial" w:eastAsia="Arial"/>
          <w:sz w:val="24"/>
        </w:rPr>
        <w:t>3</w:t>
      </w:r>
    </w:p>
    <w:p>
      <w:r>
        <w:rPr>
          <w:rFonts w:ascii="Arial" w:hAnsi="Arial" w:eastAsia="Arial"/>
          <w:b/>
          <w:sz w:val="24"/>
        </w:rPr>
        <w:t xml:space="preserve">Tactic 4: </w:t>
      </w:r>
      <w:r>
        <w:rPr>
          <w:rFonts w:ascii="Arial" w:hAnsi="Arial" w:eastAsia="Arial"/>
          <w:sz w:val="24"/>
        </w:rPr>
      </w:r>
    </w:p>
    <w:p>
      <w:r>
        <w:rPr>
          <w:rFonts w:ascii="Arial" w:hAnsi="Arial" w:eastAsia="Arial"/>
          <w:b/>
          <w:sz w:val="24"/>
        </w:rPr>
        <w:t xml:space="preserve">Objective: </w:t>
      </w:r>
      <w:r>
        <w:rPr>
          <w:rFonts w:ascii="Arial" w:hAnsi="Arial" w:eastAsia="Arial"/>
          <w:sz w:val="24"/>
        </w:rPr>
        <w:t>Capture market share and outpace competitors by leveraging our unique value proposition.</w:t>
      </w:r>
    </w:p>
    <w:p>
      <w:r>
        <w:rPr>
          <w:rFonts w:ascii="Arial" w:hAnsi="Arial" w:eastAsia="Arial"/>
          <w:b/>
          <w:sz w:val="24"/>
        </w:rPr>
        <w:t xml:space="preserve">Audience: </w:t>
      </w:r>
      <w:r>
        <w:rPr>
          <w:rFonts w:ascii="Arial" w:hAnsi="Arial" w:eastAsia="Arial"/>
          <w:sz w:val="24"/>
        </w:rPr>
        <w:t>B2B businesses and marketing professionals currently using alternative template providers or generic marketing resources.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Conduct competitive analysis to identify key differentiators and positioning opportunities</w:t>
      </w:r>
    </w:p>
    <w:p>
      <w:pPr>
        <w:pStyle w:val="ListBullet"/>
      </w:pPr>
      <w:r>
        <w:rPr>
          <w:rFonts w:ascii="Arial" w:hAnsi="Arial" w:eastAsia="Arial"/>
          <w:sz w:val="24"/>
        </w:rPr>
        <w:t>Develop targeted marketing campaigns highlighting our industry-specific expertise and customizable solutions</w:t>
      </w:r>
    </w:p>
    <w:p>
      <w:pPr>
        <w:pStyle w:val="ListBullet"/>
      </w:pPr>
      <w:r>
        <w:rPr>
          <w:rFonts w:ascii="Arial" w:hAnsi="Arial" w:eastAsia="Arial"/>
          <w:sz w:val="24"/>
        </w:rPr>
        <w:t>Offer competitive pricing models and incentives for switching to our platform</w:t>
      </w:r>
    </w:p>
    <w:p>
      <w:pPr>
        <w:pStyle w:val="ListBullet"/>
      </w:pPr>
      <w:r>
        <w:rPr>
          <w:rFonts w:ascii="Arial" w:hAnsi="Arial" w:eastAsia="Arial"/>
          <w:sz w:val="24"/>
        </w:rPr>
        <w:t>Leverage customer testimonials and case studies to demonstrate our proven track record of success</w:t>
      </w:r>
    </w:p>
    <w:p>
      <w:r>
        <w:rPr>
          <w:rFonts w:ascii="Arial" w:hAnsi="Arial" w:eastAsia="Arial"/>
          <w:b/>
          <w:sz w:val="24"/>
        </w:rPr>
        <w:t xml:space="preserve">Measurement: </w:t>
      </w:r>
      <w:r>
        <w:rPr>
          <w:rFonts w:ascii="Arial" w:hAnsi="Arial" w:eastAsia="Arial"/>
          <w:sz w:val="24"/>
        </w:rPr>
        <w:t>Market share percentages, customer acquisition rates from competitors, revenue growth, and customer churn rates compared to industry benchmarks.</w:t>
      </w:r>
    </w:p>
    <w:p>
      <w:r>
        <w:rPr>
          <w:rFonts w:ascii="Arial" w:hAnsi="Arial" w:eastAsia="Arial"/>
          <w:b/>
          <w:sz w:val="24"/>
        </w:rPr>
        <w:t xml:space="preserve">Rank: </w:t>
      </w:r>
      <w:r>
        <w:rPr>
          <w:rFonts w:ascii="Arial" w:hAnsi="Arial" w:eastAsia="Arial"/>
          <w:sz w:val="24"/>
        </w:rPr>
        <w:t>4</w:t>
      </w:r>
    </w:p>
    <w:p>
      <w:r>
        <w:rPr>
          <w:rFonts w:ascii="Arial" w:hAnsi="Arial" w:eastAsia="Arial"/>
          <w:b/>
          <w:sz w:val="24"/>
        </w:rPr>
        <w:t xml:space="preserve">Tactic 5: </w:t>
      </w:r>
      <w:r>
        <w:rPr>
          <w:rFonts w:ascii="Arial" w:hAnsi="Arial" w:eastAsia="Arial"/>
          <w:sz w:val="24"/>
        </w:rPr>
      </w:r>
    </w:p>
    <w:p>
      <w:r>
        <w:rPr>
          <w:rFonts w:ascii="Arial" w:hAnsi="Arial" w:eastAsia="Arial"/>
          <w:b/>
          <w:sz w:val="24"/>
        </w:rPr>
        <w:t xml:space="preserve">Objective: </w:t>
      </w:r>
      <w:r>
        <w:rPr>
          <w:rFonts w:ascii="Arial" w:hAnsi="Arial" w:eastAsia="Arial"/>
          <w:sz w:val="24"/>
        </w:rPr>
        <w:t>Drive revenue growth through new customer acquisitions, upselling opportunities, and strategic pricing models.</w:t>
      </w:r>
    </w:p>
    <w:p>
      <w:r>
        <w:rPr>
          <w:rFonts w:ascii="Arial" w:hAnsi="Arial" w:eastAsia="Arial"/>
          <w:b/>
          <w:sz w:val="24"/>
        </w:rPr>
        <w:t xml:space="preserve">Audience: </w:t>
      </w:r>
      <w:r>
        <w:rPr>
          <w:rFonts w:ascii="Arial" w:hAnsi="Arial" w:eastAsia="Arial"/>
          <w:sz w:val="24"/>
        </w:rPr>
        <w:t>B2B marketing professionals and businesses across various scales and industries.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Implement tiered pricing plans and subscription models tailored to different business needs and budgets</w:t>
      </w:r>
    </w:p>
    <w:p>
      <w:pPr>
        <w:pStyle w:val="ListBullet"/>
      </w:pPr>
      <w:r>
        <w:rPr>
          <w:rFonts w:ascii="Arial" w:hAnsi="Arial" w:eastAsia="Arial"/>
          <w:sz w:val="24"/>
        </w:rPr>
        <w:t>Cross-sell and upsell complementary products or premium features to existing customers</w:t>
      </w:r>
    </w:p>
    <w:p>
      <w:pPr>
        <w:pStyle w:val="ListBullet"/>
      </w:pPr>
      <w:r>
        <w:rPr>
          <w:rFonts w:ascii="Arial" w:hAnsi="Arial" w:eastAsia="Arial"/>
          <w:sz w:val="24"/>
        </w:rPr>
        <w:t>Explore strategic partnerships and reseller agreements to expand distribution channels</w:t>
      </w:r>
    </w:p>
    <w:p>
      <w:pPr>
        <w:pStyle w:val="ListBullet"/>
      </w:pPr>
      <w:r>
        <w:rPr>
          <w:rFonts w:ascii="Arial" w:hAnsi="Arial" w:eastAsia="Arial"/>
          <w:sz w:val="24"/>
        </w:rPr>
        <w:t>Offer bundled packages and volume-based discounts for enterprise clients and agencies</w:t>
      </w:r>
    </w:p>
    <w:p>
      <w:r>
        <w:rPr>
          <w:rFonts w:ascii="Arial" w:hAnsi="Arial" w:eastAsia="Arial"/>
          <w:b/>
          <w:sz w:val="24"/>
        </w:rPr>
        <w:t xml:space="preserve">Measurement: </w:t>
      </w:r>
      <w:r>
        <w:rPr>
          <w:rFonts w:ascii="Arial" w:hAnsi="Arial" w:eastAsia="Arial"/>
          <w:sz w:val="24"/>
        </w:rPr>
        <w:t>Annual recurring revenue, average revenue per customer, customer acquisition costs, and revenue growth rates.</w:t>
      </w:r>
    </w:p>
    <w:p>
      <w:r>
        <w:rPr>
          <w:rFonts w:ascii="Arial" w:hAnsi="Arial" w:eastAsia="Arial"/>
          <w:b/>
          <w:sz w:val="24"/>
        </w:rPr>
        <w:t xml:space="preserve">Rank: </w:t>
      </w:r>
      <w:r>
        <w:rPr>
          <w:rFonts w:ascii="Arial" w:hAnsi="Arial" w:eastAsia="Arial"/>
          <w:sz w:val="24"/>
        </w:rPr>
        <w:t>5</w:t>
      </w:r>
    </w:p>
    <w:p/>
    <w:p>
      <w:pPr>
        <w:pStyle w:val="Heading1"/>
      </w:pPr>
      <w:r>
        <w:rPr>
          <w:rFonts w:ascii="Arial" w:hAnsi="Arial" w:eastAsia="Arial"/>
          <w:b/>
          <w:color w:val="000000"/>
          <w:sz w:val="34"/>
        </w:rPr>
        <w:t>Performance Metrics And Kpi's</w:t>
      </w:r>
    </w:p>
    <w:p/>
    <w:p>
      <w:r>
        <w:rPr>
          <w:rFonts w:ascii="Arial" w:hAnsi="Arial" w:eastAsia="Arial"/>
          <w:b/>
          <w:sz w:val="24"/>
        </w:rPr>
        <w:t xml:space="preserve">Performance Metrics: </w:t>
      </w:r>
      <w:r>
        <w:rPr>
          <w:rFonts w:ascii="Arial" w:hAnsi="Arial" w:eastAsia="Arial"/>
          <w:sz w:val="24"/>
        </w:rPr>
      </w:r>
    </w:p>
    <w:p>
      <w:r>
        <w:rPr>
          <w:rFonts w:ascii="Arial" w:hAnsi="Arial" w:eastAsia="Arial"/>
          <w:b/>
          <w:sz w:val="24"/>
        </w:rPr>
        <w:t xml:space="preserve">Brand Awareness: </w:t>
      </w:r>
      <w:r>
        <w:rPr>
          <w:rFonts w:ascii="Arial" w:hAnsi="Arial" w:eastAsia="Arial"/>
          <w:sz w:val="24"/>
        </w:rPr>
      </w:r>
    </w:p>
    <w:p>
      <w:r>
        <w:rPr>
          <w:rFonts w:ascii="Arial" w:hAnsi="Arial" w:eastAsia="Arial"/>
          <w:b/>
          <w:sz w:val="24"/>
        </w:rPr>
        <w:t xml:space="preserve">Metric: </w:t>
      </w:r>
      <w:r>
        <w:rPr>
          <w:rFonts w:ascii="Arial" w:hAnsi="Arial" w:eastAsia="Arial"/>
          <w:sz w:val="24"/>
        </w:rPr>
        <w:t>Website Traffic and Engagement Metrics</w:t>
      </w:r>
    </w:p>
    <w:p>
      <w:r>
        <w:rPr>
          <w:rFonts w:ascii="Arial" w:hAnsi="Arial" w:eastAsia="Arial"/>
          <w:b/>
          <w:sz w:val="24"/>
        </w:rPr>
        <w:t xml:space="preserve">Description: </w:t>
      </w:r>
      <w:r>
        <w:rPr>
          <w:rFonts w:ascii="Arial" w:hAnsi="Arial" w:eastAsia="Arial"/>
          <w:sz w:val="24"/>
        </w:rPr>
        <w:t>Track website visits, unique visitors, time on site, and bounce rates to gauge brand visibility and audience interest.</w:t>
      </w:r>
    </w:p>
    <w:p>
      <w:r>
        <w:rPr>
          <w:rFonts w:ascii="Arial" w:hAnsi="Arial" w:eastAsia="Arial"/>
          <w:b/>
          <w:sz w:val="24"/>
        </w:rPr>
        <w:t xml:space="preserve">Measurement: </w:t>
      </w:r>
      <w:r>
        <w:rPr>
          <w:rFonts w:ascii="Arial" w:hAnsi="Arial" w:eastAsia="Arial"/>
          <w:sz w:val="24"/>
        </w:rPr>
        <w:t>Utilize web analytics tools to monitor traffic sources, user behavior, and engagement patterns.</w:t>
      </w:r>
    </w:p>
    <w:p>
      <w:r>
        <w:rPr>
          <w:rFonts w:ascii="Arial" w:hAnsi="Arial" w:eastAsia="Arial"/>
          <w:b/>
          <w:sz w:val="24"/>
        </w:rPr>
        <w:t xml:space="preserve">Target: </w:t>
      </w:r>
      <w:r>
        <w:rPr>
          <w:rFonts w:ascii="Arial" w:hAnsi="Arial" w:eastAsia="Arial"/>
          <w:sz w:val="24"/>
        </w:rPr>
        <w:t>Achieve a 50% increase in website traffic and a 30% reduction in bounce rates within the first year.</w:t>
      </w:r>
    </w:p>
    <w:p>
      <w:r>
        <w:rPr>
          <w:rFonts w:ascii="Arial" w:hAnsi="Arial" w:eastAsia="Arial"/>
          <w:b/>
          <w:sz w:val="24"/>
        </w:rPr>
        <w:t xml:space="preserve">Metric: </w:t>
      </w:r>
      <w:r>
        <w:rPr>
          <w:rFonts w:ascii="Arial" w:hAnsi="Arial" w:eastAsia="Arial"/>
          <w:sz w:val="24"/>
        </w:rPr>
        <w:t>Social Media Reach and Engagement</w:t>
      </w:r>
    </w:p>
    <w:p>
      <w:r>
        <w:rPr>
          <w:rFonts w:ascii="Arial" w:hAnsi="Arial" w:eastAsia="Arial"/>
          <w:b/>
          <w:sz w:val="24"/>
        </w:rPr>
        <w:t xml:space="preserve">Description: </w:t>
      </w:r>
      <w:r>
        <w:rPr>
          <w:rFonts w:ascii="Arial" w:hAnsi="Arial" w:eastAsia="Arial"/>
          <w:sz w:val="24"/>
        </w:rPr>
        <w:t>Monitor social media follower growth, post impressions, shares, and engagement rates across platforms.</w:t>
      </w:r>
    </w:p>
    <w:p>
      <w:r>
        <w:rPr>
          <w:rFonts w:ascii="Arial" w:hAnsi="Arial" w:eastAsia="Arial"/>
          <w:b/>
          <w:sz w:val="24"/>
        </w:rPr>
        <w:t xml:space="preserve">Measurement: </w:t>
      </w:r>
      <w:r>
        <w:rPr>
          <w:rFonts w:ascii="Arial" w:hAnsi="Arial" w:eastAsia="Arial"/>
          <w:sz w:val="24"/>
        </w:rPr>
        <w:t>Leverage social media analytics tools to track audience reach, engagement, and sentiment.</w:t>
      </w:r>
    </w:p>
    <w:p>
      <w:r>
        <w:rPr>
          <w:rFonts w:ascii="Arial" w:hAnsi="Arial" w:eastAsia="Arial"/>
          <w:b/>
          <w:sz w:val="24"/>
        </w:rPr>
        <w:t xml:space="preserve">Target: </w:t>
      </w:r>
      <w:r>
        <w:rPr>
          <w:rFonts w:ascii="Arial" w:hAnsi="Arial" w:eastAsia="Arial"/>
          <w:sz w:val="24"/>
        </w:rPr>
        <w:t>Grow social media following by 75% and achieve a 40% increase in engagement rates within the first year.</w:t>
      </w:r>
    </w:p>
    <w:p>
      <w:r>
        <w:rPr>
          <w:rFonts w:ascii="Arial" w:hAnsi="Arial" w:eastAsia="Arial"/>
          <w:b/>
          <w:sz w:val="24"/>
        </w:rPr>
        <w:t xml:space="preserve">Lead Generation: </w:t>
      </w:r>
      <w:r>
        <w:rPr>
          <w:rFonts w:ascii="Arial" w:hAnsi="Arial" w:eastAsia="Arial"/>
          <w:sz w:val="24"/>
        </w:rPr>
      </w:r>
    </w:p>
    <w:p>
      <w:r>
        <w:rPr>
          <w:rFonts w:ascii="Arial" w:hAnsi="Arial" w:eastAsia="Arial"/>
          <w:b/>
          <w:sz w:val="24"/>
        </w:rPr>
        <w:t xml:space="preserve">Metric: </w:t>
      </w:r>
      <w:r>
        <w:rPr>
          <w:rFonts w:ascii="Arial" w:hAnsi="Arial" w:eastAsia="Arial"/>
          <w:sz w:val="24"/>
        </w:rPr>
        <w:t>Marketing Qualified Leads (MQLs)</w:t>
      </w:r>
    </w:p>
    <w:p>
      <w:r>
        <w:rPr>
          <w:rFonts w:ascii="Arial" w:hAnsi="Arial" w:eastAsia="Arial"/>
          <w:b/>
          <w:sz w:val="24"/>
        </w:rPr>
        <w:t xml:space="preserve">Description: </w:t>
      </w:r>
      <w:r>
        <w:rPr>
          <w:rFonts w:ascii="Arial" w:hAnsi="Arial" w:eastAsia="Arial"/>
          <w:sz w:val="24"/>
        </w:rPr>
        <w:t>Track the number of leads that meet predefined criteria for sales-readiness, indicating genuine interest and potential for conversion.</w:t>
      </w:r>
    </w:p>
    <w:p>
      <w:r>
        <w:rPr>
          <w:rFonts w:ascii="Arial" w:hAnsi="Arial" w:eastAsia="Arial"/>
          <w:b/>
          <w:sz w:val="24"/>
        </w:rPr>
        <w:t xml:space="preserve">Measurement: </w:t>
      </w:r>
      <w:r>
        <w:rPr>
          <w:rFonts w:ascii="Arial" w:hAnsi="Arial" w:eastAsia="Arial"/>
          <w:sz w:val="24"/>
        </w:rPr>
        <w:t>Implement lead scoring models and track MQLs through marketing automation and CRM systems.</w:t>
      </w:r>
    </w:p>
    <w:p>
      <w:r>
        <w:rPr>
          <w:rFonts w:ascii="Arial" w:hAnsi="Arial" w:eastAsia="Arial"/>
          <w:b/>
          <w:sz w:val="24"/>
        </w:rPr>
        <w:t xml:space="preserve">Target: </w:t>
      </w:r>
      <w:r>
        <w:rPr>
          <w:rFonts w:ascii="Arial" w:hAnsi="Arial" w:eastAsia="Arial"/>
          <w:sz w:val="24"/>
        </w:rPr>
        <w:t>Generate 10,000 MQLs within the first 12 months, with a 25% reduction in cost per lead compared to industry benchmarks.</w:t>
      </w:r>
    </w:p>
    <w:p>
      <w:r>
        <w:rPr>
          <w:rFonts w:ascii="Arial" w:hAnsi="Arial" w:eastAsia="Arial"/>
          <w:b/>
          <w:sz w:val="24"/>
        </w:rPr>
        <w:t xml:space="preserve">Metric: </w:t>
      </w:r>
      <w:r>
        <w:rPr>
          <w:rFonts w:ascii="Arial" w:hAnsi="Arial" w:eastAsia="Arial"/>
          <w:sz w:val="24"/>
        </w:rPr>
        <w:t>Lead Conversion Rate</w:t>
      </w:r>
    </w:p>
    <w:p>
      <w:r>
        <w:rPr>
          <w:rFonts w:ascii="Arial" w:hAnsi="Arial" w:eastAsia="Arial"/>
          <w:b/>
          <w:sz w:val="24"/>
        </w:rPr>
        <w:t xml:space="preserve">Description: </w:t>
      </w:r>
      <w:r>
        <w:rPr>
          <w:rFonts w:ascii="Arial" w:hAnsi="Arial" w:eastAsia="Arial"/>
          <w:sz w:val="24"/>
        </w:rPr>
        <w:t>Measure the percentage of leads that progress through the sales funnel and convert into paying customers.</w:t>
      </w:r>
    </w:p>
    <w:p>
      <w:r>
        <w:rPr>
          <w:rFonts w:ascii="Arial" w:hAnsi="Arial" w:eastAsia="Arial"/>
          <w:b/>
          <w:sz w:val="24"/>
        </w:rPr>
        <w:t xml:space="preserve">Measurement: </w:t>
      </w:r>
      <w:r>
        <w:rPr>
          <w:rFonts w:ascii="Arial" w:hAnsi="Arial" w:eastAsia="Arial"/>
          <w:sz w:val="24"/>
        </w:rPr>
        <w:t>Monitor lead conversion rates at each stage of the funnel using CRM data and sales reports.</w:t>
      </w:r>
    </w:p>
    <w:p>
      <w:r>
        <w:rPr>
          <w:rFonts w:ascii="Arial" w:hAnsi="Arial" w:eastAsia="Arial"/>
          <w:b/>
          <w:sz w:val="24"/>
        </w:rPr>
        <w:t xml:space="preserve">Target: </w:t>
      </w:r>
      <w:r>
        <w:rPr>
          <w:rFonts w:ascii="Arial" w:hAnsi="Arial" w:eastAsia="Arial"/>
          <w:sz w:val="24"/>
        </w:rPr>
        <w:t>Achieve a 20% overall lead conversion rate, surpassing industry averages.</w:t>
      </w:r>
    </w:p>
    <w:p>
      <w:r>
        <w:rPr>
          <w:rFonts w:ascii="Arial" w:hAnsi="Arial" w:eastAsia="Arial"/>
          <w:b/>
          <w:sz w:val="24"/>
        </w:rPr>
        <w:t xml:space="preserve">Customer Retention: </w:t>
      </w:r>
      <w:r>
        <w:rPr>
          <w:rFonts w:ascii="Arial" w:hAnsi="Arial" w:eastAsia="Arial"/>
          <w:sz w:val="24"/>
        </w:rPr>
      </w:r>
    </w:p>
    <w:p>
      <w:r>
        <w:rPr>
          <w:rFonts w:ascii="Arial" w:hAnsi="Arial" w:eastAsia="Arial"/>
          <w:b/>
          <w:sz w:val="24"/>
        </w:rPr>
        <w:t xml:space="preserve">Metric: </w:t>
      </w:r>
      <w:r>
        <w:rPr>
          <w:rFonts w:ascii="Arial" w:hAnsi="Arial" w:eastAsia="Arial"/>
          <w:sz w:val="24"/>
        </w:rPr>
        <w:t>Customer Churn Rate</w:t>
      </w:r>
    </w:p>
    <w:p>
      <w:r>
        <w:rPr>
          <w:rFonts w:ascii="Arial" w:hAnsi="Arial" w:eastAsia="Arial"/>
          <w:b/>
          <w:sz w:val="24"/>
        </w:rPr>
        <w:t xml:space="preserve">Description: </w:t>
      </w:r>
      <w:r>
        <w:rPr>
          <w:rFonts w:ascii="Arial" w:hAnsi="Arial" w:eastAsia="Arial"/>
          <w:sz w:val="24"/>
        </w:rPr>
        <w:t>Track the percentage of customers who cancel or fail to renew their subscriptions within a given period.</w:t>
      </w:r>
    </w:p>
    <w:p>
      <w:r>
        <w:rPr>
          <w:rFonts w:ascii="Arial" w:hAnsi="Arial" w:eastAsia="Arial"/>
          <w:b/>
          <w:sz w:val="24"/>
        </w:rPr>
        <w:t xml:space="preserve">Measurement: </w:t>
      </w:r>
      <w:r>
        <w:rPr>
          <w:rFonts w:ascii="Arial" w:hAnsi="Arial" w:eastAsia="Arial"/>
          <w:sz w:val="24"/>
        </w:rPr>
        <w:t>Calculate churn rates using customer data and subscription renewal records.</w:t>
      </w:r>
    </w:p>
    <w:p>
      <w:r>
        <w:rPr>
          <w:rFonts w:ascii="Arial" w:hAnsi="Arial" w:eastAsia="Arial"/>
          <w:b/>
          <w:sz w:val="24"/>
        </w:rPr>
        <w:t xml:space="preserve">Target: </w:t>
      </w:r>
      <w:r>
        <w:rPr>
          <w:rFonts w:ascii="Arial" w:hAnsi="Arial" w:eastAsia="Arial"/>
          <w:sz w:val="24"/>
        </w:rPr>
        <w:t>Maintain a customer churn rate below 10% within the first two years, achieving a 90% retention rate.</w:t>
      </w:r>
    </w:p>
    <w:p>
      <w:r>
        <w:rPr>
          <w:rFonts w:ascii="Arial" w:hAnsi="Arial" w:eastAsia="Arial"/>
          <w:b/>
          <w:sz w:val="24"/>
        </w:rPr>
        <w:t xml:space="preserve">Metric: </w:t>
      </w:r>
      <w:r>
        <w:rPr>
          <w:rFonts w:ascii="Arial" w:hAnsi="Arial" w:eastAsia="Arial"/>
          <w:sz w:val="24"/>
        </w:rPr>
        <w:t>Customer Satisfaction (CSAT) and Net Promoter Score (NPS)</w:t>
      </w:r>
    </w:p>
    <w:p>
      <w:r>
        <w:rPr>
          <w:rFonts w:ascii="Arial" w:hAnsi="Arial" w:eastAsia="Arial"/>
          <w:b/>
          <w:sz w:val="24"/>
        </w:rPr>
        <w:t xml:space="preserve">Description: </w:t>
      </w:r>
      <w:r>
        <w:rPr>
          <w:rFonts w:ascii="Arial" w:hAnsi="Arial" w:eastAsia="Arial"/>
          <w:sz w:val="24"/>
        </w:rPr>
        <w:t>Gauge customer satisfaction levels and loyalty through surveys and feedback mechanisms.</w:t>
      </w:r>
    </w:p>
    <w:p>
      <w:r>
        <w:rPr>
          <w:rFonts w:ascii="Arial" w:hAnsi="Arial" w:eastAsia="Arial"/>
          <w:b/>
          <w:sz w:val="24"/>
        </w:rPr>
        <w:t xml:space="preserve">Measurement: </w:t>
      </w:r>
      <w:r>
        <w:rPr>
          <w:rFonts w:ascii="Arial" w:hAnsi="Arial" w:eastAsia="Arial"/>
          <w:sz w:val="24"/>
        </w:rPr>
        <w:t>Conduct regular CSAT and NPS surveys, analyze responses, and track scores over time.</w:t>
      </w:r>
    </w:p>
    <w:p>
      <w:r>
        <w:rPr>
          <w:rFonts w:ascii="Arial" w:hAnsi="Arial" w:eastAsia="Arial"/>
          <w:b/>
          <w:sz w:val="24"/>
        </w:rPr>
        <w:t xml:space="preserve">Target: </w:t>
      </w:r>
      <w:r>
        <w:rPr>
          <w:rFonts w:ascii="Arial" w:hAnsi="Arial" w:eastAsia="Arial"/>
          <w:sz w:val="24"/>
        </w:rPr>
        <w:t>Achieve an average CSAT score of 4.5/5 and an NPS of 50 or higher, indicating strong customer advocacy.</w:t>
      </w:r>
    </w:p>
    <w:p>
      <w:r>
        <w:rPr>
          <w:rFonts w:ascii="Arial" w:hAnsi="Arial" w:eastAsia="Arial"/>
          <w:b/>
          <w:sz w:val="24"/>
        </w:rPr>
        <w:t xml:space="preserve">Market Share: </w:t>
      </w:r>
      <w:r>
        <w:rPr>
          <w:rFonts w:ascii="Arial" w:hAnsi="Arial" w:eastAsia="Arial"/>
          <w:sz w:val="24"/>
        </w:rPr>
      </w:r>
    </w:p>
    <w:p>
      <w:r>
        <w:rPr>
          <w:rFonts w:ascii="Arial" w:hAnsi="Arial" w:eastAsia="Arial"/>
          <w:b/>
          <w:sz w:val="24"/>
        </w:rPr>
        <w:t xml:space="preserve">Metric: </w:t>
      </w:r>
      <w:r>
        <w:rPr>
          <w:rFonts w:ascii="Arial" w:hAnsi="Arial" w:eastAsia="Arial"/>
          <w:sz w:val="24"/>
        </w:rPr>
        <w:t>Market Penetration</w:t>
      </w:r>
    </w:p>
    <w:p>
      <w:r>
        <w:rPr>
          <w:rFonts w:ascii="Arial" w:hAnsi="Arial" w:eastAsia="Arial"/>
          <w:b/>
          <w:sz w:val="24"/>
        </w:rPr>
        <w:t xml:space="preserve">Description: </w:t>
      </w:r>
      <w:r>
        <w:rPr>
          <w:rFonts w:ascii="Arial" w:hAnsi="Arial" w:eastAsia="Arial"/>
          <w:sz w:val="24"/>
        </w:rPr>
        <w:t>Measure the percentage of the total addressable market using our product or service.</w:t>
      </w:r>
    </w:p>
    <w:p>
      <w:r>
        <w:rPr>
          <w:rFonts w:ascii="Arial" w:hAnsi="Arial" w:eastAsia="Arial"/>
          <w:b/>
          <w:sz w:val="24"/>
        </w:rPr>
        <w:t xml:space="preserve">Measurement: </w:t>
      </w:r>
      <w:r>
        <w:rPr>
          <w:rFonts w:ascii="Arial" w:hAnsi="Arial" w:eastAsia="Arial"/>
          <w:sz w:val="24"/>
        </w:rPr>
        <w:t>Analyze market size data, customer acquisition rates, and competitor performance.</w:t>
      </w:r>
    </w:p>
    <w:p>
      <w:r>
        <w:rPr>
          <w:rFonts w:ascii="Arial" w:hAnsi="Arial" w:eastAsia="Arial"/>
          <w:b/>
          <w:sz w:val="24"/>
        </w:rPr>
        <w:t xml:space="preserve">Target: </w:t>
      </w:r>
      <w:r>
        <w:rPr>
          <w:rFonts w:ascii="Arial" w:hAnsi="Arial" w:eastAsia="Arial"/>
          <w:sz w:val="24"/>
        </w:rPr>
        <w:t>Capture 20% of the B2B marketing template market within our target industries by the end of the third year.</w:t>
      </w:r>
    </w:p>
    <w:p>
      <w:r>
        <w:rPr>
          <w:rFonts w:ascii="Arial" w:hAnsi="Arial" w:eastAsia="Arial"/>
          <w:b/>
          <w:sz w:val="24"/>
        </w:rPr>
        <w:t xml:space="preserve">Revenue Growth: </w:t>
      </w:r>
      <w:r>
        <w:rPr>
          <w:rFonts w:ascii="Arial" w:hAnsi="Arial" w:eastAsia="Arial"/>
          <w:sz w:val="24"/>
        </w:rPr>
      </w:r>
    </w:p>
    <w:p>
      <w:r>
        <w:rPr>
          <w:rFonts w:ascii="Arial" w:hAnsi="Arial" w:eastAsia="Arial"/>
          <w:b/>
          <w:sz w:val="24"/>
        </w:rPr>
        <w:t xml:space="preserve">Metric: </w:t>
      </w:r>
      <w:r>
        <w:rPr>
          <w:rFonts w:ascii="Arial" w:hAnsi="Arial" w:eastAsia="Arial"/>
          <w:sz w:val="24"/>
        </w:rPr>
        <w:t>Annual Recurring Revenue (ARR)</w:t>
      </w:r>
    </w:p>
    <w:p>
      <w:r>
        <w:rPr>
          <w:rFonts w:ascii="Arial" w:hAnsi="Arial" w:eastAsia="Arial"/>
          <w:b/>
          <w:sz w:val="24"/>
        </w:rPr>
        <w:t xml:space="preserve">Description: </w:t>
      </w:r>
      <w:r>
        <w:rPr>
          <w:rFonts w:ascii="Arial" w:hAnsi="Arial" w:eastAsia="Arial"/>
          <w:sz w:val="24"/>
        </w:rPr>
        <w:t>Track the recurring revenue generated from subscriptions and recurring customer payments.</w:t>
      </w:r>
    </w:p>
    <w:p>
      <w:r>
        <w:rPr>
          <w:rFonts w:ascii="Arial" w:hAnsi="Arial" w:eastAsia="Arial"/>
          <w:b/>
          <w:sz w:val="24"/>
        </w:rPr>
        <w:t xml:space="preserve">Measurement: </w:t>
      </w:r>
      <w:r>
        <w:rPr>
          <w:rFonts w:ascii="Arial" w:hAnsi="Arial" w:eastAsia="Arial"/>
          <w:sz w:val="24"/>
        </w:rPr>
        <w:t>Calculate ARR based on subscription fees, renewals, and upsells.</w:t>
      </w:r>
    </w:p>
    <w:p>
      <w:r>
        <w:rPr>
          <w:rFonts w:ascii="Arial" w:hAnsi="Arial" w:eastAsia="Arial"/>
          <w:b/>
          <w:sz w:val="24"/>
        </w:rPr>
        <w:t xml:space="preserve">Target: </w:t>
      </w:r>
      <w:r>
        <w:rPr>
          <w:rFonts w:ascii="Arial" w:hAnsi="Arial" w:eastAsia="Arial"/>
          <w:sz w:val="24"/>
        </w:rPr>
        <w:t>Generate $5 million in ARR by the end of the third year.</w:t>
      </w:r>
    </w:p>
    <w:p>
      <w:r>
        <w:rPr>
          <w:rFonts w:ascii="Arial" w:hAnsi="Arial" w:eastAsia="Arial"/>
          <w:b/>
          <w:sz w:val="24"/>
        </w:rPr>
        <w:t xml:space="preserve">Metric: </w:t>
      </w:r>
      <w:r>
        <w:rPr>
          <w:rFonts w:ascii="Arial" w:hAnsi="Arial" w:eastAsia="Arial"/>
          <w:sz w:val="24"/>
        </w:rPr>
        <w:t>Customer Lifetime Value (CLV)</w:t>
      </w:r>
    </w:p>
    <w:p>
      <w:r>
        <w:rPr>
          <w:rFonts w:ascii="Arial" w:hAnsi="Arial" w:eastAsia="Arial"/>
          <w:b/>
          <w:sz w:val="24"/>
        </w:rPr>
        <w:t xml:space="preserve">Description: </w:t>
      </w:r>
      <w:r>
        <w:rPr>
          <w:rFonts w:ascii="Arial" w:hAnsi="Arial" w:eastAsia="Arial"/>
          <w:sz w:val="24"/>
        </w:rPr>
        <w:t>Measure the projected revenue a customer will generate over their entire relationship with the company.</w:t>
      </w:r>
    </w:p>
    <w:p>
      <w:r>
        <w:rPr>
          <w:rFonts w:ascii="Arial" w:hAnsi="Arial" w:eastAsia="Arial"/>
          <w:b/>
          <w:sz w:val="24"/>
        </w:rPr>
        <w:t xml:space="preserve">Measurement: </w:t>
      </w:r>
      <w:r>
        <w:rPr>
          <w:rFonts w:ascii="Arial" w:hAnsi="Arial" w:eastAsia="Arial"/>
          <w:sz w:val="24"/>
        </w:rPr>
        <w:t>Calculate CLV based on average revenue per customer, customer retention rates, and discount rates.</w:t>
      </w:r>
    </w:p>
    <w:p>
      <w:r>
        <w:rPr>
          <w:rFonts w:ascii="Arial" w:hAnsi="Arial" w:eastAsia="Arial"/>
          <w:b/>
          <w:sz w:val="24"/>
        </w:rPr>
        <w:t xml:space="preserve">Target: </w:t>
      </w:r>
      <w:r>
        <w:rPr>
          <w:rFonts w:ascii="Arial" w:hAnsi="Arial" w:eastAsia="Arial"/>
          <w:sz w:val="24"/>
        </w:rPr>
        <w:t>Achieve a CLV of at least 3 times the customer acquisition cost within the first three years.</w:t>
      </w:r>
    </w:p>
    <w:p/>
    <w:p>
      <w:pPr>
        <w:pStyle w:val="Heading1"/>
      </w:pPr>
      <w:r>
        <w:rPr>
          <w:rFonts w:ascii="Arial" w:hAnsi="Arial" w:eastAsia="Arial"/>
          <w:b/>
          <w:color w:val="000000"/>
          <w:sz w:val="34"/>
        </w:rPr>
        <w:t>Influencer Strategy</w:t>
      </w:r>
    </w:p>
    <w:p/>
    <w:p>
      <w:r>
        <w:rPr>
          <w:rFonts w:ascii="Arial" w:hAnsi="Arial" w:eastAsia="Arial"/>
          <w:b/>
          <w:sz w:val="24"/>
        </w:rPr>
        <w:t xml:space="preserve">Ideal Influencer Profile: </w:t>
      </w:r>
      <w:r>
        <w:rPr>
          <w:rFonts w:ascii="Arial" w:hAnsi="Arial" w:eastAsia="Arial"/>
          <w:sz w:val="24"/>
        </w:rPr>
      </w:r>
    </w:p>
    <w:p>
      <w:r>
        <w:rPr>
          <w:rFonts w:ascii="Arial" w:hAnsi="Arial" w:eastAsia="Arial"/>
          <w:b/>
          <w:sz w:val="24"/>
        </w:rPr>
        <w:t xml:space="preserve">Niche Relevance: </w:t>
      </w:r>
      <w:r>
        <w:rPr>
          <w:rFonts w:ascii="Arial" w:hAnsi="Arial" w:eastAsia="Arial"/>
          <w:sz w:val="24"/>
        </w:rPr>
        <w:t>B2B marketing professionals, industry thought leaders, and content creators with expertise in digital marketing, content strategy, and business growth.</w:t>
      </w:r>
    </w:p>
    <w:p>
      <w:r>
        <w:rPr>
          <w:rFonts w:ascii="Arial" w:hAnsi="Arial" w:eastAsia="Arial"/>
          <w:b/>
          <w:sz w:val="24"/>
        </w:rPr>
        <w:t xml:space="preserve">Audience Demographics: </w:t>
      </w:r>
      <w:r>
        <w:rPr>
          <w:rFonts w:ascii="Arial" w:hAnsi="Arial" w:eastAsia="Arial"/>
          <w:sz w:val="24"/>
        </w:rPr>
        <w:t>Professionals in marketing, advertising, and business development roles, ranging from mid-level to executive positions, with a focus on B2B industries.</w:t>
      </w:r>
    </w:p>
    <w:p>
      <w:r>
        <w:rPr>
          <w:rFonts w:ascii="Arial" w:hAnsi="Arial" w:eastAsia="Arial"/>
          <w:b/>
          <w:sz w:val="24"/>
        </w:rPr>
        <w:t xml:space="preserve">Engagement Quality: </w:t>
      </w:r>
      <w:r>
        <w:rPr>
          <w:rFonts w:ascii="Arial" w:hAnsi="Arial" w:eastAsia="Arial"/>
          <w:sz w:val="24"/>
        </w:rPr>
        <w:t>Influencers with a highly engaged and interactive following, demonstrated by consistent, meaningful conversations and a track record of driving measurable results for brand partnerships.</w:t>
      </w:r>
    </w:p>
    <w:p>
      <w:r>
        <w:rPr>
          <w:rFonts w:ascii="Arial" w:hAnsi="Arial" w:eastAsia="Arial"/>
          <w:b/>
          <w:sz w:val="24"/>
        </w:rPr>
        <w:t xml:space="preserve">Preferred Platforms: </w:t>
      </w:r>
      <w:r>
        <w:rPr>
          <w:rFonts w:ascii="Arial" w:hAnsi="Arial" w:eastAsia="Arial"/>
          <w:sz w:val="24"/>
        </w:rPr>
      </w:r>
    </w:p>
    <w:p>
      <w:r>
        <w:rPr>
          <w:rFonts w:ascii="Arial" w:hAnsi="Arial" w:eastAsia="Arial"/>
          <w:b/>
          <w:sz w:val="24"/>
        </w:rPr>
        <w:t xml:space="preserve">LinkedIn: </w:t>
      </w:r>
      <w:r>
        <w:rPr>
          <w:rFonts w:ascii="Arial" w:hAnsi="Arial" w:eastAsia="Arial"/>
          <w:sz w:val="24"/>
        </w:rPr>
        <w:t>Leveraging the professional networking platform to connect with B2B decision-makers and industry leaders.</w:t>
      </w:r>
    </w:p>
    <w:p>
      <w:r>
        <w:rPr>
          <w:rFonts w:ascii="Arial" w:hAnsi="Arial" w:eastAsia="Arial"/>
          <w:b/>
          <w:sz w:val="24"/>
        </w:rPr>
        <w:t xml:space="preserve">Twitter: </w:t>
      </w:r>
      <w:r>
        <w:rPr>
          <w:rFonts w:ascii="Arial" w:hAnsi="Arial" w:eastAsia="Arial"/>
          <w:sz w:val="24"/>
        </w:rPr>
        <w:t>Engaging with the active B2B marketing community and sharing thought leadership content.</w:t>
      </w:r>
    </w:p>
    <w:p>
      <w:r>
        <w:rPr>
          <w:rFonts w:ascii="Arial" w:hAnsi="Arial" w:eastAsia="Arial"/>
          <w:b/>
          <w:sz w:val="24"/>
        </w:rPr>
        <w:t xml:space="preserve">YouTube: </w:t>
      </w:r>
      <w:r>
        <w:rPr>
          <w:rFonts w:ascii="Arial" w:hAnsi="Arial" w:eastAsia="Arial"/>
          <w:sz w:val="24"/>
        </w:rPr>
        <w:t>Collaborating with influential content creators producing educational and insightful video content for B2B marketers.</w:t>
      </w:r>
    </w:p>
    <w:p>
      <w:r>
        <w:rPr>
          <w:rFonts w:ascii="Arial" w:hAnsi="Arial" w:eastAsia="Arial"/>
          <w:b/>
          <w:sz w:val="24"/>
        </w:rPr>
        <w:t xml:space="preserve">Selection Criteria: </w:t>
      </w:r>
      <w:r>
        <w:rPr>
          <w:rFonts w:ascii="Arial" w:hAnsi="Arial" w:eastAsia="Arial"/>
          <w:sz w:val="24"/>
        </w:rPr>
      </w:r>
    </w:p>
    <w:p>
      <w:r>
        <w:rPr>
          <w:rFonts w:ascii="Arial" w:hAnsi="Arial" w:eastAsia="Arial"/>
          <w:b/>
          <w:sz w:val="24"/>
        </w:rPr>
        <w:t xml:space="preserve">Authenticity and Credibility: </w:t>
      </w:r>
      <w:r>
        <w:rPr>
          <w:rFonts w:ascii="Arial" w:hAnsi="Arial" w:eastAsia="Arial"/>
          <w:sz w:val="24"/>
        </w:rPr>
        <w:t>Influencers with a genuine passion for their niche, a proven track record of delivering valuable content, and a reputation for transparency and integrity.</w:t>
      </w:r>
    </w:p>
    <w:p>
      <w:r>
        <w:rPr>
          <w:rFonts w:ascii="Arial" w:hAnsi="Arial" w:eastAsia="Arial"/>
          <w:b/>
          <w:sz w:val="24"/>
        </w:rPr>
        <w:t xml:space="preserve">Audience Alignment: </w:t>
      </w:r>
      <w:r>
        <w:rPr>
          <w:rFonts w:ascii="Arial" w:hAnsi="Arial" w:eastAsia="Arial"/>
          <w:sz w:val="24"/>
        </w:rPr>
        <w:t>Creators with a following that closely matches our target personas, ensuring message resonance and maximizing campaign effectiveness.</w:t>
      </w:r>
    </w:p>
    <w:p>
      <w:r>
        <w:rPr>
          <w:rFonts w:ascii="Arial" w:hAnsi="Arial" w:eastAsia="Arial"/>
          <w:b/>
          <w:sz w:val="24"/>
        </w:rPr>
        <w:t xml:space="preserve">Engagement Metrics: </w:t>
      </w:r>
      <w:r>
        <w:rPr>
          <w:rFonts w:ascii="Arial" w:hAnsi="Arial" w:eastAsia="Arial"/>
          <w:sz w:val="24"/>
        </w:rPr>
        <w:t>Prioritizing influencers with high engagement rates, indicating strong audience trust and content relevance.</w:t>
      </w:r>
    </w:p>
    <w:p>
      <w:r>
        <w:rPr>
          <w:rFonts w:ascii="Arial" w:hAnsi="Arial" w:eastAsia="Arial"/>
          <w:b/>
          <w:sz w:val="24"/>
        </w:rPr>
        <w:t xml:space="preserve">Innovative Tactics: </w:t>
      </w:r>
      <w:r>
        <w:rPr>
          <w:rFonts w:ascii="Arial" w:hAnsi="Arial" w:eastAsia="Arial"/>
          <w:sz w:val="24"/>
        </w:rPr>
      </w:r>
    </w:p>
    <w:p>
      <w:r>
        <w:rPr>
          <w:rFonts w:ascii="Arial" w:hAnsi="Arial" w:eastAsia="Arial"/>
          <w:b/>
          <w:sz w:val="24"/>
        </w:rPr>
        <w:t xml:space="preserve">Collaborative Content Ideas: </w:t>
      </w:r>
      <w:r>
        <w:rPr>
          <w:rFonts w:ascii="Arial" w:hAnsi="Arial" w:eastAsia="Arial"/>
          <w:sz w:val="24"/>
        </w:rPr>
      </w:r>
    </w:p>
    <w:p>
      <w:r>
        <w:rPr>
          <w:rFonts w:ascii="Arial" w:hAnsi="Arial" w:eastAsia="Arial"/>
          <w:b/>
          <w:sz w:val="24"/>
        </w:rPr>
        <w:t xml:space="preserve">Co-created Webinars and Workshops: </w:t>
      </w:r>
      <w:r>
        <w:rPr>
          <w:rFonts w:ascii="Arial" w:hAnsi="Arial" w:eastAsia="Arial"/>
          <w:sz w:val="24"/>
        </w:rPr>
        <w:t>Partner with influencers to host interactive educational sessions, sharing industry insights, best practices, and practical strategies for B2B marketing success.</w:t>
      </w:r>
    </w:p>
    <w:p>
      <w:r>
        <w:rPr>
          <w:rFonts w:ascii="Arial" w:hAnsi="Arial" w:eastAsia="Arial"/>
          <w:b/>
          <w:sz w:val="24"/>
        </w:rPr>
        <w:t xml:space="preserve">Expert Roundtables and Panel Discussions: </w:t>
      </w:r>
      <w:r>
        <w:rPr>
          <w:rFonts w:ascii="Arial" w:hAnsi="Arial" w:eastAsia="Arial"/>
          <w:sz w:val="24"/>
        </w:rPr>
        <w:t>Facilitate thought-provoking conversations with multiple influencers, exploring emerging trends, challenges, and innovative solutions in the B2B marketing landscape.</w:t>
      </w:r>
    </w:p>
    <w:p>
      <w:r>
        <w:rPr>
          <w:rFonts w:ascii="Arial" w:hAnsi="Arial" w:eastAsia="Arial"/>
          <w:b/>
          <w:sz w:val="24"/>
        </w:rPr>
        <w:t xml:space="preserve">Case Study Collaborations: </w:t>
      </w:r>
      <w:r>
        <w:rPr>
          <w:rFonts w:ascii="Arial" w:hAnsi="Arial" w:eastAsia="Arial"/>
          <w:sz w:val="24"/>
        </w:rPr>
        <w:t>Collaborate with influencers to showcase real-world success stories, highlighting effective marketing campaigns and the strategic use of our templates.</w:t>
      </w:r>
    </w:p>
    <w:p>
      <w:r>
        <w:rPr>
          <w:rFonts w:ascii="Arial" w:hAnsi="Arial" w:eastAsia="Arial"/>
          <w:b/>
          <w:sz w:val="24"/>
        </w:rPr>
        <w:t xml:space="preserve">Partnership Models: </w:t>
      </w:r>
      <w:r>
        <w:rPr>
          <w:rFonts w:ascii="Arial" w:hAnsi="Arial" w:eastAsia="Arial"/>
          <w:sz w:val="24"/>
        </w:rPr>
      </w:r>
    </w:p>
    <w:p>
      <w:r>
        <w:rPr>
          <w:rFonts w:ascii="Arial" w:hAnsi="Arial" w:eastAsia="Arial"/>
          <w:b/>
          <w:sz w:val="24"/>
        </w:rPr>
        <w:t xml:space="preserve">Affiliate Marketing: </w:t>
      </w:r>
      <w:r>
        <w:rPr>
          <w:rFonts w:ascii="Arial" w:hAnsi="Arial" w:eastAsia="Arial"/>
          <w:sz w:val="24"/>
        </w:rPr>
        <w:t>Incentivize influencers through commission-based partnerships, rewarding them for driving qualified leads and conversions to our platform.</w:t>
      </w:r>
    </w:p>
    <w:p>
      <w:r>
        <w:rPr>
          <w:rFonts w:ascii="Arial" w:hAnsi="Arial" w:eastAsia="Arial"/>
          <w:b/>
          <w:sz w:val="24"/>
        </w:rPr>
        <w:t xml:space="preserve">Sponsored Content: </w:t>
      </w:r>
      <w:r>
        <w:rPr>
          <w:rFonts w:ascii="Arial" w:hAnsi="Arial" w:eastAsia="Arial"/>
          <w:sz w:val="24"/>
        </w:rPr>
        <w:t>Engage influencers to create sponsored posts, videos, or articles featuring our templates and showcasing their practical applications in B2B marketing campaigns.</w:t>
      </w:r>
    </w:p>
    <w:p>
      <w:r>
        <w:rPr>
          <w:rFonts w:ascii="Arial" w:hAnsi="Arial" w:eastAsia="Arial"/>
          <w:b/>
          <w:sz w:val="24"/>
        </w:rPr>
        <w:t xml:space="preserve">Brand Ambassadorship: </w:t>
      </w:r>
      <w:r>
        <w:rPr>
          <w:rFonts w:ascii="Arial" w:hAnsi="Arial" w:eastAsia="Arial"/>
          <w:sz w:val="24"/>
        </w:rPr>
        <w:t>Establish long-term partnerships with select influencers, positioning them as brand ambassadors who actively promote our platform and advocate for its value proposition.</w:t>
      </w:r>
    </w:p>
    <w:p>
      <w:r>
        <w:rPr>
          <w:rFonts w:ascii="Arial" w:hAnsi="Arial" w:eastAsia="Arial"/>
          <w:b/>
          <w:sz w:val="24"/>
        </w:rPr>
        <w:t xml:space="preserve">Audience Engagement: </w:t>
      </w:r>
      <w:r>
        <w:rPr>
          <w:rFonts w:ascii="Arial" w:hAnsi="Arial" w:eastAsia="Arial"/>
          <w:sz w:val="24"/>
        </w:rPr>
      </w:r>
    </w:p>
    <w:p>
      <w:r>
        <w:rPr>
          <w:rFonts w:ascii="Arial" w:hAnsi="Arial" w:eastAsia="Arial"/>
          <w:b/>
          <w:sz w:val="24"/>
        </w:rPr>
        <w:t xml:space="preserve">User-Generated Content Campaigns: </w:t>
      </w:r>
      <w:r>
        <w:rPr>
          <w:rFonts w:ascii="Arial" w:hAnsi="Arial" w:eastAsia="Arial"/>
          <w:sz w:val="24"/>
        </w:rPr>
        <w:t>Encourage influencers' followers to share their experiences, success stories, or creative applications of our templates, fostering a sense of community and social proof.</w:t>
      </w:r>
    </w:p>
    <w:p>
      <w:r>
        <w:rPr>
          <w:rFonts w:ascii="Arial" w:hAnsi="Arial" w:eastAsia="Arial"/>
          <w:b/>
          <w:sz w:val="24"/>
        </w:rPr>
        <w:t xml:space="preserve">Interactive Challenges and Contests: </w:t>
      </w:r>
      <w:r>
        <w:rPr>
          <w:rFonts w:ascii="Arial" w:hAnsi="Arial" w:eastAsia="Arial"/>
          <w:sz w:val="24"/>
        </w:rPr>
        <w:t>Collaborate with influencers to host engaging challenges or contests that incentivize their audiences to participate, share content, and amplify campaign reach.</w:t>
      </w:r>
    </w:p>
    <w:p>
      <w:r>
        <w:rPr>
          <w:rFonts w:ascii="Arial" w:hAnsi="Arial" w:eastAsia="Arial"/>
          <w:b/>
          <w:sz w:val="24"/>
        </w:rPr>
        <w:t xml:space="preserve">Live Q&amp;A Sessions: </w:t>
      </w:r>
      <w:r>
        <w:rPr>
          <w:rFonts w:ascii="Arial" w:hAnsi="Arial" w:eastAsia="Arial"/>
          <w:sz w:val="24"/>
        </w:rPr>
        <w:t>Leverage influencers' platforms to host live Q&amp;A sessions, allowing their followers to interact directly with our brand representatives and gain valuable insights.</w:t>
      </w:r>
    </w:p>
    <w:p>
      <w:r>
        <w:rPr>
          <w:rFonts w:ascii="Arial" w:hAnsi="Arial" w:eastAsia="Arial"/>
          <w:b/>
          <w:sz w:val="24"/>
        </w:rPr>
        <w:t xml:space="preserve">Viral Campaign Ideas: </w:t>
      </w:r>
      <w:r>
        <w:rPr>
          <w:rFonts w:ascii="Arial" w:hAnsi="Arial" w:eastAsia="Arial"/>
          <w:sz w:val="24"/>
        </w:rPr>
      </w:r>
    </w:p>
    <w:p>
      <w:r>
        <w:rPr>
          <w:rFonts w:ascii="Arial" w:hAnsi="Arial" w:eastAsia="Arial"/>
          <w:b/>
          <w:sz w:val="24"/>
        </w:rPr>
        <w:t xml:space="preserve">Campaign Concept 1: </w:t>
      </w:r>
      <w:r>
        <w:rPr>
          <w:rFonts w:ascii="Arial" w:hAnsi="Arial" w:eastAsia="Arial"/>
          <w:sz w:val="24"/>
        </w:rPr>
        <w:t>#TemplateTransformation</w:t>
      </w:r>
    </w:p>
    <w:p>
      <w:r>
        <w:rPr>
          <w:rFonts w:ascii="Arial" w:hAnsi="Arial" w:eastAsia="Arial"/>
          <w:sz w:val="24"/>
        </w:rPr>
        <w:t>Invite influencers and their followers to share before-and-after examples of how our templates transformed their marketing campaigns, showcasing the tangible impact and creative applications. Encourage participants to share visuals, metrics, and testimonials, using the campaign hashtag for maximum visibility and social sharing.</w:t>
      </w:r>
    </w:p>
    <w:p>
      <w:r>
        <w:rPr>
          <w:rFonts w:ascii="Arial" w:hAnsi="Arial" w:eastAsia="Arial"/>
          <w:b/>
          <w:sz w:val="24"/>
        </w:rPr>
        <w:t xml:space="preserve">Campaign Concept 2: </w:t>
      </w:r>
      <w:r>
        <w:rPr>
          <w:rFonts w:ascii="Arial" w:hAnsi="Arial" w:eastAsia="Arial"/>
          <w:sz w:val="24"/>
        </w:rPr>
        <w:t>#MarketingMastery</w:t>
      </w:r>
    </w:p>
    <w:p>
      <w:r>
        <w:rPr>
          <w:rFonts w:ascii="Arial" w:hAnsi="Arial" w:eastAsia="Arial"/>
          <w:sz w:val="24"/>
        </w:rPr>
        <w:t>Launch a multi-phase campaign featuring influencer-led educational content, such as video tutorials, webinars, and interactive challenges, focused on mastering various aspects of B2B marketing using our templates. Incentivize participation through giveaways, exclusive resources, and recognition for top performers, fostering a sense of community and continuous learning.</w:t>
      </w:r>
    </w:p>
    <w:p>
      <w:r>
        <w:rPr>
          <w:rFonts w:ascii="Arial" w:hAnsi="Arial" w:eastAsia="Arial"/>
          <w:b/>
          <w:sz w:val="24"/>
        </w:rPr>
        <w:t xml:space="preserve">Campaign Concept 3: </w:t>
      </w:r>
      <w:r>
        <w:rPr>
          <w:rFonts w:ascii="Arial" w:hAnsi="Arial" w:eastAsia="Arial"/>
          <w:sz w:val="24"/>
        </w:rPr>
        <w:t>#TemplateHackathon</w:t>
      </w:r>
    </w:p>
    <w:p>
      <w:r>
        <w:rPr>
          <w:rFonts w:ascii="Arial" w:hAnsi="Arial" w:eastAsia="Arial"/>
          <w:sz w:val="24"/>
        </w:rPr>
        <w:t>Host a virtual hackathon event, inviting influencers and their audiences to collaborate on developing innovative marketing campaigns using our templates. Encourage participants to share their creative concepts, strategies, and real-time progress, leveraging social media platforms for maximum engagement and visibility. Award prizes for the most impactful, data-driven, and visually compelling campaigns.</w:t>
      </w:r>
    </w:p>
    <w:p/>
    <w:p>
      <w:pPr>
        <w:pStyle w:val="Heading1"/>
      </w:pPr>
      <w:r>
        <w:rPr>
          <w:rFonts w:ascii="Arial" w:hAnsi="Arial" w:eastAsia="Arial"/>
          <w:b/>
          <w:color w:val="000000"/>
          <w:sz w:val="34"/>
        </w:rPr>
        <w:t>Content Pillars</w:t>
      </w:r>
    </w:p>
    <w:p/>
    <w:p>
      <w:r>
        <w:rPr>
          <w:rFonts w:ascii="Arial" w:hAnsi="Arial" w:eastAsia="Arial"/>
          <w:b/>
          <w:sz w:val="24"/>
        </w:rPr>
        <w:t xml:space="preserve">Content Pillar 1: </w:t>
      </w:r>
      <w:r>
        <w:rPr>
          <w:rFonts w:ascii="Arial" w:hAnsi="Arial" w:eastAsia="Arial"/>
          <w:sz w:val="24"/>
        </w:rPr>
        <w:t>Industry Insights and Thought Leadership: Establish our brand as a trusted authority in the B2B marketing space by sharing valuable insights, trends, and best practices. This pillar aims to educate and inspire our audience, fostering a community of continuous learning and professional growth.</w:t>
      </w:r>
    </w:p>
    <w:p>
      <w:pPr>
        <w:pStyle w:val="ListBullet"/>
      </w:pPr>
      <w:r>
        <w:rPr>
          <w:rFonts w:ascii="Arial" w:hAnsi="Arial" w:eastAsia="Arial"/>
          <w:b/>
          <w:sz w:val="24"/>
        </w:rPr>
        <w:t xml:space="preserve">Sample post ideas: </w:t>
      </w:r>
      <w:r>
        <w:rPr>
          <w:rFonts w:ascii="Arial" w:hAnsi="Arial" w:eastAsia="Arial"/>
          <w:sz w:val="24"/>
        </w:rPr>
        <w:t>Industry reports, expert interviews, case studies, and thought-provoking articles.</w:t>
      </w:r>
    </w:p>
    <w:p>
      <w:r>
        <w:rPr>
          <w:rFonts w:ascii="Arial" w:hAnsi="Arial" w:eastAsia="Arial"/>
          <w:b/>
          <w:sz w:val="24"/>
        </w:rPr>
        <w:t xml:space="preserve">Content Pillar 2: </w:t>
      </w:r>
      <w:r>
        <w:rPr>
          <w:rFonts w:ascii="Arial" w:hAnsi="Arial" w:eastAsia="Arial"/>
          <w:sz w:val="24"/>
        </w:rPr>
        <w:t>Product Showcase and Tutorials: Highlight the features, benefits, and versatility of our customizable marketing templates. This pillar aims to demonstrate the value our platform offers and empower our audience to maximize their marketing efforts.</w:t>
      </w:r>
    </w:p>
    <w:p>
      <w:pPr>
        <w:pStyle w:val="ListBullet"/>
      </w:pPr>
      <w:r>
        <w:rPr>
          <w:rFonts w:ascii="Arial" w:hAnsi="Arial" w:eastAsia="Arial"/>
          <w:b/>
          <w:sz w:val="24"/>
        </w:rPr>
        <w:t xml:space="preserve">Sample post ideas: </w:t>
      </w:r>
      <w:r>
        <w:rPr>
          <w:rFonts w:ascii="Arial" w:hAnsi="Arial" w:eastAsia="Arial"/>
          <w:sz w:val="24"/>
        </w:rPr>
        <w:t>Product demos, how-to guides, template walkthroughs, and success stories.</w:t>
      </w:r>
    </w:p>
    <w:p>
      <w:r>
        <w:rPr>
          <w:rFonts w:ascii="Arial" w:hAnsi="Arial" w:eastAsia="Arial"/>
          <w:b/>
          <w:sz w:val="24"/>
        </w:rPr>
        <w:t xml:space="preserve">Content Pillar 3: </w:t>
      </w:r>
      <w:r>
        <w:rPr>
          <w:rFonts w:ascii="Arial" w:hAnsi="Arial" w:eastAsia="Arial"/>
          <w:sz w:val="24"/>
        </w:rPr>
        <w:t>Customer Spotlights and Testimonials: Celebrate the achievements of our clients and showcase how our templates have contributed to their marketing success. This pillar aims to build trust, credibility, and inspire others to leverage our platform.</w:t>
      </w:r>
    </w:p>
    <w:p>
      <w:pPr>
        <w:pStyle w:val="ListBullet"/>
      </w:pPr>
      <w:r>
        <w:rPr>
          <w:rFonts w:ascii="Arial" w:hAnsi="Arial" w:eastAsia="Arial"/>
          <w:b/>
          <w:sz w:val="24"/>
        </w:rPr>
        <w:t xml:space="preserve">Sample post ideas: </w:t>
      </w:r>
      <w:r>
        <w:rPr>
          <w:rFonts w:ascii="Arial" w:hAnsi="Arial" w:eastAsia="Arial"/>
          <w:sz w:val="24"/>
        </w:rPr>
        <w:t>Customer interviews, case studies, and testimonial videos.</w:t>
      </w:r>
    </w:p>
    <w:p>
      <w:r>
        <w:rPr>
          <w:rFonts w:ascii="Arial" w:hAnsi="Arial" w:eastAsia="Arial"/>
          <w:b/>
          <w:sz w:val="24"/>
        </w:rPr>
        <w:t xml:space="preserve">Content Pillar 4: </w:t>
      </w:r>
      <w:r>
        <w:rPr>
          <w:rFonts w:ascii="Arial" w:hAnsi="Arial" w:eastAsia="Arial"/>
          <w:sz w:val="24"/>
        </w:rPr>
        <w:t>Inspirational and Motivational Content: Tap into the aspirational mindset of our audience by sharing inspiring stories, quotes, and insights that fuel their drive for professional excellence and personal growth.</w:t>
      </w:r>
    </w:p>
    <w:p>
      <w:pPr>
        <w:pStyle w:val="ListBullet"/>
      </w:pPr>
      <w:r>
        <w:rPr>
          <w:rFonts w:ascii="Arial" w:hAnsi="Arial" w:eastAsia="Arial"/>
          <w:b/>
          <w:sz w:val="24"/>
        </w:rPr>
        <w:t xml:space="preserve">Sample post ideas: </w:t>
      </w:r>
      <w:r>
        <w:rPr>
          <w:rFonts w:ascii="Arial" w:hAnsi="Arial" w:eastAsia="Arial"/>
          <w:sz w:val="24"/>
        </w:rPr>
        <w:t>Motivational quotes, success stories, and thought-provoking discussions.</w:t>
      </w:r>
    </w:p>
    <w:p>
      <w:r>
        <w:rPr>
          <w:rFonts w:ascii="Arial" w:hAnsi="Arial" w:eastAsia="Arial"/>
          <w:b/>
          <w:sz w:val="24"/>
        </w:rPr>
        <w:t xml:space="preserve">Content Pillar 5: </w:t>
      </w:r>
      <w:r>
        <w:rPr>
          <w:rFonts w:ascii="Arial" w:hAnsi="Arial" w:eastAsia="Arial"/>
          <w:sz w:val="24"/>
        </w:rPr>
        <w:t>Community Engagement and Collaboration: Foster a sense of community by encouraging dialogue, soliciting feedback, and facilitating knowledge-sharing among our audience. This pillar aims to create a collaborative ecosystem where ideas are exchanged, and collective wisdom is amplified.</w:t>
      </w:r>
    </w:p>
    <w:p>
      <w:pPr>
        <w:pStyle w:val="ListBullet"/>
      </w:pPr>
      <w:r>
        <w:rPr>
          <w:rFonts w:ascii="Arial" w:hAnsi="Arial" w:eastAsia="Arial"/>
          <w:b/>
          <w:sz w:val="24"/>
        </w:rPr>
        <w:t xml:space="preserve">Sample post ideas: </w:t>
      </w:r>
      <w:r>
        <w:rPr>
          <w:rFonts w:ascii="Arial" w:hAnsi="Arial" w:eastAsia="Arial"/>
          <w:sz w:val="24"/>
        </w:rPr>
        <w:t>Polls, Q&amp;A sessions, user-generated content, and industry discussions.</w:t>
      </w:r>
    </w:p>
    <w:p/>
    <w:p>
      <w:pPr>
        <w:pStyle w:val="Heading1"/>
      </w:pPr>
      <w:r>
        <w:rPr>
          <w:rFonts w:ascii="Arial" w:hAnsi="Arial" w:eastAsia="Arial"/>
          <w:b/>
          <w:color w:val="000000"/>
          <w:sz w:val="34"/>
        </w:rPr>
        <w:t>Content Pillar 1 (10 Ideas)</w:t>
      </w:r>
    </w:p>
    <w:p/>
    <w:p>
      <w:r>
        <w:rPr>
          <w:rFonts w:ascii="Arial" w:hAnsi="Arial" w:eastAsia="Arial"/>
          <w:b/>
          <w:sz w:val="24"/>
        </w:rPr>
        <w:t xml:space="preserve">Content Idea 1: </w:t>
      </w:r>
      <w:r>
        <w:rPr>
          <w:rFonts w:ascii="Arial" w:hAnsi="Arial" w:eastAsia="Arial"/>
          <w:sz w:val="24"/>
        </w:rPr>
        <w:t>A thought-provoking video series featuring industry experts sharing their insights on emerging marketing trends, disruptive technologies, and strategies for staying ahead of the curve.</w:t>
      </w:r>
    </w:p>
    <w:p>
      <w:r>
        <w:rPr>
          <w:rFonts w:ascii="Arial" w:hAnsi="Arial" w:eastAsia="Arial"/>
          <w:b/>
          <w:sz w:val="24"/>
        </w:rPr>
        <w:t xml:space="preserve">Content Idea 2: </w:t>
      </w:r>
      <w:r>
        <w:rPr>
          <w:rFonts w:ascii="Arial" w:hAnsi="Arial" w:eastAsia="Arial"/>
          <w:sz w:val="24"/>
        </w:rPr>
        <w:t>An interactive quiz or assessment tool that evaluates participants' marketing knowledge and provides personalized recommendations for upskilling and professional development.</w:t>
      </w:r>
    </w:p>
    <w:p>
      <w:r>
        <w:rPr>
          <w:rFonts w:ascii="Arial" w:hAnsi="Arial" w:eastAsia="Arial"/>
          <w:b/>
          <w:sz w:val="24"/>
        </w:rPr>
        <w:t xml:space="preserve">Content Idea 3: </w:t>
      </w:r>
      <w:r>
        <w:rPr>
          <w:rFonts w:ascii="Arial" w:hAnsi="Arial" w:eastAsia="Arial"/>
          <w:sz w:val="24"/>
        </w:rPr>
        <w:t>A visually captivating infographic that breaks down complex industry data and statistics into easily digestible and shareable formats, highlighting key insights and actionable takeaways.</w:t>
      </w:r>
    </w:p>
    <w:p>
      <w:r>
        <w:rPr>
          <w:rFonts w:ascii="Arial" w:hAnsi="Arial" w:eastAsia="Arial"/>
          <w:b/>
          <w:sz w:val="24"/>
        </w:rPr>
        <w:t xml:space="preserve">Content Idea 4: </w:t>
      </w:r>
      <w:r>
        <w:rPr>
          <w:rFonts w:ascii="Arial" w:hAnsi="Arial" w:eastAsia="Arial"/>
          <w:sz w:val="24"/>
        </w:rPr>
        <w:t>A behind-the-scenes blog series that offers a glimpse into the creative process and strategic thinking behind successful B2B marketing campaigns, featuring case studies and interviews with industry leaders.</w:t>
      </w:r>
    </w:p>
    <w:p>
      <w:r>
        <w:rPr>
          <w:rFonts w:ascii="Arial" w:hAnsi="Arial" w:eastAsia="Arial"/>
          <w:b/>
          <w:sz w:val="24"/>
        </w:rPr>
        <w:t xml:space="preserve">Content Idea 5: </w:t>
      </w:r>
      <w:r>
        <w:rPr>
          <w:rFonts w:ascii="Arial" w:hAnsi="Arial" w:eastAsia="Arial"/>
          <w:sz w:val="24"/>
        </w:rPr>
        <w:t>A social media challenge that encourages audience participation and engagement, such as inviting them to share their most innovative marketing ideas or success stories using a branded hashtag.</w:t>
      </w:r>
    </w:p>
    <w:p>
      <w:r>
        <w:rPr>
          <w:rFonts w:ascii="Arial" w:hAnsi="Arial" w:eastAsia="Arial"/>
          <w:b/>
          <w:sz w:val="24"/>
        </w:rPr>
        <w:t xml:space="preserve">Content Idea 6: </w:t>
      </w:r>
      <w:r>
        <w:rPr>
          <w:rFonts w:ascii="Arial" w:hAnsi="Arial" w:eastAsia="Arial"/>
          <w:sz w:val="24"/>
        </w:rPr>
        <w:t>A virtual roundtable discussion or webinar featuring a panel of industry experts who debate and analyze current marketing challenges, offering diverse perspectives and solutions.</w:t>
      </w:r>
    </w:p>
    <w:p>
      <w:r>
        <w:rPr>
          <w:rFonts w:ascii="Arial" w:hAnsi="Arial" w:eastAsia="Arial"/>
          <w:b/>
          <w:sz w:val="24"/>
        </w:rPr>
        <w:t xml:space="preserve">Content Idea 7: </w:t>
      </w:r>
      <w:r>
        <w:rPr>
          <w:rFonts w:ascii="Arial" w:hAnsi="Arial" w:eastAsia="Arial"/>
          <w:sz w:val="24"/>
        </w:rPr>
        <w:t>A curated list of must-read books, podcasts, or online resources for B2B marketers, accompanied by insightful reviews and recommendations from our team of experts.</w:t>
      </w:r>
    </w:p>
    <w:p>
      <w:r>
        <w:rPr>
          <w:rFonts w:ascii="Arial" w:hAnsi="Arial" w:eastAsia="Arial"/>
          <w:b/>
          <w:sz w:val="24"/>
        </w:rPr>
        <w:t xml:space="preserve">Content Idea 8: </w:t>
      </w:r>
      <w:r>
        <w:rPr>
          <w:rFonts w:ascii="Arial" w:hAnsi="Arial" w:eastAsia="Arial"/>
          <w:sz w:val="24"/>
        </w:rPr>
        <w:t>A series of short, engaging videos that showcase real-life examples of how our marketing templates have been effectively utilized by clients, highlighting their creative approaches and measurable results.</w:t>
      </w:r>
    </w:p>
    <w:p>
      <w:r>
        <w:rPr>
          <w:rFonts w:ascii="Arial" w:hAnsi="Arial" w:eastAsia="Arial"/>
          <w:b/>
          <w:sz w:val="24"/>
        </w:rPr>
        <w:t xml:space="preserve">Content Idea 9: </w:t>
      </w:r>
      <w:r>
        <w:rPr>
          <w:rFonts w:ascii="Arial" w:hAnsi="Arial" w:eastAsia="Arial"/>
          <w:sz w:val="24"/>
        </w:rPr>
        <w:t>A thought-provoking blog post or article that explores the intersection of marketing and emerging technologies, such as AI, virtual reality, or blockchain, and their potential impact on the industry.</w:t>
      </w:r>
    </w:p>
    <w:p>
      <w:r>
        <w:rPr>
          <w:rFonts w:ascii="Arial" w:hAnsi="Arial" w:eastAsia="Arial"/>
          <w:b/>
          <w:sz w:val="24"/>
        </w:rPr>
        <w:t xml:space="preserve">Content Idea 10: </w:t>
      </w:r>
      <w:r>
        <w:rPr>
          <w:rFonts w:ascii="Arial" w:hAnsi="Arial" w:eastAsia="Arial"/>
          <w:sz w:val="24"/>
        </w:rPr>
        <w:t>A user-generated content campaign that invites our audience to share their marketing tips, hacks, or personal stories, fostering a sense of community and amplifying collective wisdom.</w:t>
      </w:r>
    </w:p>
    <w:p/>
    <w:p>
      <w:pPr>
        <w:pStyle w:val="Heading1"/>
      </w:pPr>
      <w:r>
        <w:rPr>
          <w:rFonts w:ascii="Arial" w:hAnsi="Arial" w:eastAsia="Arial"/>
          <w:b/>
          <w:color w:val="000000"/>
          <w:sz w:val="34"/>
        </w:rPr>
        <w:t>Content Pillar 2 (10 Ideas)</w:t>
      </w:r>
    </w:p>
    <w:p/>
    <w:p>
      <w:r>
        <w:rPr>
          <w:rFonts w:ascii="Arial" w:hAnsi="Arial" w:eastAsia="Arial"/>
          <w:b/>
          <w:sz w:val="24"/>
        </w:rPr>
        <w:t xml:space="preserve">Content Idea 1: </w:t>
      </w:r>
      <w:r>
        <w:rPr>
          <w:rFonts w:ascii="Arial" w:hAnsi="Arial" w:eastAsia="Arial"/>
          <w:sz w:val="24"/>
        </w:rPr>
        <w:t>A series of humorous, relatable memes or GIFs that playfully capture the struggles and triumphs of B2B marketing professionals, fostering a sense of community and shared experiences.</w:t>
      </w:r>
    </w:p>
    <w:p>
      <w:r>
        <w:rPr>
          <w:rFonts w:ascii="Arial" w:hAnsi="Arial" w:eastAsia="Arial"/>
          <w:b/>
          <w:sz w:val="24"/>
        </w:rPr>
        <w:t xml:space="preserve">Content Idea 2: </w:t>
      </w:r>
      <w:r>
        <w:rPr>
          <w:rFonts w:ascii="Arial" w:hAnsi="Arial" w:eastAsia="Arial"/>
          <w:sz w:val="24"/>
        </w:rPr>
        <w:t>An interactive quiz or personality test that assesses participants' marketing styles, strengths, and areas for growth, providing personalized insights and recommendations for leveraging our templates effectively.</w:t>
      </w:r>
    </w:p>
    <w:p>
      <w:r>
        <w:rPr>
          <w:rFonts w:ascii="Arial" w:hAnsi="Arial" w:eastAsia="Arial"/>
          <w:b/>
          <w:sz w:val="24"/>
        </w:rPr>
        <w:t xml:space="preserve">Content Idea 3: </w:t>
      </w:r>
      <w:r>
        <w:rPr>
          <w:rFonts w:ascii="Arial" w:hAnsi="Arial" w:eastAsia="Arial"/>
          <w:sz w:val="24"/>
        </w:rPr>
        <w:t>A behind-the-scenes video series showcasing the creative process and collaborative efforts involved in developing our cutting-edge marketing templates, highlighting the expertise and dedication of our team.</w:t>
      </w:r>
    </w:p>
    <w:p>
      <w:r>
        <w:rPr>
          <w:rFonts w:ascii="Arial" w:hAnsi="Arial" w:eastAsia="Arial"/>
          <w:b/>
          <w:sz w:val="24"/>
        </w:rPr>
        <w:t xml:space="preserve">Content Idea 4: </w:t>
      </w:r>
      <w:r>
        <w:rPr>
          <w:rFonts w:ascii="Arial" w:hAnsi="Arial" w:eastAsia="Arial"/>
          <w:sz w:val="24"/>
        </w:rPr>
        <w:t>A thought-provoking social media campaign that challenges conventional marketing wisdom, sparking discussions and inviting audience participation through provocative questions or hypothetical scenarios.</w:t>
      </w:r>
    </w:p>
    <w:p>
      <w:r>
        <w:rPr>
          <w:rFonts w:ascii="Arial" w:hAnsi="Arial" w:eastAsia="Arial"/>
          <w:b/>
          <w:sz w:val="24"/>
        </w:rPr>
        <w:t xml:space="preserve">Content Idea 5: </w:t>
      </w:r>
      <w:r>
        <w:rPr>
          <w:rFonts w:ascii="Arial" w:hAnsi="Arial" w:eastAsia="Arial"/>
          <w:sz w:val="24"/>
        </w:rPr>
        <w:t>A user-generated content initiative that encourages our audience to share their marketing success stories, creative campaigns, or innovative strategies using our templates, fostering a sense of community and peer-to-peer inspiration.</w:t>
      </w:r>
    </w:p>
    <w:p>
      <w:r>
        <w:rPr>
          <w:rFonts w:ascii="Arial" w:hAnsi="Arial" w:eastAsia="Arial"/>
          <w:b/>
          <w:sz w:val="24"/>
        </w:rPr>
        <w:t xml:space="preserve">Content Idea 6: </w:t>
      </w:r>
      <w:r>
        <w:rPr>
          <w:rFonts w:ascii="Arial" w:hAnsi="Arial" w:eastAsia="Arial"/>
          <w:sz w:val="24"/>
        </w:rPr>
        <w:t>A series of interactive webinars or live Q&amp;A sessions featuring industry experts and influencers, providing valuable insights, tips, and strategies for leveraging our templates to achieve marketing excellence.</w:t>
      </w:r>
    </w:p>
    <w:p>
      <w:r>
        <w:rPr>
          <w:rFonts w:ascii="Arial" w:hAnsi="Arial" w:eastAsia="Arial"/>
          <w:b/>
          <w:sz w:val="24"/>
        </w:rPr>
        <w:t xml:space="preserve">Content Idea 7: </w:t>
      </w:r>
      <w:r>
        <w:rPr>
          <w:rFonts w:ascii="Arial" w:hAnsi="Arial" w:eastAsia="Arial"/>
          <w:sz w:val="24"/>
        </w:rPr>
        <w:t>A visually stunning infographic or data visualization that presents compelling industry statistics, trends, or best practices in a shareable and easily digestible format, positioning our brand as a thought leader.</w:t>
      </w:r>
    </w:p>
    <w:p>
      <w:r>
        <w:rPr>
          <w:rFonts w:ascii="Arial" w:hAnsi="Arial" w:eastAsia="Arial"/>
          <w:b/>
          <w:sz w:val="24"/>
        </w:rPr>
        <w:t xml:space="preserve">Content Idea 8: </w:t>
      </w:r>
      <w:r>
        <w:rPr>
          <w:rFonts w:ascii="Arial" w:hAnsi="Arial" w:eastAsia="Arial"/>
          <w:sz w:val="24"/>
        </w:rPr>
        <w:t>A social media contest or challenge that encourages our audience to showcase their creativity and marketing prowess by designing or customizing campaigns using our templates, with the opportunity to win prizes or recognition.</w:t>
      </w:r>
    </w:p>
    <w:p>
      <w:r>
        <w:rPr>
          <w:rFonts w:ascii="Arial" w:hAnsi="Arial" w:eastAsia="Arial"/>
          <w:b/>
          <w:sz w:val="24"/>
        </w:rPr>
        <w:t xml:space="preserve">Content Idea 9: </w:t>
      </w:r>
      <w:r>
        <w:rPr>
          <w:rFonts w:ascii="Arial" w:hAnsi="Arial" w:eastAsia="Arial"/>
          <w:sz w:val="24"/>
        </w:rPr>
        <w:t>A series of inspirational customer testimonials or case studies, presented in a visually appealing and emotionally resonant format, highlighting the transformative impact of our templates on real businesses.</w:t>
      </w:r>
    </w:p>
    <w:p>
      <w:r>
        <w:rPr>
          <w:rFonts w:ascii="Arial" w:hAnsi="Arial" w:eastAsia="Arial"/>
          <w:b/>
          <w:sz w:val="24"/>
        </w:rPr>
        <w:t xml:space="preserve">Content Idea 10: </w:t>
      </w:r>
      <w:r>
        <w:rPr>
          <w:rFonts w:ascii="Arial" w:hAnsi="Arial" w:eastAsia="Arial"/>
          <w:sz w:val="24"/>
        </w:rPr>
        <w:t>A curated collection of industry-specific marketing templates, accompanied by expert insights and best practices, tailored to address the unique challenges and opportunities faced by different sectors or verticals.</w:t>
      </w:r>
    </w:p>
    <w:p/>
    <w:p>
      <w:pPr>
        <w:pStyle w:val="Heading1"/>
      </w:pPr>
      <w:r>
        <w:rPr>
          <w:rFonts w:ascii="Arial" w:hAnsi="Arial" w:eastAsia="Arial"/>
          <w:b/>
          <w:color w:val="000000"/>
          <w:sz w:val="34"/>
        </w:rPr>
        <w:t>Content Pillar 3 (10 Ideas)</w:t>
      </w:r>
    </w:p>
    <w:p/>
    <w:p>
      <w:r>
        <w:rPr>
          <w:rFonts w:ascii="Arial" w:hAnsi="Arial" w:eastAsia="Arial"/>
          <w:b/>
          <w:sz w:val="24"/>
        </w:rPr>
        <w:t xml:space="preserve">Content Idea 1: </w:t>
      </w:r>
      <w:r>
        <w:rPr>
          <w:rFonts w:ascii="Arial" w:hAnsi="Arial" w:eastAsia="Arial"/>
          <w:sz w:val="24"/>
        </w:rPr>
        <w:t>A series of short, engaging videos showcasing real-life success stories of clients who have achieved remarkable results using our templates, highlighting the tangible impact on their marketing campaigns and business growth.</w:t>
      </w:r>
    </w:p>
    <w:p>
      <w:r>
        <w:rPr>
          <w:rFonts w:ascii="Arial" w:hAnsi="Arial" w:eastAsia="Arial"/>
          <w:b/>
          <w:sz w:val="24"/>
        </w:rPr>
        <w:t xml:space="preserve">Content Idea 2: </w:t>
      </w:r>
      <w:r>
        <w:rPr>
          <w:rFonts w:ascii="Arial" w:hAnsi="Arial" w:eastAsia="Arial"/>
          <w:sz w:val="24"/>
        </w:rPr>
        <w:t>An interactive quiz or assessment tool that helps marketing professionals identify their strengths, weaknesses, and areas for improvement, followed by personalized recommendations for relevant templates and resources from our library.</w:t>
      </w:r>
    </w:p>
    <w:p>
      <w:r>
        <w:rPr>
          <w:rFonts w:ascii="Arial" w:hAnsi="Arial" w:eastAsia="Arial"/>
          <w:b/>
          <w:sz w:val="24"/>
        </w:rPr>
        <w:t xml:space="preserve">Content Idea 3: </w:t>
      </w:r>
      <w:r>
        <w:rPr>
          <w:rFonts w:ascii="Arial" w:hAnsi="Arial" w:eastAsia="Arial"/>
          <w:sz w:val="24"/>
        </w:rPr>
        <w:t>A thought-provoking social media campaign featuring industry experts and influencers sharing their insights, predictions, and unconventional perspectives on emerging B2B marketing trends, sparking discussions and fostering a sense of community.</w:t>
      </w:r>
    </w:p>
    <w:p>
      <w:r>
        <w:rPr>
          <w:rFonts w:ascii="Arial" w:hAnsi="Arial" w:eastAsia="Arial"/>
          <w:b/>
          <w:sz w:val="24"/>
        </w:rPr>
        <w:t xml:space="preserve">Content Idea 4: </w:t>
      </w:r>
      <w:r>
        <w:rPr>
          <w:rFonts w:ascii="Arial" w:hAnsi="Arial" w:eastAsia="Arial"/>
          <w:sz w:val="24"/>
        </w:rPr>
        <w:t>A visually stunning infographic or data visualization that presents compelling statistics, facts, and figures related to the impact of effective B2B marketing strategies, highlighting the potential benefits of leveraging our templates.</w:t>
      </w:r>
    </w:p>
    <w:p>
      <w:r>
        <w:rPr>
          <w:rFonts w:ascii="Arial" w:hAnsi="Arial" w:eastAsia="Arial"/>
          <w:b/>
          <w:sz w:val="24"/>
        </w:rPr>
        <w:t xml:space="preserve">Content Idea 5: </w:t>
      </w:r>
      <w:r>
        <w:rPr>
          <w:rFonts w:ascii="Arial" w:hAnsi="Arial" w:eastAsia="Arial"/>
          <w:sz w:val="24"/>
        </w:rPr>
        <w:t>A behind-the-scenes video series that takes viewers on a journey through the creative process of our template designers, showcasing their expertise, attention to detail, and commitment to delivering innovative, user-friendly solutions.</w:t>
      </w:r>
    </w:p>
    <w:p>
      <w:r>
        <w:rPr>
          <w:rFonts w:ascii="Arial" w:hAnsi="Arial" w:eastAsia="Arial"/>
          <w:b/>
          <w:sz w:val="24"/>
        </w:rPr>
        <w:t xml:space="preserve">Content Idea 6: </w:t>
      </w:r>
      <w:r>
        <w:rPr>
          <w:rFonts w:ascii="Arial" w:hAnsi="Arial" w:eastAsia="Arial"/>
          <w:sz w:val="24"/>
        </w:rPr>
        <w:t>A series of interactive webinars or virtual workshops led by industry experts, providing hands-on training and guidance on how to effectively utilize our templates to achieve specific marketing objectives, fostering engagement and knowledge-sharing.</w:t>
      </w:r>
    </w:p>
    <w:p>
      <w:r>
        <w:rPr>
          <w:rFonts w:ascii="Arial" w:hAnsi="Arial" w:eastAsia="Arial"/>
          <w:b/>
          <w:sz w:val="24"/>
        </w:rPr>
        <w:t xml:space="preserve">Content Idea 7: </w:t>
      </w:r>
      <w:r>
        <w:rPr>
          <w:rFonts w:ascii="Arial" w:hAnsi="Arial" w:eastAsia="Arial"/>
          <w:sz w:val="24"/>
        </w:rPr>
        <w:t>A user-generated content campaign that encourages clients to share their experiences, tips, and creative ways of customizing our templates, fostering a sense of community and showcasing the versatility of our platform.</w:t>
      </w:r>
    </w:p>
    <w:p>
      <w:r>
        <w:rPr>
          <w:rFonts w:ascii="Arial" w:hAnsi="Arial" w:eastAsia="Arial"/>
          <w:b/>
          <w:sz w:val="24"/>
        </w:rPr>
        <w:t xml:space="preserve">Content Idea 8: </w:t>
      </w:r>
      <w:r>
        <w:rPr>
          <w:rFonts w:ascii="Arial" w:hAnsi="Arial" w:eastAsia="Arial"/>
          <w:sz w:val="24"/>
        </w:rPr>
        <w:t>A thought-provoking podcast series featuring interviews with successful B2B marketers, exploring their journeys, challenges, and strategies for achieving excellence, providing inspiration and valuable insights for our audience.</w:t>
      </w:r>
    </w:p>
    <w:p>
      <w:r>
        <w:rPr>
          <w:rFonts w:ascii="Arial" w:hAnsi="Arial" w:eastAsia="Arial"/>
          <w:b/>
          <w:sz w:val="24"/>
        </w:rPr>
        <w:t xml:space="preserve">Content Idea 9: </w:t>
      </w:r>
      <w:r>
        <w:rPr>
          <w:rFonts w:ascii="Arial" w:hAnsi="Arial" w:eastAsia="Arial"/>
          <w:sz w:val="24"/>
        </w:rPr>
        <w:t>A social media challenge or contest that encourages participants to showcase their creativity by designing a unique marketing campaign using our templates, with the winning entry receiving recognition and a valuable prize.</w:t>
      </w:r>
    </w:p>
    <w:p>
      <w:r>
        <w:rPr>
          <w:rFonts w:ascii="Arial" w:hAnsi="Arial" w:eastAsia="Arial"/>
          <w:b/>
          <w:sz w:val="24"/>
        </w:rPr>
        <w:t xml:space="preserve">Content Idea 10: </w:t>
      </w:r>
      <w:r>
        <w:rPr>
          <w:rFonts w:ascii="Arial" w:hAnsi="Arial" w:eastAsia="Arial"/>
          <w:sz w:val="24"/>
        </w:rPr>
        <w:t>A series of short, animated explainer videos that break down complex marketing concepts and strategies in an engaging and visually appealing manner, demonstrating how our templates can simplify and streamline the implementation process.</w:t>
      </w:r>
    </w:p>
    <w:p/>
    <w:p>
      <w:pPr>
        <w:pStyle w:val="Heading1"/>
      </w:pPr>
      <w:r>
        <w:rPr>
          <w:rFonts w:ascii="Arial" w:hAnsi="Arial" w:eastAsia="Arial"/>
          <w:b/>
          <w:color w:val="000000"/>
          <w:sz w:val="34"/>
        </w:rPr>
        <w:t>Content Pillar 4 (10 Ideas)</w:t>
      </w:r>
    </w:p>
    <w:p/>
    <w:p>
      <w:r>
        <w:rPr>
          <w:rFonts w:ascii="Arial" w:hAnsi="Arial" w:eastAsia="Arial"/>
          <w:b/>
          <w:sz w:val="24"/>
        </w:rPr>
        <w:t xml:space="preserve">Content Idea 1: </w:t>
      </w:r>
      <w:r>
        <w:rPr>
          <w:rFonts w:ascii="Arial" w:hAnsi="Arial" w:eastAsia="Arial"/>
          <w:sz w:val="24"/>
        </w:rPr>
        <w:t>A series of inspiring success stories showcasing how B2B marketing professionals overcame challenges and achieved remarkable results, highlighting their resilience, creativity, and strategic thinking.</w:t>
      </w:r>
    </w:p>
    <w:p>
      <w:r>
        <w:rPr>
          <w:rFonts w:ascii="Arial" w:hAnsi="Arial" w:eastAsia="Arial"/>
          <w:b/>
          <w:sz w:val="24"/>
        </w:rPr>
        <w:t xml:space="preserve">Content Idea 2: </w:t>
      </w:r>
      <w:r>
        <w:rPr>
          <w:rFonts w:ascii="Arial" w:hAnsi="Arial" w:eastAsia="Arial"/>
          <w:sz w:val="24"/>
        </w:rPr>
        <w:t>A thought-provoking discussion on the future of B2B marketing, exploring emerging trends, disruptive technologies, and innovative strategies that will shape the industry in the years to come.</w:t>
      </w:r>
    </w:p>
    <w:p>
      <w:r>
        <w:rPr>
          <w:rFonts w:ascii="Arial" w:hAnsi="Arial" w:eastAsia="Arial"/>
          <w:b/>
          <w:sz w:val="24"/>
        </w:rPr>
        <w:t xml:space="preserve">Content Idea 3: </w:t>
      </w:r>
      <w:r>
        <w:rPr>
          <w:rFonts w:ascii="Arial" w:hAnsi="Arial" w:eastAsia="Arial"/>
          <w:sz w:val="24"/>
        </w:rPr>
        <w:t>A motivational video compilation featuring powerful quotes and insights from renowned industry leaders, designed to ignite passion, drive, and a relentless pursuit of excellence.</w:t>
      </w:r>
    </w:p>
    <w:p>
      <w:r>
        <w:rPr>
          <w:rFonts w:ascii="Arial" w:hAnsi="Arial" w:eastAsia="Arial"/>
          <w:b/>
          <w:sz w:val="24"/>
        </w:rPr>
        <w:t xml:space="preserve">Content Idea 4: </w:t>
      </w:r>
      <w:r>
        <w:rPr>
          <w:rFonts w:ascii="Arial" w:hAnsi="Arial" w:eastAsia="Arial"/>
          <w:sz w:val="24"/>
        </w:rPr>
        <w:t>An interactive quiz or personality test that helps B2B marketers identify their unique strengths, challenges, and professional aspirations, providing personalized recommendations for growth and development.</w:t>
      </w:r>
    </w:p>
    <w:p>
      <w:r>
        <w:rPr>
          <w:rFonts w:ascii="Arial" w:hAnsi="Arial" w:eastAsia="Arial"/>
          <w:b/>
          <w:sz w:val="24"/>
        </w:rPr>
        <w:t xml:space="preserve">Content Idea 5: </w:t>
      </w:r>
      <w:r>
        <w:rPr>
          <w:rFonts w:ascii="Arial" w:hAnsi="Arial" w:eastAsia="Arial"/>
          <w:sz w:val="24"/>
        </w:rPr>
        <w:t>A behind-the-scenes look at the creative process of successful B2B marketing campaigns, showcasing the strategic thinking, teamwork, and innovative approaches that led to their viral success.</w:t>
      </w:r>
    </w:p>
    <w:p>
      <w:r>
        <w:rPr>
          <w:rFonts w:ascii="Arial" w:hAnsi="Arial" w:eastAsia="Arial"/>
          <w:b/>
          <w:sz w:val="24"/>
        </w:rPr>
        <w:t xml:space="preserve">Content Idea 6: </w:t>
      </w:r>
      <w:r>
        <w:rPr>
          <w:rFonts w:ascii="Arial" w:hAnsi="Arial" w:eastAsia="Arial"/>
          <w:sz w:val="24"/>
        </w:rPr>
        <w:t>A series of thought-provoking interviews with industry mavericks and visionaries, exploring their unconventional perspectives, bold ideas, and the mindset that fuels their pursuit of excellence.</w:t>
      </w:r>
    </w:p>
    <w:p>
      <w:r>
        <w:rPr>
          <w:rFonts w:ascii="Arial" w:hAnsi="Arial" w:eastAsia="Arial"/>
          <w:b/>
          <w:sz w:val="24"/>
        </w:rPr>
        <w:t xml:space="preserve">Content Idea 7: </w:t>
      </w:r>
      <w:r>
        <w:rPr>
          <w:rFonts w:ascii="Arial" w:hAnsi="Arial" w:eastAsia="Arial"/>
          <w:sz w:val="24"/>
        </w:rPr>
        <w:t>A lighthearted yet insightful social media challenge that encourages B2B marketers to share their most memorable marketing mishaps or unexpected successes, fostering a sense of community and shared learning.</w:t>
      </w:r>
    </w:p>
    <w:p>
      <w:r>
        <w:rPr>
          <w:rFonts w:ascii="Arial" w:hAnsi="Arial" w:eastAsia="Arial"/>
          <w:b/>
          <w:sz w:val="24"/>
        </w:rPr>
        <w:t xml:space="preserve">Content Idea 8: </w:t>
      </w:r>
      <w:r>
        <w:rPr>
          <w:rFonts w:ascii="Arial" w:hAnsi="Arial" w:eastAsia="Arial"/>
          <w:sz w:val="24"/>
        </w:rPr>
        <w:t>A curated collection of inspirational TED Talks or keynote speeches that offer profound insights, life-changing perspectives, and valuable lessons applicable to the B2B marketing profession.</w:t>
      </w:r>
    </w:p>
    <w:p>
      <w:r>
        <w:rPr>
          <w:rFonts w:ascii="Arial" w:hAnsi="Arial" w:eastAsia="Arial"/>
          <w:b/>
          <w:sz w:val="24"/>
        </w:rPr>
        <w:t xml:space="preserve">Content Idea 9: </w:t>
      </w:r>
      <w:r>
        <w:rPr>
          <w:rFonts w:ascii="Arial" w:hAnsi="Arial" w:eastAsia="Arial"/>
          <w:sz w:val="24"/>
        </w:rPr>
        <w:t>A thought-provoking article or video series exploring the intersection of marketing, technology, and human psychology, delving into the science behind crafting compelling campaigns that resonate emotionally.</w:t>
      </w:r>
    </w:p>
    <w:p>
      <w:r>
        <w:rPr>
          <w:rFonts w:ascii="Arial" w:hAnsi="Arial" w:eastAsia="Arial"/>
          <w:b/>
          <w:sz w:val="24"/>
        </w:rPr>
        <w:t xml:space="preserve">Content Idea 10: </w:t>
      </w:r>
      <w:r>
        <w:rPr>
          <w:rFonts w:ascii="Arial" w:hAnsi="Arial" w:eastAsia="Arial"/>
          <w:sz w:val="24"/>
        </w:rPr>
        <w:t>A user-generated content campaign inviting B2B marketers to share their personal stories of growth, resilience, and professional triumphs, creating a powerful narrative of collective inspiration and shared experiences.</w:t>
      </w:r>
    </w:p>
    <w:p/>
    <w:p>
      <w:pPr>
        <w:pStyle w:val="Heading1"/>
      </w:pPr>
      <w:r>
        <w:rPr>
          <w:rFonts w:ascii="Arial" w:hAnsi="Arial" w:eastAsia="Arial"/>
          <w:b/>
          <w:color w:val="000000"/>
          <w:sz w:val="34"/>
        </w:rPr>
        <w:t>Content Pillar 5 (10 Ideas)</w:t>
      </w:r>
    </w:p>
    <w:p/>
    <w:p>
      <w:r>
        <w:rPr>
          <w:rFonts w:ascii="Arial" w:hAnsi="Arial" w:eastAsia="Arial"/>
          <w:b/>
          <w:sz w:val="24"/>
        </w:rPr>
        <w:t xml:space="preserve">Content Idea 1: </w:t>
      </w:r>
      <w:r>
        <w:rPr>
          <w:rFonts w:ascii="Arial" w:hAnsi="Arial" w:eastAsia="Arial"/>
          <w:sz w:val="24"/>
        </w:rPr>
        <w:t>Conduct a live Q&amp;A session with industry experts, inviting audience participation through polls and real-time questions. This interactive format fosters a sense of community and facilitates knowledge-sharing.</w:t>
      </w:r>
    </w:p>
    <w:p>
      <w:r>
        <w:rPr>
          <w:rFonts w:ascii="Arial" w:hAnsi="Arial" w:eastAsia="Arial"/>
          <w:b/>
          <w:sz w:val="24"/>
        </w:rPr>
        <w:t xml:space="preserve">Content Idea 2: </w:t>
      </w:r>
      <w:r>
        <w:rPr>
          <w:rFonts w:ascii="Arial" w:hAnsi="Arial" w:eastAsia="Arial"/>
          <w:sz w:val="24"/>
        </w:rPr>
        <w:t>Launch a user-generated content campaign, encouraging your audience to share their marketing experiences, challenges, and successes. Feature the most insightful or inspiring submissions, fostering a collaborative spirit.</w:t>
      </w:r>
    </w:p>
    <w:p>
      <w:r>
        <w:rPr>
          <w:rFonts w:ascii="Arial" w:hAnsi="Arial" w:eastAsia="Arial"/>
          <w:b/>
          <w:sz w:val="24"/>
        </w:rPr>
        <w:t xml:space="preserve">Content Idea 3: </w:t>
      </w:r>
      <w:r>
        <w:rPr>
          <w:rFonts w:ascii="Arial" w:hAnsi="Arial" w:eastAsia="Arial"/>
          <w:sz w:val="24"/>
        </w:rPr>
        <w:t>Organize a virtual roundtable discussion, bringing together thought leaders from various B2B sectors to exchange perspectives on emerging trends, best practices, and industry challenges. Encourage audience engagement through live comments and questions.</w:t>
      </w:r>
    </w:p>
    <w:p>
      <w:r>
        <w:rPr>
          <w:rFonts w:ascii="Arial" w:hAnsi="Arial" w:eastAsia="Arial"/>
          <w:b/>
          <w:sz w:val="24"/>
        </w:rPr>
        <w:t xml:space="preserve">Content Idea 4: </w:t>
      </w:r>
      <w:r>
        <w:rPr>
          <w:rFonts w:ascii="Arial" w:hAnsi="Arial" w:eastAsia="Arial"/>
          <w:sz w:val="24"/>
        </w:rPr>
        <w:t>Develop a series of "Behind the Scenes" videos, offering a glimpse into the creative process and decision-making behind successful marketing campaigns. Invite clients to share their experiences and insights.</w:t>
      </w:r>
    </w:p>
    <w:p>
      <w:r>
        <w:rPr>
          <w:rFonts w:ascii="Arial" w:hAnsi="Arial" w:eastAsia="Arial"/>
          <w:b/>
          <w:sz w:val="24"/>
        </w:rPr>
        <w:t xml:space="preserve">Content Idea 5: </w:t>
      </w:r>
      <w:r>
        <w:rPr>
          <w:rFonts w:ascii="Arial" w:hAnsi="Arial" w:eastAsia="Arial"/>
          <w:sz w:val="24"/>
        </w:rPr>
        <w:t>Host a social media contest or challenge that encourages audience participation and creativity. For example, invite them to share their most innovative marketing ideas or campaign concepts, with the winning entries receiving recognition or prizes.</w:t>
      </w:r>
    </w:p>
    <w:p>
      <w:r>
        <w:rPr>
          <w:rFonts w:ascii="Arial" w:hAnsi="Arial" w:eastAsia="Arial"/>
          <w:b/>
          <w:sz w:val="24"/>
        </w:rPr>
        <w:t xml:space="preserve">Content Idea 6: </w:t>
      </w:r>
      <w:r>
        <w:rPr>
          <w:rFonts w:ascii="Arial" w:hAnsi="Arial" w:eastAsia="Arial"/>
          <w:sz w:val="24"/>
        </w:rPr>
        <w:t>Collaborate with industry influencers or thought leaders to co-create content, such as webinars, podcasts, or blog posts. This cross-promotion can expand your reach and foster a sense of community.</w:t>
      </w:r>
    </w:p>
    <w:p>
      <w:r>
        <w:rPr>
          <w:rFonts w:ascii="Arial" w:hAnsi="Arial" w:eastAsia="Arial"/>
          <w:b/>
          <w:sz w:val="24"/>
        </w:rPr>
        <w:t xml:space="preserve">Content Idea 7: </w:t>
      </w:r>
      <w:r>
        <w:rPr>
          <w:rFonts w:ascii="Arial" w:hAnsi="Arial" w:eastAsia="Arial"/>
          <w:sz w:val="24"/>
        </w:rPr>
        <w:t>Introduce a "Community Spotlight" series, highlighting exceptional individuals or organizations within your audience who have achieved remarkable success or made significant contributions to the industry.</w:t>
      </w:r>
    </w:p>
    <w:p>
      <w:r>
        <w:rPr>
          <w:rFonts w:ascii="Arial" w:hAnsi="Arial" w:eastAsia="Arial"/>
          <w:b/>
          <w:sz w:val="24"/>
        </w:rPr>
        <w:t xml:space="preserve">Content Idea 8: </w:t>
      </w:r>
      <w:r>
        <w:rPr>
          <w:rFonts w:ascii="Arial" w:hAnsi="Arial" w:eastAsia="Arial"/>
          <w:sz w:val="24"/>
        </w:rPr>
        <w:t>Develop an interactive marketing quiz or assessment tool that allows your audience to test their knowledge and receive personalized feedback or recommendations based on their responses.</w:t>
      </w:r>
    </w:p>
    <w:p>
      <w:r>
        <w:rPr>
          <w:rFonts w:ascii="Arial" w:hAnsi="Arial" w:eastAsia="Arial"/>
          <w:b/>
          <w:sz w:val="24"/>
        </w:rPr>
        <w:t xml:space="preserve">Content Idea 9: </w:t>
      </w:r>
      <w:r>
        <w:rPr>
          <w:rFonts w:ascii="Arial" w:hAnsi="Arial" w:eastAsia="Arial"/>
          <w:sz w:val="24"/>
        </w:rPr>
        <w:t>Launch a social media campaign that encourages audience participation through storytelling. Invite them to share their personal marketing journeys, challenges overcome, or lessons learned, fostering a sense of connection and inspiration.</w:t>
      </w:r>
    </w:p>
    <w:p>
      <w:r>
        <w:rPr>
          <w:rFonts w:ascii="Arial" w:hAnsi="Arial" w:eastAsia="Arial"/>
          <w:b/>
          <w:sz w:val="24"/>
        </w:rPr>
        <w:t xml:space="preserve">Content Idea 10: </w:t>
      </w:r>
      <w:r>
        <w:rPr>
          <w:rFonts w:ascii="Arial" w:hAnsi="Arial" w:eastAsia="Arial"/>
          <w:sz w:val="24"/>
        </w:rPr>
        <w:t>Organize a virtual networking event or meetup, providing a platform for your audience to connect, exchange ideas, and build professional relationships within a supportive community.</w:t>
      </w:r>
    </w:p>
    <w:p/>
    <w:p>
      <w:pPr>
        <w:pStyle w:val="Heading1"/>
      </w:pPr>
      <w:r>
        <w:rPr>
          <w:rFonts w:ascii="Arial" w:hAnsi="Arial" w:eastAsia="Arial"/>
          <w:b/>
          <w:color w:val="000000"/>
          <w:sz w:val="34"/>
        </w:rPr>
        <w:t>Sales Channels</w:t>
      </w:r>
    </w:p>
    <w:p/>
    <w:p>
      <w:r>
        <w:rPr>
          <w:rFonts w:ascii="Arial" w:hAnsi="Arial" w:eastAsia="Arial"/>
          <w:b/>
          <w:sz w:val="24"/>
        </w:rPr>
        <w:t xml:space="preserve">Recommended Sales Channel 1: </w:t>
      </w:r>
      <w:r>
        <w:rPr>
          <w:rFonts w:ascii="Arial" w:hAnsi="Arial" w:eastAsia="Arial"/>
          <w:sz w:val="24"/>
        </w:rPr>
        <w:t>Direct Online Subscriptions</w:t>
      </w:r>
    </w:p>
    <w:p>
      <w:r>
        <w:rPr>
          <w:rFonts w:ascii="Arial" w:hAnsi="Arial" w:eastAsia="Arial"/>
          <w:b/>
          <w:sz w:val="24"/>
        </w:rPr>
        <w:t xml:space="preserve">Rationale: </w:t>
      </w:r>
      <w:r>
        <w:rPr>
          <w:rFonts w:ascii="Arial" w:hAnsi="Arial" w:eastAsia="Arial"/>
          <w:sz w:val="24"/>
        </w:rPr>
        <w:t>As a digital content library, offering direct online subscriptions aligns perfectly with our business model and target market's needs. This channel provides a seamless and convenient way for B2B marketing professionals to access our curated templates, ensuring a frictionless user experience. Additionally, it allows for scalability and global reach, enabling us to cater to businesses of various sizes across diverse industries.</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Develop a user-friendly and intuitive online platform for browsing, previewing, and purchasing template subscriptions</w:t>
      </w:r>
    </w:p>
    <w:p>
      <w:pPr>
        <w:pStyle w:val="ListBullet"/>
      </w:pPr>
      <w:r>
        <w:rPr>
          <w:rFonts w:ascii="Arial" w:hAnsi="Arial" w:eastAsia="Arial"/>
          <w:sz w:val="24"/>
        </w:rPr>
        <w:t>Implement flexible pricing plans tailored to different business needs (e.g., individual, team, enterprise)</w:t>
      </w:r>
    </w:p>
    <w:p>
      <w:pPr>
        <w:pStyle w:val="ListBullet"/>
      </w:pPr>
      <w:r>
        <w:rPr>
          <w:rFonts w:ascii="Arial" w:hAnsi="Arial" w:eastAsia="Arial"/>
          <w:sz w:val="24"/>
        </w:rPr>
        <w:t>Leverage content marketing and SEO strategies to drive organic traffic and increase online visibility</w:t>
      </w:r>
    </w:p>
    <w:p>
      <w:pPr>
        <w:pStyle w:val="ListBullet"/>
      </w:pPr>
      <w:r>
        <w:rPr>
          <w:rFonts w:ascii="Arial" w:hAnsi="Arial" w:eastAsia="Arial"/>
          <w:sz w:val="24"/>
        </w:rPr>
        <w:t>Offer free trial periods or limited-access plans to encourage conversions from prospective customers</w:t>
      </w:r>
    </w:p>
    <w:p>
      <w:r>
        <w:rPr>
          <w:rFonts w:ascii="Arial" w:hAnsi="Arial" w:eastAsia="Arial"/>
          <w:b/>
          <w:sz w:val="24"/>
        </w:rPr>
        <w:t xml:space="preserve">Recommended Sales Channel 2: </w:t>
      </w:r>
      <w:r>
        <w:rPr>
          <w:rFonts w:ascii="Arial" w:hAnsi="Arial" w:eastAsia="Arial"/>
          <w:sz w:val="24"/>
        </w:rPr>
        <w:t>Strategic Partnerships and Integrations</w:t>
      </w:r>
    </w:p>
    <w:p>
      <w:r>
        <w:rPr>
          <w:rFonts w:ascii="Arial" w:hAnsi="Arial" w:eastAsia="Arial"/>
          <w:b/>
          <w:sz w:val="24"/>
        </w:rPr>
        <w:t xml:space="preserve">Rationale: </w:t>
      </w:r>
      <w:r>
        <w:rPr>
          <w:rFonts w:ascii="Arial" w:hAnsi="Arial" w:eastAsia="Arial"/>
          <w:sz w:val="24"/>
        </w:rPr>
        <w:t>Forming strategic partnerships with complementary B2B marketing tools, platforms, and service providers can unlock new revenue streams and expand our reach. By integrating our templates into existing ecosystems, we can provide seamless access to our offerings within familiar workflows, enhancing user adoption and convenience.</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Identify and collaborate with leading B2B marketing automation platforms, CRMs, and project management tools</w:t>
      </w:r>
    </w:p>
    <w:p>
      <w:pPr>
        <w:pStyle w:val="ListBullet"/>
      </w:pPr>
      <w:r>
        <w:rPr>
          <w:rFonts w:ascii="Arial" w:hAnsi="Arial" w:eastAsia="Arial"/>
          <w:sz w:val="24"/>
        </w:rPr>
        <w:t>Develop API integrations to enable seamless template access and customization within partner platforms</w:t>
      </w:r>
    </w:p>
    <w:p>
      <w:pPr>
        <w:pStyle w:val="ListBullet"/>
      </w:pPr>
      <w:r>
        <w:rPr>
          <w:rFonts w:ascii="Arial" w:hAnsi="Arial" w:eastAsia="Arial"/>
          <w:sz w:val="24"/>
        </w:rPr>
        <w:t>Offer co-branded or bundled packages with partners, leveraging their existing customer base</w:t>
      </w:r>
    </w:p>
    <w:p>
      <w:pPr>
        <w:pStyle w:val="ListBullet"/>
      </w:pPr>
      <w:r>
        <w:rPr>
          <w:rFonts w:ascii="Arial" w:hAnsi="Arial" w:eastAsia="Arial"/>
          <w:sz w:val="24"/>
        </w:rPr>
        <w:t>Explore revenue-sharing models or affiliate programs to incentivize partner referrals and cross-promotion</w:t>
      </w:r>
    </w:p>
    <w:p>
      <w:r>
        <w:rPr>
          <w:rFonts w:ascii="Arial" w:hAnsi="Arial" w:eastAsia="Arial"/>
          <w:b/>
          <w:sz w:val="24"/>
        </w:rPr>
        <w:t xml:space="preserve">Recommended Sales Channel 3: </w:t>
      </w:r>
      <w:r>
        <w:rPr>
          <w:rFonts w:ascii="Arial" w:hAnsi="Arial" w:eastAsia="Arial"/>
          <w:sz w:val="24"/>
        </w:rPr>
        <w:t>Targeted Outbound Sales and Marketing</w:t>
      </w:r>
    </w:p>
    <w:p>
      <w:r>
        <w:rPr>
          <w:rFonts w:ascii="Arial" w:hAnsi="Arial" w:eastAsia="Arial"/>
          <w:b/>
          <w:sz w:val="24"/>
        </w:rPr>
        <w:t xml:space="preserve">Rationale: </w:t>
      </w:r>
      <w:r>
        <w:rPr>
          <w:rFonts w:ascii="Arial" w:hAnsi="Arial" w:eastAsia="Arial"/>
          <w:sz w:val="24"/>
        </w:rPr>
        <w:t>While our primary channels are digital, a targeted outbound sales and marketing approach can effectively reach and engage key decision-makers within our target market. This channel allows for personalized outreach, tailored messaging, and direct communication of our value proposition to potential high-value clients.</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Develop a comprehensive database of B2B marketing professionals, agencies, and businesses across various industries</w:t>
      </w:r>
    </w:p>
    <w:p>
      <w:pPr>
        <w:pStyle w:val="ListBullet"/>
      </w:pPr>
      <w:r>
        <w:rPr>
          <w:rFonts w:ascii="Arial" w:hAnsi="Arial" w:eastAsia="Arial"/>
          <w:sz w:val="24"/>
        </w:rPr>
        <w:t>Implement account-based marketing (ABM) strategies to identify and target high-potential accounts</w:t>
      </w:r>
    </w:p>
    <w:p>
      <w:pPr>
        <w:pStyle w:val="ListBullet"/>
      </w:pPr>
      <w:r>
        <w:rPr>
          <w:rFonts w:ascii="Arial" w:hAnsi="Arial" w:eastAsia="Arial"/>
          <w:sz w:val="24"/>
        </w:rPr>
        <w:t>Leverage personalized email campaigns, cold calling, and social media outreach to initiate conversations</w:t>
      </w:r>
    </w:p>
    <w:p>
      <w:pPr>
        <w:pStyle w:val="ListBullet"/>
      </w:pPr>
      <w:r>
        <w:rPr>
          <w:rFonts w:ascii="Arial" w:hAnsi="Arial" w:eastAsia="Arial"/>
          <w:sz w:val="24"/>
        </w:rPr>
        <w:t>Attend industry events, conferences, and trade shows to network and generate leads</w:t>
      </w:r>
    </w:p>
    <w:p/>
    <w:p>
      <w:pPr>
        <w:pStyle w:val="Heading1"/>
      </w:pPr>
      <w:r>
        <w:rPr>
          <w:rFonts w:ascii="Arial" w:hAnsi="Arial" w:eastAsia="Arial"/>
          <w:b/>
          <w:color w:val="000000"/>
          <w:sz w:val="34"/>
        </w:rPr>
        <w:t>Go To Market Strategy</w:t>
      </w:r>
    </w:p>
    <w:p/>
    <w:p>
      <w:r>
        <w:rPr>
          <w:rFonts w:ascii="Arial" w:hAnsi="Arial" w:eastAsia="Arial"/>
          <w:b/>
          <w:sz w:val="24"/>
        </w:rPr>
        <w:t xml:space="preserve">Detailed Plan: </w:t>
      </w:r>
      <w:r>
        <w:rPr>
          <w:rFonts w:ascii="Arial" w:hAnsi="Arial" w:eastAsia="Arial"/>
          <w:sz w:val="24"/>
        </w:rPr>
        <w:t>Our go-to-market strategy will focus on establishing a strong online presence, leveraging digital marketing channels to reach our target audience of B2B marketing professionals. We will develop a comprehensive content marketing strategy, utilizing SEO-optimized blog posts, whitepapers, and webinars to position ourselves as thought leaders in the industry. Additionally, we will leverage social media platforms like LinkedIn, Twitter, and Facebook to engage with our target audience and promote our offerings.</w:t>
      </w:r>
    </w:p>
    <w:p>
      <w:r>
        <w:rPr>
          <w:rFonts w:ascii="Arial" w:hAnsi="Arial" w:eastAsia="Arial"/>
          <w:b/>
          <w:sz w:val="24"/>
        </w:rPr>
        <w:t xml:space="preserve">Expected Outcome: </w:t>
      </w:r>
      <w:r>
        <w:rPr>
          <w:rFonts w:ascii="Arial" w:hAnsi="Arial" w:eastAsia="Arial"/>
          <w:sz w:val="24"/>
        </w:rPr>
        <w:t>By implementing this digital marketing strategy, we aim to attract a significant number of subscribers to our platform within the first year of operation. Our goal is to acquire a minimum of 5,000 paid subscribers within the first 12 months, demonstrating the demand for our customizable B2B marketing templates and the effectiveness of our marketing efforts.</w:t>
      </w:r>
    </w:p>
    <w:p>
      <w:r>
        <w:rPr>
          <w:rFonts w:ascii="Arial" w:hAnsi="Arial" w:eastAsia="Arial"/>
          <w:b/>
          <w:sz w:val="24"/>
        </w:rPr>
        <w:t xml:space="preserve">Growth Strategy: </w:t>
      </w:r>
      <w:r>
        <w:rPr>
          <w:rFonts w:ascii="Arial" w:hAnsi="Arial" w:eastAsia="Arial"/>
          <w:sz w:val="24"/>
        </w:rPr>
        <w:t>To sustain long-term growth, we will continuously expand our template library to cater to emerging industry trends and evolving customer needs. We will also explore strategic partnerships with complementary service providers, such as marketing agencies and industry associations, to cross-promote our offerings and tap into new customer segments. Additionally, we will consider introducing premium subscription tiers with advanced features and personalized support to cater to the needs of larger enterprises and agencies.</w:t>
      </w:r>
    </w:p>
    <w:p>
      <w:r>
        <w:rPr>
          <w:rFonts w:ascii="Arial" w:hAnsi="Arial" w:eastAsia="Arial"/>
          <w:b/>
          <w:sz w:val="24"/>
        </w:rPr>
        <w:t xml:space="preserve">Detailed Plan: </w:t>
      </w:r>
      <w:r>
        <w:rPr>
          <w:rFonts w:ascii="Arial" w:hAnsi="Arial" w:eastAsia="Arial"/>
          <w:sz w:val="24"/>
        </w:rPr>
        <w:t>Our go-to-market strategy will involve a multi-pronged approach, combining targeted digital marketing efforts with strategic partnerships and industry collaborations. We will:</w:t>
      </w:r>
    </w:p>
    <w:p>
      <w:pPr>
        <w:pStyle w:val="ListBullet"/>
      </w:pPr>
      <w:r>
        <w:rPr>
          <w:rFonts w:ascii="Arial" w:hAnsi="Arial" w:eastAsia="Arial"/>
          <w:sz w:val="24"/>
        </w:rPr>
        <w:t>Develop a robust content marketing strategy, leveraging SEO-optimized blog posts, whitepapers, and webinars to establish thought leadership and attract organic traffic.</w:t>
      </w:r>
    </w:p>
    <w:p>
      <w:pPr>
        <w:pStyle w:val="ListBullet"/>
      </w:pPr>
      <w:r>
        <w:rPr>
          <w:rFonts w:ascii="Arial" w:hAnsi="Arial" w:eastAsia="Arial"/>
          <w:sz w:val="24"/>
        </w:rPr>
        <w:t>Implement targeted social media campaigns on platforms like LinkedIn, Twitter, and Facebook to engage with our target audience and promote our offerings.</w:t>
      </w:r>
    </w:p>
    <w:p>
      <w:pPr>
        <w:pStyle w:val="ListBullet"/>
      </w:pPr>
      <w:r>
        <w:rPr>
          <w:rFonts w:ascii="Arial" w:hAnsi="Arial" w:eastAsia="Arial"/>
          <w:sz w:val="24"/>
        </w:rPr>
        <w:t>Explore strategic partnerships with complementary service providers, such as marketing agencies and industry associations, to cross-promote our offerings and tap into new customer segments.</w:t>
      </w:r>
    </w:p>
    <w:p>
      <w:pPr>
        <w:pStyle w:val="ListBullet"/>
      </w:pPr>
      <w:r>
        <w:rPr>
          <w:rFonts w:ascii="Arial" w:hAnsi="Arial" w:eastAsia="Arial"/>
          <w:sz w:val="24"/>
        </w:rPr>
        <w:t>Participate in industry events and conferences to showcase our platform and network with potential clients and partners.</w:t>
      </w:r>
    </w:p>
    <w:p>
      <w:r>
        <w:rPr>
          <w:rFonts w:ascii="Arial" w:hAnsi="Arial" w:eastAsia="Arial"/>
          <w:b/>
          <w:sz w:val="24"/>
        </w:rPr>
        <w:t xml:space="preserve">Expected Outcome: </w:t>
      </w:r>
      <w:r>
        <w:rPr>
          <w:rFonts w:ascii="Arial" w:hAnsi="Arial" w:eastAsia="Arial"/>
          <w:sz w:val="24"/>
        </w:rPr>
        <w:t>Through this comprehensive approach, we aim to acquire a minimum of 10,000 paid subscribers within the first 24 months of operation. This subscriber base will not only generate recurring revenue but also validate the demand for our customizable B2B marketing templates and the effectiveness of our marketing efforts.</w:t>
      </w:r>
    </w:p>
    <w:p>
      <w:r>
        <w:rPr>
          <w:rFonts w:ascii="Arial" w:hAnsi="Arial" w:eastAsia="Arial"/>
          <w:b/>
          <w:sz w:val="24"/>
        </w:rPr>
        <w:t xml:space="preserve">Potential Challenges and Solutions: </w:t>
      </w:r>
      <w:r>
        <w:rPr>
          <w:rFonts w:ascii="Arial" w:hAnsi="Arial" w:eastAsia="Arial"/>
          <w:sz w:val="24"/>
        </w:rPr>
      </w:r>
    </w:p>
    <w:p>
      <w:pPr>
        <w:pStyle w:val="ListBullet"/>
      </w:pPr>
      <w:r>
        <w:rPr>
          <w:rFonts w:ascii="Arial" w:hAnsi="Arial" w:eastAsia="Arial"/>
          <w:b/>
          <w:sz w:val="24"/>
        </w:rPr>
        <w:t xml:space="preserve">Challenge: </w:t>
      </w:r>
      <w:r>
        <w:rPr>
          <w:rFonts w:ascii="Arial" w:hAnsi="Arial" w:eastAsia="Arial"/>
          <w:sz w:val="24"/>
        </w:rPr>
        <w:t>Standing out in a crowded market with competing offerings.</w:t>
      </w:r>
    </w:p>
    <w:p>
      <w:r>
        <w:rPr>
          <w:rFonts w:ascii="Arial" w:hAnsi="Arial" w:eastAsia="Arial"/>
          <w:b/>
          <w:sz w:val="24"/>
        </w:rPr>
        <w:t xml:space="preserve">Solution: </w:t>
      </w:r>
      <w:r>
        <w:rPr>
          <w:rFonts w:ascii="Arial" w:hAnsi="Arial" w:eastAsia="Arial"/>
          <w:sz w:val="24"/>
        </w:rPr>
        <w:t>Differentiate our platform through superior template quality, continuous innovation, and a strong focus on customer satisfaction and support.</w:t>
      </w:r>
    </w:p>
    <w:p>
      <w:pPr>
        <w:pStyle w:val="ListBullet"/>
      </w:pPr>
      <w:r>
        <w:rPr>
          <w:rFonts w:ascii="Arial" w:hAnsi="Arial" w:eastAsia="Arial"/>
          <w:b/>
          <w:sz w:val="24"/>
        </w:rPr>
        <w:t xml:space="preserve">Challenge: </w:t>
      </w:r>
      <w:r>
        <w:rPr>
          <w:rFonts w:ascii="Arial" w:hAnsi="Arial" w:eastAsia="Arial"/>
          <w:sz w:val="24"/>
        </w:rPr>
        <w:t>Attracting and retaining a loyal customer base in a subscription-based model.</w:t>
      </w:r>
    </w:p>
    <w:p>
      <w:r>
        <w:rPr>
          <w:rFonts w:ascii="Arial" w:hAnsi="Arial" w:eastAsia="Arial"/>
          <w:b/>
          <w:sz w:val="24"/>
        </w:rPr>
        <w:t xml:space="preserve">Solution: </w:t>
      </w:r>
      <w:r>
        <w:rPr>
          <w:rFonts w:ascii="Arial" w:hAnsi="Arial" w:eastAsia="Arial"/>
          <w:sz w:val="24"/>
        </w:rPr>
        <w:t>Offer exceptional value through regularly updated templates, industry insights, and a vibrant community for professional development.</w:t>
      </w:r>
    </w:p>
    <w:p>
      <w:pPr>
        <w:pStyle w:val="ListBullet"/>
      </w:pPr>
      <w:r>
        <w:rPr>
          <w:rFonts w:ascii="Arial" w:hAnsi="Arial" w:eastAsia="Arial"/>
          <w:b/>
          <w:sz w:val="24"/>
        </w:rPr>
        <w:t xml:space="preserve">Challenge: </w:t>
      </w:r>
      <w:r>
        <w:rPr>
          <w:rFonts w:ascii="Arial" w:hAnsi="Arial" w:eastAsia="Arial"/>
          <w:sz w:val="24"/>
        </w:rPr>
        <w:t>Keeping up with rapidly evolving industry trends and customer needs.</w:t>
      </w:r>
    </w:p>
    <w:p>
      <w:r>
        <w:rPr>
          <w:rFonts w:ascii="Arial" w:hAnsi="Arial" w:eastAsia="Arial"/>
          <w:b/>
          <w:sz w:val="24"/>
        </w:rPr>
        <w:t xml:space="preserve">Solution: </w:t>
      </w:r>
      <w:r>
        <w:rPr>
          <w:rFonts w:ascii="Arial" w:hAnsi="Arial" w:eastAsia="Arial"/>
          <w:sz w:val="24"/>
        </w:rPr>
        <w:t>Maintain a dedicated research and development team to continuously enhance our offerings and stay ahead of emerging trends.</w:t>
      </w:r>
    </w:p>
    <w:p>
      <w:pPr>
        <w:pStyle w:val="ListBullet"/>
      </w:pPr>
      <w:r>
        <w:rPr>
          <w:rFonts w:ascii="Arial" w:hAnsi="Arial" w:eastAsia="Arial"/>
          <w:b/>
          <w:sz w:val="24"/>
        </w:rPr>
        <w:t xml:space="preserve">Challenge: </w:t>
      </w:r>
      <w:r>
        <w:rPr>
          <w:rFonts w:ascii="Arial" w:hAnsi="Arial" w:eastAsia="Arial"/>
          <w:sz w:val="24"/>
        </w:rPr>
        <w:t>Ensuring scalability and seamless user experience as our customer base grows.</w:t>
      </w:r>
    </w:p>
    <w:p>
      <w:r>
        <w:rPr>
          <w:rFonts w:ascii="Arial" w:hAnsi="Arial" w:eastAsia="Arial"/>
          <w:b/>
          <w:sz w:val="24"/>
        </w:rPr>
        <w:t xml:space="preserve">Solution: </w:t>
      </w:r>
      <w:r>
        <w:rPr>
          <w:rFonts w:ascii="Arial" w:hAnsi="Arial" w:eastAsia="Arial"/>
          <w:sz w:val="24"/>
        </w:rPr>
        <w:t>Invest in robust infrastructure and implement agile development processes to accommodate growth while maintaining high performance and usability standards.</w:t>
      </w:r>
    </w:p>
    <w:p>
      <w:r>
        <w:rPr>
          <w:rFonts w:ascii="Arial" w:hAnsi="Arial" w:eastAsia="Arial"/>
          <w:sz w:val="24"/>
        </w:rPr>
        <w:t>By proactively addressing these potential challenges, we will position our platform for long-term success in empowering B2B marketing professionals and driving their business growth.</w:t>
      </w:r>
    </w:p>
    <w:p/>
    <w:p>
      <w:pPr>
        <w:pStyle w:val="Heading1"/>
      </w:pPr>
      <w:r>
        <w:rPr>
          <w:rFonts w:ascii="Arial" w:hAnsi="Arial" w:eastAsia="Arial"/>
          <w:b/>
          <w:color w:val="000000"/>
          <w:sz w:val="34"/>
        </w:rPr>
        <w:t>Pr Strategy</w:t>
      </w:r>
    </w:p>
    <w:p/>
    <w:p>
      <w:r>
        <w:rPr>
          <w:rFonts w:ascii="Arial" w:hAnsi="Arial" w:eastAsia="Arial"/>
          <w:b/>
          <w:sz w:val="24"/>
        </w:rPr>
        <w:t xml:space="preserve">Public Relations Strategy: </w:t>
      </w:r>
      <w:r>
        <w:rPr>
          <w:rFonts w:ascii="Arial" w:hAnsi="Arial" w:eastAsia="Arial"/>
          <w:sz w:val="24"/>
        </w:rPr>
      </w:r>
    </w:p>
    <w:p>
      <w:r>
        <w:rPr>
          <w:rFonts w:ascii="Arial" w:hAnsi="Arial" w:eastAsia="Arial"/>
          <w:b/>
          <w:sz w:val="24"/>
        </w:rPr>
        <w:t xml:space="preserve">Target Audience: </w:t>
      </w:r>
      <w:r>
        <w:rPr>
          <w:rFonts w:ascii="Arial" w:hAnsi="Arial" w:eastAsia="Arial"/>
          <w:sz w:val="24"/>
        </w:rPr>
        <w:t>B2B marketing professionals, agencies, SMEs, and large corporations seeking reliable, scalable, and effective marketing resources.</w:t>
      </w:r>
    </w:p>
    <w:p>
      <w:r>
        <w:rPr>
          <w:rFonts w:ascii="Arial" w:hAnsi="Arial" w:eastAsia="Arial"/>
          <w:b/>
          <w:sz w:val="24"/>
        </w:rPr>
        <w:t xml:space="preserve">Brand Positioning: </w:t>
      </w:r>
      <w:r>
        <w:rPr>
          <w:rFonts w:ascii="Arial" w:hAnsi="Arial" w:eastAsia="Arial"/>
          <w:sz w:val="24"/>
        </w:rPr>
        <w:t>Specialized provider of tailored, high-quality B2B marketing templates and strategic guidance, empowering professionals to optimize resource allocation, amplify strategic impact, and stay ahead of industry trends.</w:t>
      </w:r>
    </w:p>
    <w:p>
      <w:r>
        <w:rPr>
          <w:rFonts w:ascii="Arial" w:hAnsi="Arial" w:eastAsia="Arial"/>
          <w:b/>
          <w:sz w:val="24"/>
        </w:rPr>
        <w:t xml:space="preserve">Objectives: </w:t>
      </w:r>
      <w:r>
        <w:rPr>
          <w:rFonts w:ascii="Arial" w:hAnsi="Arial" w:eastAsia="Arial"/>
          <w:sz w:val="24"/>
        </w:rPr>
      </w:r>
    </w:p>
    <w:p>
      <w:pPr>
        <w:pStyle w:val="ListBullet"/>
      </w:pPr>
      <w:r>
        <w:rPr>
          <w:rFonts w:ascii="Arial" w:hAnsi="Arial" w:eastAsia="Arial"/>
          <w:sz w:val="24"/>
        </w:rPr>
        <w:t>Build brand awareness and credibility within the B2B marketing community.</w:t>
      </w:r>
    </w:p>
    <w:p>
      <w:pPr>
        <w:pStyle w:val="ListBullet"/>
      </w:pPr>
      <w:r>
        <w:rPr>
          <w:rFonts w:ascii="Arial" w:hAnsi="Arial" w:eastAsia="Arial"/>
          <w:sz w:val="24"/>
        </w:rPr>
        <w:t>Position the platform as a thought leader and industry authority.</w:t>
      </w:r>
    </w:p>
    <w:p>
      <w:pPr>
        <w:pStyle w:val="ListBullet"/>
      </w:pPr>
      <w:r>
        <w:rPr>
          <w:rFonts w:ascii="Arial" w:hAnsi="Arial" w:eastAsia="Arial"/>
          <w:sz w:val="24"/>
        </w:rPr>
        <w:t>Drive subscriber acquisition and retention.</w:t>
      </w:r>
    </w:p>
    <w:p>
      <w:pPr>
        <w:pStyle w:val="ListBullet"/>
      </w:pPr>
      <w:r>
        <w:rPr>
          <w:rFonts w:ascii="Arial" w:hAnsi="Arial" w:eastAsia="Arial"/>
          <w:sz w:val="24"/>
        </w:rPr>
        <w:t>Foster strategic partnerships and collaborations.</w:t>
      </w:r>
    </w:p>
    <w:p>
      <w:pPr>
        <w:pStyle w:val="ListBullet"/>
      </w:pPr>
      <w:r>
        <w:rPr>
          <w:rFonts w:ascii="Arial" w:hAnsi="Arial" w:eastAsia="Arial"/>
          <w:sz w:val="24"/>
        </w:rPr>
        <w:t>Manage potential crises and protect brand reputation.</w:t>
      </w:r>
    </w:p>
    <w:p>
      <w:r>
        <w:rPr>
          <w:rFonts w:ascii="Arial" w:hAnsi="Arial" w:eastAsia="Arial"/>
          <w:b/>
          <w:sz w:val="24"/>
        </w:rPr>
        <w:t xml:space="preserve">Traditional PR Tactics: </w:t>
      </w:r>
      <w:r>
        <w:rPr>
          <w:rFonts w:ascii="Arial" w:hAnsi="Arial" w:eastAsia="Arial"/>
          <w:sz w:val="24"/>
        </w:rPr>
      </w:r>
    </w:p>
    <w:p>
      <w:pPr>
        <w:pStyle w:val="ListBullet"/>
      </w:pPr>
      <w:r>
        <w:rPr>
          <w:rFonts w:ascii="Arial" w:hAnsi="Arial" w:eastAsia="Arial"/>
          <w:sz w:val="24"/>
        </w:rPr>
        <w:t>Targeted media outreach to industry publications (e.g., MarketingProfs, CMO.com, B2B Marketing).</w:t>
      </w:r>
    </w:p>
    <w:p>
      <w:pPr>
        <w:pStyle w:val="ListBullet"/>
      </w:pPr>
      <w:r>
        <w:rPr>
          <w:rFonts w:ascii="Arial" w:hAnsi="Arial" w:eastAsia="Arial"/>
          <w:sz w:val="24"/>
        </w:rPr>
        <w:t>Press release distribution for major announcements and milestones.</w:t>
      </w:r>
    </w:p>
    <w:p>
      <w:pPr>
        <w:pStyle w:val="ListBullet"/>
      </w:pPr>
      <w:r>
        <w:rPr>
          <w:rFonts w:ascii="Arial" w:hAnsi="Arial" w:eastAsia="Arial"/>
          <w:sz w:val="24"/>
        </w:rPr>
        <w:t>Participation in industry events, conferences, and trade shows.</w:t>
      </w:r>
    </w:p>
    <w:p>
      <w:pPr>
        <w:pStyle w:val="ListBullet"/>
      </w:pPr>
      <w:r>
        <w:rPr>
          <w:rFonts w:ascii="Arial" w:hAnsi="Arial" w:eastAsia="Arial"/>
          <w:sz w:val="24"/>
        </w:rPr>
        <w:t>Bylined articles and expert commentary in relevant publications.</w:t>
      </w:r>
    </w:p>
    <w:p>
      <w:r>
        <w:rPr>
          <w:rFonts w:ascii="Arial" w:hAnsi="Arial" w:eastAsia="Arial"/>
          <w:b/>
          <w:sz w:val="24"/>
        </w:rPr>
        <w:t xml:space="preserve">Digital PR Strategies: </w:t>
      </w:r>
      <w:r>
        <w:rPr>
          <w:rFonts w:ascii="Arial" w:hAnsi="Arial" w:eastAsia="Arial"/>
          <w:sz w:val="24"/>
        </w:rPr>
      </w:r>
    </w:p>
    <w:p>
      <w:pPr>
        <w:pStyle w:val="ListBullet"/>
      </w:pPr>
      <w:r>
        <w:rPr>
          <w:rFonts w:ascii="Arial" w:hAnsi="Arial" w:eastAsia="Arial"/>
          <w:sz w:val="24"/>
        </w:rPr>
        <w:t>Influencer marketing campaigns with prominent B2B marketing thought leaders.</w:t>
      </w:r>
    </w:p>
    <w:p>
      <w:pPr>
        <w:pStyle w:val="ListBullet"/>
      </w:pPr>
      <w:r>
        <w:rPr>
          <w:rFonts w:ascii="Arial" w:hAnsi="Arial" w:eastAsia="Arial"/>
          <w:sz w:val="24"/>
        </w:rPr>
        <w:t>Content marketing initiatives (e.g., whitepapers, case studies, industry reports).</w:t>
      </w:r>
    </w:p>
    <w:p>
      <w:pPr>
        <w:pStyle w:val="ListBullet"/>
      </w:pPr>
      <w:r>
        <w:rPr>
          <w:rFonts w:ascii="Arial" w:hAnsi="Arial" w:eastAsia="Arial"/>
          <w:sz w:val="24"/>
        </w:rPr>
        <w:t>Social media engagement and community building on platforms like LinkedIn and Twitter.</w:t>
      </w:r>
    </w:p>
    <w:p>
      <w:pPr>
        <w:pStyle w:val="ListBullet"/>
      </w:pPr>
      <w:r>
        <w:rPr>
          <w:rFonts w:ascii="Arial" w:hAnsi="Arial" w:eastAsia="Arial"/>
          <w:sz w:val="24"/>
        </w:rPr>
        <w:t>Webinars and virtual events featuring industry experts and successful clients.</w:t>
      </w:r>
    </w:p>
    <w:p>
      <w:pPr>
        <w:pStyle w:val="ListBullet"/>
      </w:pPr>
      <w:r>
        <w:rPr>
          <w:rFonts w:ascii="Arial" w:hAnsi="Arial" w:eastAsia="Arial"/>
          <w:sz w:val="24"/>
        </w:rPr>
        <w:t>Search engine optimization (SEO) and content optimization for improved online visibility.</w:t>
      </w:r>
    </w:p>
    <w:p>
      <w:r>
        <w:rPr>
          <w:rFonts w:ascii="Arial" w:hAnsi="Arial" w:eastAsia="Arial"/>
          <w:b/>
          <w:sz w:val="24"/>
        </w:rPr>
        <w:t xml:space="preserve">Crisis Management: </w:t>
      </w:r>
      <w:r>
        <w:rPr>
          <w:rFonts w:ascii="Arial" w:hAnsi="Arial" w:eastAsia="Arial"/>
          <w:sz w:val="24"/>
        </w:rPr>
      </w:r>
    </w:p>
    <w:p>
      <w:pPr>
        <w:pStyle w:val="ListBullet"/>
      </w:pPr>
      <w:r>
        <w:rPr>
          <w:rFonts w:ascii="Arial" w:hAnsi="Arial" w:eastAsia="Arial"/>
          <w:sz w:val="24"/>
        </w:rPr>
        <w:t>Develop a comprehensive crisis communication plan and response protocols.</w:t>
      </w:r>
    </w:p>
    <w:p>
      <w:pPr>
        <w:pStyle w:val="ListBullet"/>
      </w:pPr>
      <w:r>
        <w:rPr>
          <w:rFonts w:ascii="Arial" w:hAnsi="Arial" w:eastAsia="Arial"/>
          <w:sz w:val="24"/>
        </w:rPr>
        <w:t>Establish a dedicated crisis management team and spokesperson.</w:t>
      </w:r>
    </w:p>
    <w:p>
      <w:pPr>
        <w:pStyle w:val="ListBullet"/>
      </w:pPr>
      <w:r>
        <w:rPr>
          <w:rFonts w:ascii="Arial" w:hAnsi="Arial" w:eastAsia="Arial"/>
          <w:sz w:val="24"/>
        </w:rPr>
        <w:t>Monitor social media and online conversations for potential issues.</w:t>
      </w:r>
    </w:p>
    <w:p>
      <w:pPr>
        <w:pStyle w:val="ListBullet"/>
      </w:pPr>
      <w:r>
        <w:rPr>
          <w:rFonts w:ascii="Arial" w:hAnsi="Arial" w:eastAsia="Arial"/>
          <w:sz w:val="24"/>
        </w:rPr>
        <w:t>Maintain transparency and proactive communication with stakeholders.</w:t>
      </w:r>
    </w:p>
    <w:p>
      <w:r>
        <w:rPr>
          <w:rFonts w:ascii="Arial" w:hAnsi="Arial" w:eastAsia="Arial"/>
          <w:b/>
          <w:sz w:val="24"/>
        </w:rPr>
        <w:t xml:space="preserve">Recommended Media Outlets and Influencers: </w:t>
      </w:r>
      <w:r>
        <w:rPr>
          <w:rFonts w:ascii="Arial" w:hAnsi="Arial" w:eastAsia="Arial"/>
          <w:sz w:val="24"/>
        </w:rPr>
      </w:r>
    </w:p>
    <w:p>
      <w:r>
        <w:rPr>
          <w:rFonts w:ascii="Arial" w:hAnsi="Arial" w:eastAsia="Arial"/>
          <w:b/>
          <w:sz w:val="24"/>
        </w:rPr>
        <w:t xml:space="preserve">MarketingProfs (www.marketingprofs.com): </w:t>
      </w:r>
      <w:r>
        <w:rPr>
          <w:rFonts w:ascii="Arial" w:hAnsi="Arial" w:eastAsia="Arial"/>
          <w:sz w:val="24"/>
        </w:rPr>
      </w:r>
    </w:p>
    <w:p>
      <w:pPr>
        <w:pStyle w:val="ListBullet"/>
      </w:pPr>
      <w:r>
        <w:rPr>
          <w:rFonts w:ascii="Arial" w:hAnsi="Arial" w:eastAsia="Arial"/>
          <w:b/>
          <w:sz w:val="24"/>
        </w:rPr>
        <w:t xml:space="preserve">Press Page: </w:t>
      </w:r>
      <w:r>
        <w:rPr>
          <w:rFonts w:ascii="Arial" w:hAnsi="Arial" w:eastAsia="Arial"/>
          <w:sz w:val="24"/>
        </w:rPr>
        <w:t>https://www.marketingprofs.com/about/press</w:t>
      </w:r>
    </w:p>
    <w:p>
      <w:pPr>
        <w:pStyle w:val="ListBullet"/>
      </w:pPr>
      <w:r>
        <w:rPr>
          <w:rFonts w:ascii="Arial" w:hAnsi="Arial" w:eastAsia="Arial"/>
          <w:b/>
          <w:sz w:val="24"/>
        </w:rPr>
        <w:t xml:space="preserve">Contact Page: </w:t>
      </w:r>
      <w:r>
        <w:rPr>
          <w:rFonts w:ascii="Arial" w:hAnsi="Arial" w:eastAsia="Arial"/>
          <w:sz w:val="24"/>
        </w:rPr>
        <w:t>https://www.marketingprofs.com/about/contact</w:t>
      </w:r>
    </w:p>
    <w:p>
      <w:r>
        <w:rPr>
          <w:rFonts w:ascii="Arial" w:hAnsi="Arial" w:eastAsia="Arial"/>
          <w:b/>
          <w:sz w:val="24"/>
        </w:rPr>
        <w:t xml:space="preserve">CMO.com (www.cmo.com): </w:t>
      </w:r>
      <w:r>
        <w:rPr>
          <w:rFonts w:ascii="Arial" w:hAnsi="Arial" w:eastAsia="Arial"/>
          <w:sz w:val="24"/>
        </w:rPr>
      </w:r>
    </w:p>
    <w:p>
      <w:pPr>
        <w:pStyle w:val="ListBullet"/>
      </w:pPr>
      <w:r>
        <w:rPr>
          <w:rFonts w:ascii="Arial" w:hAnsi="Arial" w:eastAsia="Arial"/>
          <w:b/>
          <w:sz w:val="24"/>
        </w:rPr>
        <w:t xml:space="preserve">Press Page: </w:t>
      </w:r>
      <w:r>
        <w:rPr>
          <w:rFonts w:ascii="Arial" w:hAnsi="Arial" w:eastAsia="Arial"/>
          <w:sz w:val="24"/>
        </w:rPr>
        <w:t>https://www.cmo.com/about/press-room.html</w:t>
      </w:r>
    </w:p>
    <w:p>
      <w:pPr>
        <w:pStyle w:val="ListBullet"/>
      </w:pPr>
      <w:r>
        <w:rPr>
          <w:rFonts w:ascii="Arial" w:hAnsi="Arial" w:eastAsia="Arial"/>
          <w:b/>
          <w:sz w:val="24"/>
        </w:rPr>
        <w:t xml:space="preserve">Contact Page: </w:t>
      </w:r>
      <w:r>
        <w:rPr>
          <w:rFonts w:ascii="Arial" w:hAnsi="Arial" w:eastAsia="Arial"/>
          <w:sz w:val="24"/>
        </w:rPr>
        <w:t>https://www.cmo.com/about/contact-us.html</w:t>
      </w:r>
    </w:p>
    <w:p>
      <w:r>
        <w:rPr>
          <w:rFonts w:ascii="Arial" w:hAnsi="Arial" w:eastAsia="Arial"/>
          <w:b/>
          <w:sz w:val="24"/>
        </w:rPr>
        <w:t xml:space="preserve">B2B Marketing (www.b2bmarketing.net): </w:t>
      </w:r>
      <w:r>
        <w:rPr>
          <w:rFonts w:ascii="Arial" w:hAnsi="Arial" w:eastAsia="Arial"/>
          <w:sz w:val="24"/>
        </w:rPr>
      </w:r>
    </w:p>
    <w:p>
      <w:pPr>
        <w:pStyle w:val="ListBullet"/>
      </w:pPr>
      <w:r>
        <w:rPr>
          <w:rFonts w:ascii="Arial" w:hAnsi="Arial" w:eastAsia="Arial"/>
          <w:b/>
          <w:sz w:val="24"/>
        </w:rPr>
        <w:t xml:space="preserve">Press Page: </w:t>
      </w:r>
      <w:r>
        <w:rPr>
          <w:rFonts w:ascii="Arial" w:hAnsi="Arial" w:eastAsia="Arial"/>
          <w:sz w:val="24"/>
        </w:rPr>
        <w:t>https://www.b2bmarketing.net/en/about/press-room</w:t>
      </w:r>
    </w:p>
    <w:p>
      <w:pPr>
        <w:pStyle w:val="ListBullet"/>
      </w:pPr>
      <w:r>
        <w:rPr>
          <w:rFonts w:ascii="Arial" w:hAnsi="Arial" w:eastAsia="Arial"/>
          <w:b/>
          <w:sz w:val="24"/>
        </w:rPr>
        <w:t xml:space="preserve">Contact Page: </w:t>
      </w:r>
      <w:r>
        <w:rPr>
          <w:rFonts w:ascii="Arial" w:hAnsi="Arial" w:eastAsia="Arial"/>
          <w:sz w:val="24"/>
        </w:rPr>
        <w:t>https://www.b2bmarketing.net/en/about/contact-us</w:t>
      </w:r>
    </w:p>
    <w:p>
      <w:r>
        <w:rPr>
          <w:rFonts w:ascii="Arial" w:hAnsi="Arial" w:eastAsia="Arial"/>
          <w:b/>
          <w:sz w:val="24"/>
        </w:rPr>
        <w:t xml:space="preserve">Influencers: </w:t>
      </w:r>
      <w:r>
        <w:rPr>
          <w:rFonts w:ascii="Arial" w:hAnsi="Arial" w:eastAsia="Arial"/>
          <w:sz w:val="24"/>
        </w:rPr>
      </w:r>
    </w:p>
    <w:p>
      <w:pPr>
        <w:pStyle w:val="ListBullet"/>
      </w:pPr>
      <w:r>
        <w:rPr>
          <w:rFonts w:ascii="Arial" w:hAnsi="Arial" w:eastAsia="Arial"/>
          <w:sz w:val="24"/>
        </w:rPr>
        <w:t>Ann Handley (www.annhandley.com)</w:t>
      </w:r>
    </w:p>
    <w:p>
      <w:pPr>
        <w:pStyle w:val="ListBullet"/>
      </w:pPr>
      <w:r>
        <w:rPr>
          <w:rFonts w:ascii="Arial" w:hAnsi="Arial" w:eastAsia="Arial"/>
          <w:sz w:val="24"/>
        </w:rPr>
        <w:t>Lee Odden (www.leeodden.com)</w:t>
      </w:r>
    </w:p>
    <w:p>
      <w:pPr>
        <w:pStyle w:val="ListBullet"/>
      </w:pPr>
      <w:r>
        <w:rPr>
          <w:rFonts w:ascii="Arial" w:hAnsi="Arial" w:eastAsia="Arial"/>
          <w:sz w:val="24"/>
        </w:rPr>
        <w:t>Rand Fishkin (www.sparktoro.com)</w:t>
      </w:r>
    </w:p>
    <w:p/>
    <w:p>
      <w:pPr>
        <w:pStyle w:val="Heading1"/>
      </w:pPr>
      <w:r>
        <w:rPr>
          <w:rFonts w:ascii="Arial" w:hAnsi="Arial" w:eastAsia="Arial"/>
          <w:b/>
          <w:color w:val="000000"/>
          <w:sz w:val="34"/>
        </w:rPr>
        <w:t>Strategic Partner Strategy</w:t>
      </w:r>
    </w:p>
    <w:p/>
    <w:p>
      <w:r>
        <w:rPr>
          <w:rFonts w:ascii="Arial" w:hAnsi="Arial" w:eastAsia="Arial"/>
          <w:b/>
          <w:sz w:val="24"/>
        </w:rPr>
        <w:t xml:space="preserve">Partner Type 1: </w:t>
      </w:r>
      <w:r>
        <w:rPr>
          <w:rFonts w:ascii="Arial" w:hAnsi="Arial" w:eastAsia="Arial"/>
          <w:sz w:val="24"/>
        </w:rPr>
        <w:t>Industry Associations and Professional Organizations</w:t>
      </w:r>
    </w:p>
    <w:p>
      <w:r>
        <w:rPr>
          <w:rFonts w:ascii="Arial" w:hAnsi="Arial" w:eastAsia="Arial"/>
          <w:b/>
          <w:sz w:val="24"/>
        </w:rPr>
        <w:t xml:space="preserve">Why This Partner: </w:t>
      </w:r>
      <w:r>
        <w:rPr>
          <w:rFonts w:ascii="Arial" w:hAnsi="Arial" w:eastAsia="Arial"/>
          <w:sz w:val="24"/>
        </w:rPr>
        <w:t>Industry associations and professional organizations have a deep understanding of the B2B marketing landscape, emerging trends, and the specific challenges faced by their members. They serve as influential voices and trusted resources within the industry.</w:t>
      </w:r>
    </w:p>
    <w:p>
      <w:r>
        <w:rPr>
          <w:rFonts w:ascii="Arial" w:hAnsi="Arial" w:eastAsia="Arial"/>
          <w:b/>
          <w:sz w:val="24"/>
        </w:rPr>
        <w:t xml:space="preserve">Benefits for Our Business: </w:t>
      </w:r>
      <w:r>
        <w:rPr>
          <w:rFonts w:ascii="Arial" w:hAnsi="Arial" w:eastAsia="Arial"/>
          <w:sz w:val="24"/>
        </w:rPr>
        <w:t>Partnering with these organizations can provide access to a targeted audience of marketing professionals, facilitate knowledge sharing, and enhance our credibility through endorsements and co-marketing initiatives.</w:t>
      </w:r>
    </w:p>
    <w:p>
      <w:r>
        <w:rPr>
          <w:rFonts w:ascii="Arial" w:hAnsi="Arial" w:eastAsia="Arial"/>
          <w:b/>
          <w:sz w:val="24"/>
        </w:rPr>
        <w:t xml:space="preserve">Value Proposition for Partner: </w:t>
      </w:r>
      <w:r>
        <w:rPr>
          <w:rFonts w:ascii="Arial" w:hAnsi="Arial" w:eastAsia="Arial"/>
          <w:sz w:val="24"/>
        </w:rPr>
        <w:t>Our comprehensive library of customizable B2B marketing templates can serve as a valuable resource for their members, enabling them to streamline workflows, optimize resource allocation, and deliver impactful campaigns aligned with industry best practices.</w:t>
      </w:r>
    </w:p>
    <w:p>
      <w:r>
        <w:rPr>
          <w:rFonts w:ascii="Arial" w:hAnsi="Arial" w:eastAsia="Arial"/>
          <w:b/>
          <w:sz w:val="24"/>
        </w:rPr>
        <w:t xml:space="preserve">Partner Type 2: </w:t>
      </w:r>
      <w:r>
        <w:rPr>
          <w:rFonts w:ascii="Arial" w:hAnsi="Arial" w:eastAsia="Arial"/>
          <w:sz w:val="24"/>
        </w:rPr>
        <w:t>Marketing Agencies and Consultancies</w:t>
      </w:r>
    </w:p>
    <w:p>
      <w:r>
        <w:rPr>
          <w:rFonts w:ascii="Arial" w:hAnsi="Arial" w:eastAsia="Arial"/>
          <w:b/>
          <w:sz w:val="24"/>
        </w:rPr>
        <w:t xml:space="preserve">Why This Partner: </w:t>
      </w:r>
      <w:r>
        <w:rPr>
          <w:rFonts w:ascii="Arial" w:hAnsi="Arial" w:eastAsia="Arial"/>
          <w:sz w:val="24"/>
        </w:rPr>
        <w:t>Marketing agencies and consultancies work closely with B2B clients, providing strategic guidance and executing campaigns across various industries. They have a deep understanding of client needs and pain points.</w:t>
      </w:r>
    </w:p>
    <w:p>
      <w:r>
        <w:rPr>
          <w:rFonts w:ascii="Arial" w:hAnsi="Arial" w:eastAsia="Arial"/>
          <w:b/>
          <w:sz w:val="24"/>
        </w:rPr>
        <w:t xml:space="preserve">Benefits for Our Business: </w:t>
      </w:r>
      <w:r>
        <w:rPr>
          <w:rFonts w:ascii="Arial" w:hAnsi="Arial" w:eastAsia="Arial"/>
          <w:sz w:val="24"/>
        </w:rPr>
        <w:t>Partnerships with these agencies can provide access to a broader client base, facilitate cross-promotion of services, and enable the bundling of our template offerings with their consulting and implementation services.</w:t>
      </w:r>
    </w:p>
    <w:p>
      <w:r>
        <w:rPr>
          <w:rFonts w:ascii="Arial" w:hAnsi="Arial" w:eastAsia="Arial"/>
          <w:b/>
          <w:sz w:val="24"/>
        </w:rPr>
        <w:t xml:space="preserve">Value Proposition for Partner: </w:t>
      </w:r>
      <w:r>
        <w:rPr>
          <w:rFonts w:ascii="Arial" w:hAnsi="Arial" w:eastAsia="Arial"/>
          <w:sz w:val="24"/>
        </w:rPr>
        <w:t>Our library of high-quality, customizable templates can streamline the agencies' workflow, reduce time spent on content creation, and enhance the overall quality and consistency of their client deliverables, ultimately improving client satisfaction and retention.</w:t>
      </w:r>
    </w:p>
    <w:p>
      <w:r>
        <w:rPr>
          <w:rFonts w:ascii="Arial" w:hAnsi="Arial" w:eastAsia="Arial"/>
          <w:b/>
          <w:sz w:val="24"/>
        </w:rPr>
        <w:t xml:space="preserve">Partner Type 3: </w:t>
      </w:r>
      <w:r>
        <w:rPr>
          <w:rFonts w:ascii="Arial" w:hAnsi="Arial" w:eastAsia="Arial"/>
          <w:sz w:val="24"/>
        </w:rPr>
        <w:t>Technology and Software Providers</w:t>
      </w:r>
    </w:p>
    <w:p>
      <w:r>
        <w:rPr>
          <w:rFonts w:ascii="Arial" w:hAnsi="Arial" w:eastAsia="Arial"/>
          <w:b/>
          <w:sz w:val="24"/>
        </w:rPr>
        <w:t xml:space="preserve">Why This Partner: </w:t>
      </w:r>
      <w:r>
        <w:rPr>
          <w:rFonts w:ascii="Arial" w:hAnsi="Arial" w:eastAsia="Arial"/>
          <w:sz w:val="24"/>
        </w:rPr>
        <w:t>Technology and software providers offer complementary solutions that integrate with marketing workflows, such as customer relationship management (CRM) systems, marketing automation platforms, and analytics tools.</w:t>
      </w:r>
    </w:p>
    <w:p>
      <w:r>
        <w:rPr>
          <w:rFonts w:ascii="Arial" w:hAnsi="Arial" w:eastAsia="Arial"/>
          <w:b/>
          <w:sz w:val="24"/>
        </w:rPr>
        <w:t xml:space="preserve">Benefits for Our Business: </w:t>
      </w:r>
      <w:r>
        <w:rPr>
          <w:rFonts w:ascii="Arial" w:hAnsi="Arial" w:eastAsia="Arial"/>
          <w:sz w:val="24"/>
        </w:rPr>
        <w:t>Partnerships with these providers can enable seamless integration of our templates with their platforms, enhancing the overall user experience and providing a comprehensive solution for marketing professionals.</w:t>
      </w:r>
    </w:p>
    <w:p>
      <w:r>
        <w:rPr>
          <w:rFonts w:ascii="Arial" w:hAnsi="Arial" w:eastAsia="Arial"/>
          <w:b/>
          <w:sz w:val="24"/>
        </w:rPr>
        <w:t xml:space="preserve">Value Proposition for Partner: </w:t>
      </w:r>
      <w:r>
        <w:rPr>
          <w:rFonts w:ascii="Arial" w:hAnsi="Arial" w:eastAsia="Arial"/>
          <w:sz w:val="24"/>
        </w:rPr>
        <w:t>By offering our library of templates as an integrated solution, technology providers can enhance the value proposition of their platforms, providing users with a comprehensive suite of marketing resources and increasing customer satisfaction and retention.</w:t>
      </w:r>
    </w:p>
    <w:p/>
    <w:p>
      <w:pPr>
        <w:pStyle w:val="Heading1"/>
      </w:pPr>
      <w:r>
        <w:rPr>
          <w:rFonts w:ascii="Arial" w:hAnsi="Arial" w:eastAsia="Arial"/>
          <w:b/>
          <w:color w:val="000000"/>
          <w:sz w:val="34"/>
        </w:rPr>
        <w:t>Pr Boiler Plate</w:t>
      </w:r>
    </w:p>
    <w:p/>
    <w:p>
      <w:r>
        <w:rPr>
          <w:rFonts w:ascii="Arial" w:hAnsi="Arial" w:eastAsia="Arial"/>
          <w:b/>
          <w:sz w:val="24"/>
        </w:rPr>
        <w:t xml:space="preserve">Company Boilerplate: </w:t>
      </w:r>
      <w:r>
        <w:rPr>
          <w:rFonts w:ascii="Arial" w:hAnsi="Arial" w:eastAsia="Arial"/>
          <w:sz w:val="24"/>
        </w:rPr>
        <w:t>[Company Name] is a pioneering digital platform offering a comprehensive library of high-quality, customizable B2B marketing templates. Our cutting-edge solutions empower marketing professionals across various industries to streamline their workflows, optimize resource allocation, and amplify their strategic impact. With a curated collection of industry-specific templates tailored to common marketing objectives, we enable businesses to create impactful campaigns that drive measurable success. Aligning with industry best practices and emerging trends, our innovative platform equips marketers with the tools and guidance needed to stay ahead of the curve, fostering continuous growth and professional excellence in the dynamic B2B landscape.</w:t>
      </w:r>
    </w:p>
    <w:p/>
    <w:p>
      <w:pPr>
        <w:pStyle w:val="Heading1"/>
      </w:pPr>
      <w:r>
        <w:rPr>
          <w:rFonts w:ascii="Arial" w:hAnsi="Arial" w:eastAsia="Arial"/>
          <w:b/>
          <w:color w:val="000000"/>
          <w:sz w:val="34"/>
        </w:rPr>
        <w:t>Fastest Way To First 100 Customers</w:t>
      </w:r>
    </w:p>
    <w:p/>
    <w:p>
      <w:r>
        <w:rPr>
          <w:rFonts w:ascii="Arial" w:hAnsi="Arial" w:eastAsia="Arial"/>
          <w:b/>
          <w:sz w:val="24"/>
        </w:rPr>
        <w:t xml:space="preserve">Tactic 1: </w:t>
      </w:r>
      <w:r>
        <w:rPr>
          <w:rFonts w:ascii="Arial" w:hAnsi="Arial" w:eastAsia="Arial"/>
          <w:sz w:val="24"/>
        </w:rPr>
      </w:r>
    </w:p>
    <w:p>
      <w:r>
        <w:rPr>
          <w:rFonts w:ascii="Arial" w:hAnsi="Arial" w:eastAsia="Arial"/>
          <w:b/>
          <w:sz w:val="24"/>
        </w:rPr>
        <w:t xml:space="preserve">Detailed Strategy: </w:t>
      </w:r>
      <w:r>
        <w:rPr>
          <w:rFonts w:ascii="Arial" w:hAnsi="Arial" w:eastAsia="Arial"/>
          <w:sz w:val="24"/>
        </w:rPr>
        <w:t>Leverage industry influencers and thought leaders to create a buzz around our platform through strategic partnerships and collaborations. Identify key influencers with a strong following among our target audience and collaborate with them to create exclusive, co-branded marketing templates and resources. Offer incentives for influencers to promote our platform through their channels, such as affiliate programs or early access to premium content.</w:t>
      </w:r>
    </w:p>
    <w:p>
      <w:r>
        <w:rPr>
          <w:rFonts w:ascii="Arial" w:hAnsi="Arial" w:eastAsia="Arial"/>
          <w:b/>
          <w:sz w:val="24"/>
        </w:rPr>
        <w:t xml:space="preserve">Expected Outcome: </w:t>
      </w:r>
      <w:r>
        <w:rPr>
          <w:rFonts w:ascii="Arial" w:hAnsi="Arial" w:eastAsia="Arial"/>
          <w:sz w:val="24"/>
        </w:rPr>
        <w:t>Increased brand awareness and credibility within our target market, driving initial subscriber acquisition and establishing our platform as a trusted resource for marketing professionals.</w:t>
      </w:r>
    </w:p>
    <w:p>
      <w:r>
        <w:rPr>
          <w:rFonts w:ascii="Arial" w:hAnsi="Arial" w:eastAsia="Arial"/>
          <w:b/>
          <w:sz w:val="24"/>
        </w:rPr>
        <w:t xml:space="preserve">Tactic 2: </w:t>
      </w:r>
      <w:r>
        <w:rPr>
          <w:rFonts w:ascii="Arial" w:hAnsi="Arial" w:eastAsia="Arial"/>
          <w:sz w:val="24"/>
        </w:rPr>
      </w:r>
    </w:p>
    <w:p>
      <w:r>
        <w:rPr>
          <w:rFonts w:ascii="Arial" w:hAnsi="Arial" w:eastAsia="Arial"/>
          <w:b/>
          <w:sz w:val="24"/>
        </w:rPr>
        <w:t xml:space="preserve">Detailed Strategy: </w:t>
      </w:r>
      <w:r>
        <w:rPr>
          <w:rFonts w:ascii="Arial" w:hAnsi="Arial" w:eastAsia="Arial"/>
          <w:sz w:val="24"/>
        </w:rPr>
        <w:t>Implement a targeted content marketing campaign focused on addressing common pain points and challenges faced by B2B marketers. Develop a series of high-value, educational resources (e.g., whitepapers, webinars, case studies) that showcase our expertise and the value of our templates. Leverage SEO, social media, and targeted advertising to drive traffic to a dedicated landing page, where visitors can access the content in exchange for their contact information, nurturing them into potential subscribers.</w:t>
      </w:r>
    </w:p>
    <w:p>
      <w:r>
        <w:rPr>
          <w:rFonts w:ascii="Arial" w:hAnsi="Arial" w:eastAsia="Arial"/>
          <w:b/>
          <w:sz w:val="24"/>
        </w:rPr>
        <w:t xml:space="preserve">Expected Outcome: </w:t>
      </w:r>
      <w:r>
        <w:rPr>
          <w:rFonts w:ascii="Arial" w:hAnsi="Arial" w:eastAsia="Arial"/>
          <w:sz w:val="24"/>
        </w:rPr>
        <w:t>Increased website traffic, lead generation, and conversion of qualified prospects into paying subscribers, while positioning our platform as a thought leader in the B2B marketing space.</w:t>
      </w:r>
    </w:p>
    <w:p>
      <w:r>
        <w:rPr>
          <w:rFonts w:ascii="Arial" w:hAnsi="Arial" w:eastAsia="Arial"/>
          <w:b/>
          <w:sz w:val="24"/>
        </w:rPr>
        <w:t xml:space="preserve">Tactic 3: </w:t>
      </w:r>
      <w:r>
        <w:rPr>
          <w:rFonts w:ascii="Arial" w:hAnsi="Arial" w:eastAsia="Arial"/>
          <w:sz w:val="24"/>
        </w:rPr>
      </w:r>
    </w:p>
    <w:p>
      <w:r>
        <w:rPr>
          <w:rFonts w:ascii="Arial" w:hAnsi="Arial" w:eastAsia="Arial"/>
          <w:b/>
          <w:sz w:val="24"/>
        </w:rPr>
        <w:t xml:space="preserve">Detailed Strategy: </w:t>
      </w:r>
      <w:r>
        <w:rPr>
          <w:rFonts w:ascii="Arial" w:hAnsi="Arial" w:eastAsia="Arial"/>
          <w:sz w:val="24"/>
        </w:rPr>
        <w:t>Offer a freemium model with a limited selection of high-quality templates available for free download. This will allow potential customers to experience the value of our templates firsthand, reducing perceived risk and fostering trust in our offerings. Implement strategic upselling tactics within the freemium experience, highlighting the benefits of upgrading to a paid subscription for access to the full library and additional features.</w:t>
      </w:r>
    </w:p>
    <w:p>
      <w:r>
        <w:rPr>
          <w:rFonts w:ascii="Arial" w:hAnsi="Arial" w:eastAsia="Arial"/>
          <w:b/>
          <w:sz w:val="24"/>
        </w:rPr>
        <w:t xml:space="preserve">Expected Outcome: </w:t>
      </w:r>
      <w:r>
        <w:rPr>
          <w:rFonts w:ascii="Arial" w:hAnsi="Arial" w:eastAsia="Arial"/>
          <w:sz w:val="24"/>
        </w:rPr>
        <w:t>Increased user acquisition and engagement, leading to a higher conversion rate from free users to paid subscribers, as they recognize the value and convenience of our comprehensive template library.</w:t>
      </w:r>
    </w:p>
    <w:p/>
    <w:p>
      <w:pPr>
        <w:pStyle w:val="Heading1"/>
      </w:pPr>
      <w:r>
        <w:rPr>
          <w:rFonts w:ascii="Arial" w:hAnsi="Arial" w:eastAsia="Arial"/>
          <w:b/>
          <w:color w:val="000000"/>
          <w:sz w:val="34"/>
        </w:rPr>
        <w:t>Business Model Risks</w:t>
      </w:r>
    </w:p>
    <w:p/>
    <w:p>
      <w:r>
        <w:rPr>
          <w:rFonts w:ascii="Arial" w:hAnsi="Arial" w:eastAsia="Arial"/>
          <w:b/>
          <w:sz w:val="24"/>
        </w:rPr>
        <w:t xml:space="preserve">Risk 1: </w:t>
      </w:r>
      <w:r>
        <w:rPr>
          <w:rFonts w:ascii="Arial" w:hAnsi="Arial" w:eastAsia="Arial"/>
          <w:sz w:val="24"/>
        </w:rPr>
        <w:t>Market Saturation and Competition: With the proliferation of online marketing resources and template libraries, our platform may face intense competition from established players and new entrants, potentially leading to market saturation and pricing pressures, impacting our ability to acquire and retain customers.</w:t>
      </w:r>
    </w:p>
    <w:p>
      <w:r>
        <w:rPr>
          <w:rFonts w:ascii="Arial" w:hAnsi="Arial" w:eastAsia="Arial"/>
          <w:b/>
          <w:sz w:val="24"/>
        </w:rPr>
        <w:t xml:space="preserve">Risk 2: </w:t>
      </w:r>
      <w:r>
        <w:rPr>
          <w:rFonts w:ascii="Arial" w:hAnsi="Arial" w:eastAsia="Arial"/>
          <w:sz w:val="24"/>
        </w:rPr>
        <w:t>Content Quality and Relevance: Maintaining a comprehensive library of high-quality, industry-specific templates requires significant resources and expertise. Failure to consistently deliver relevant, up-to-date, and engaging content could diminish our platform's value proposition, leading to customer dissatisfaction and churn.</w:t>
      </w:r>
    </w:p>
    <w:p>
      <w:r>
        <w:rPr>
          <w:rFonts w:ascii="Arial" w:hAnsi="Arial" w:eastAsia="Arial"/>
          <w:b/>
          <w:sz w:val="24"/>
        </w:rPr>
        <w:t xml:space="preserve">Risk 3: </w:t>
      </w:r>
      <w:r>
        <w:rPr>
          <w:rFonts w:ascii="Arial" w:hAnsi="Arial" w:eastAsia="Arial"/>
          <w:sz w:val="24"/>
        </w:rPr>
        <w:t>Intellectual Property and Copyright Infringement: As a content-driven platform, we must ensure strict adherence to intellectual property rights and avoid any potential copyright infringement issues. Inadvertent violations could result in legal disputes, financial penalties, and reputational damage.</w:t>
      </w:r>
    </w:p>
    <w:p>
      <w:r>
        <w:rPr>
          <w:rFonts w:ascii="Arial" w:hAnsi="Arial" w:eastAsia="Arial"/>
          <w:b/>
          <w:sz w:val="24"/>
        </w:rPr>
        <w:t xml:space="preserve">Risk 4: </w:t>
      </w:r>
      <w:r>
        <w:rPr>
          <w:rFonts w:ascii="Arial" w:hAnsi="Arial" w:eastAsia="Arial"/>
          <w:sz w:val="24"/>
        </w:rPr>
        <w:t>Data Security and Privacy Concerns: Handling sensitive client information and marketing data necessitates robust security measures to protect against data breaches, cyber threats, and privacy violations. Any security lapses could erode customer trust, lead to regulatory penalties, and tarnish our brand reputation.</w:t>
      </w:r>
    </w:p>
    <w:p>
      <w:r>
        <w:rPr>
          <w:rFonts w:ascii="Arial" w:hAnsi="Arial" w:eastAsia="Arial"/>
          <w:b/>
          <w:sz w:val="24"/>
        </w:rPr>
        <w:t xml:space="preserve">Risk 5: </w:t>
      </w:r>
      <w:r>
        <w:rPr>
          <w:rFonts w:ascii="Arial" w:hAnsi="Arial" w:eastAsia="Arial"/>
          <w:sz w:val="24"/>
        </w:rPr>
        <w:t>Technological Obsolescence and Platform Scalability: The rapid pace of technological advancements and evolving customer expectations may require continuous platform upgrades and enhancements. Failure to keep up with technological trends or inability to scale our infrastructure could hinder our competitiveness and growth potential.</w:t>
      </w:r>
    </w:p>
    <w:p>
      <w:r>
        <w:rPr>
          <w:rFonts w:ascii="Arial" w:hAnsi="Arial" w:eastAsia="Arial"/>
          <w:b/>
          <w:sz w:val="24"/>
        </w:rPr>
        <w:t xml:space="preserve">Risk 6: </w:t>
      </w:r>
      <w:r>
        <w:rPr>
          <w:rFonts w:ascii="Arial" w:hAnsi="Arial" w:eastAsia="Arial"/>
          <w:sz w:val="24"/>
        </w:rPr>
        <w:t>Talent Acquisition and Retention: Attracting and retaining skilled content creators, industry experts, and technical professionals is crucial for maintaining our competitive edge. High employee turnover or inability to attract top talent could impede our ability to deliver high-quality content and services.</w:t>
      </w:r>
    </w:p>
    <w:p>
      <w:r>
        <w:rPr>
          <w:rFonts w:ascii="Arial" w:hAnsi="Arial" w:eastAsia="Arial"/>
          <w:b/>
          <w:sz w:val="24"/>
        </w:rPr>
        <w:t xml:space="preserve">Risk 7: </w:t>
      </w:r>
      <w:r>
        <w:rPr>
          <w:rFonts w:ascii="Arial" w:hAnsi="Arial" w:eastAsia="Arial"/>
          <w:sz w:val="24"/>
        </w:rPr>
        <w:t>Regulatory Compliance and Industry Standards: Operating in the B2B marketing space requires adherence to various industry regulations, data privacy laws, and advertising standards. Non-compliance could result in legal consequences, fines, and damage to our reputation.</w:t>
      </w:r>
    </w:p>
    <w:p>
      <w:r>
        <w:rPr>
          <w:rFonts w:ascii="Arial" w:hAnsi="Arial" w:eastAsia="Arial"/>
          <w:b/>
          <w:sz w:val="24"/>
        </w:rPr>
        <w:t xml:space="preserve">Risk 8: </w:t>
      </w:r>
      <w:r>
        <w:rPr>
          <w:rFonts w:ascii="Arial" w:hAnsi="Arial" w:eastAsia="Arial"/>
          <w:sz w:val="24"/>
        </w:rPr>
        <w:t>Economic and Market Fluctuations: Our business may be susceptible to broader economic conditions, industry trends, and market fluctuations. Downturns or shifts in customer spending patterns could impact our revenue streams and hinder our growth prospects.</w:t>
      </w:r>
    </w:p>
    <w:p/>
    <w:p>
      <w:pPr>
        <w:pStyle w:val="Heading1"/>
      </w:pPr>
      <w:r>
        <w:rPr>
          <w:rFonts w:ascii="Arial" w:hAnsi="Arial" w:eastAsia="Arial"/>
          <w:b/>
          <w:color w:val="000000"/>
          <w:sz w:val="34"/>
        </w:rPr>
        <w:t>Advice From Steve Jobs</w:t>
      </w:r>
    </w:p>
    <w:p/>
    <w:p>
      <w:r>
        <w:rPr>
          <w:rFonts w:ascii="Arial" w:hAnsi="Arial" w:eastAsia="Arial"/>
          <w:b/>
          <w:sz w:val="24"/>
        </w:rPr>
        <w:t xml:space="preserve">Target Audience: </w:t>
      </w:r>
      <w:r>
        <w:rPr>
          <w:rFonts w:ascii="Arial" w:hAnsi="Arial" w:eastAsia="Arial"/>
          <w:sz w:val="24"/>
        </w:rPr>
        <w:t>Our target audience encompasses B2B marketing professionals across various scales, including individual practitioners, agencies, SMEs, and large corporations, united by their pursuit of professional excellence, strategic decision-making, and measurable marketing success.</w:t>
      </w:r>
    </w:p>
    <w:p>
      <w:r>
        <w:rPr>
          <w:rFonts w:ascii="Arial" w:hAnsi="Arial" w:eastAsia="Arial"/>
          <w:b/>
          <w:sz w:val="24"/>
        </w:rPr>
        <w:t xml:space="preserve">Product Overview: </w:t>
      </w:r>
      <w:r>
        <w:rPr>
          <w:rFonts w:ascii="Arial" w:hAnsi="Arial" w:eastAsia="Arial"/>
          <w:sz w:val="24"/>
        </w:rPr>
        <w:t>We offer a comprehensive digital library of customizable, high-quality B2B marketing templates tailored to diverse industry needs. Our curated resources encompass campaign plans, email strategies, content calendars, social media tactics, and more, enabling marketing professionals to streamline their workflows, optimize resource allocation, and amplify their strategic impact.</w:t>
      </w:r>
    </w:p>
    <w:p>
      <w:r>
        <w:rPr>
          <w:rFonts w:ascii="Arial" w:hAnsi="Arial" w:eastAsia="Arial"/>
          <w:b/>
          <w:sz w:val="24"/>
        </w:rPr>
        <w:t xml:space="preserve">Competitive Advantage: </w:t>
      </w:r>
      <w:r>
        <w:rPr>
          <w:rFonts w:ascii="Arial" w:hAnsi="Arial" w:eastAsia="Arial"/>
          <w:sz w:val="24"/>
        </w:rPr>
        <w:t>Our platform fosters a collaborative ecosystem where marketing excellence, continuous learning, and professional growth converge. By providing cutting-edge templates aligned with industry best practices and emerging trends, we empower our clients to stay ahead of the curve, leverage data-driven insights, and consistently deliver exceptional customer experiences that drive measurable business success.</w:t>
      </w:r>
    </w:p>
    <w:p>
      <w:r>
        <w:rPr>
          <w:rFonts w:ascii="Arial" w:hAnsi="Arial" w:eastAsia="Arial"/>
          <w:b/>
          <w:sz w:val="24"/>
        </w:rPr>
        <w:t xml:space="preserve">Recommendations: </w:t>
      </w:r>
      <w:r>
        <w:rPr>
          <w:rFonts w:ascii="Arial" w:hAnsi="Arial" w:eastAsia="Arial"/>
          <w:sz w:val="24"/>
        </w:rPr>
      </w:r>
    </w:p>
    <w:p>
      <w:r>
        <w:rPr>
          <w:rFonts w:ascii="Arial" w:hAnsi="Arial" w:eastAsia="Arial"/>
          <w:b/>
          <w:sz w:val="24"/>
        </w:rPr>
        <w:t xml:space="preserve">Simplicity and Intuitive Design: </w:t>
      </w:r>
      <w:r>
        <w:rPr>
          <w:rFonts w:ascii="Arial" w:hAnsi="Arial" w:eastAsia="Arial"/>
          <w:sz w:val="24"/>
        </w:rPr>
        <w:t>Prioritize a clean, user-friendly interface that seamlessly guides users through the template selection and customization process, ensuring a frictionless and efficient experience.</w:t>
      </w:r>
    </w:p>
    <w:p>
      <w:r>
        <w:rPr>
          <w:rFonts w:ascii="Arial" w:hAnsi="Arial" w:eastAsia="Arial"/>
          <w:b/>
          <w:sz w:val="24"/>
        </w:rPr>
        <w:t xml:space="preserve">Personalization and Customization: </w:t>
      </w:r>
      <w:r>
        <w:rPr>
          <w:rFonts w:ascii="Arial" w:hAnsi="Arial" w:eastAsia="Arial"/>
          <w:sz w:val="24"/>
        </w:rPr>
        <w:t>Offer robust customization options that allow users to tailor templates to their specific brand guidelines, industry nuances, and campaign objectives, fostering a sense of ownership and authenticity.</w:t>
      </w:r>
    </w:p>
    <w:p>
      <w:r>
        <w:rPr>
          <w:rFonts w:ascii="Arial" w:hAnsi="Arial" w:eastAsia="Arial"/>
          <w:b/>
          <w:sz w:val="24"/>
        </w:rPr>
        <w:t xml:space="preserve">Thought Leadership and Community: </w:t>
      </w:r>
      <w:r>
        <w:rPr>
          <w:rFonts w:ascii="Arial" w:hAnsi="Arial" w:eastAsia="Arial"/>
          <w:sz w:val="24"/>
        </w:rPr>
        <w:t>Cultivate a vibrant community of industry experts and thought leaders who contribute valuable insights, best practices, and emerging trends, positioning our platform as a hub for continuous learning and professional development.</w:t>
      </w:r>
    </w:p>
    <w:p>
      <w:r>
        <w:rPr>
          <w:rFonts w:ascii="Arial" w:hAnsi="Arial" w:eastAsia="Arial"/>
          <w:b/>
          <w:sz w:val="24"/>
        </w:rPr>
        <w:t xml:space="preserve">Strategic Partnerships: </w:t>
      </w:r>
      <w:r>
        <w:rPr>
          <w:rFonts w:ascii="Arial" w:hAnsi="Arial" w:eastAsia="Arial"/>
          <w:sz w:val="24"/>
        </w:rPr>
        <w:t>Explore strategic partnerships with industry associations, influencers, and complementary service providers to expand our reach, enhance our offerings, and solidify our position as a trusted authority in the B2B marketing landscape.</w:t>
      </w:r>
    </w:p>
    <w:p>
      <w:r>
        <w:rPr>
          <w:rFonts w:ascii="Arial" w:hAnsi="Arial" w:eastAsia="Arial"/>
          <w:b/>
          <w:sz w:val="24"/>
        </w:rPr>
        <w:t xml:space="preserve">Bold Positioning: </w:t>
      </w:r>
      <w:r>
        <w:rPr>
          <w:rFonts w:ascii="Arial" w:hAnsi="Arial" w:eastAsia="Arial"/>
          <w:sz w:val="24"/>
        </w:rPr>
        <w:t>Embrace a bold, disruptive positioning that challenges traditional marketing approaches and emphasizes our commitment to empowering professionals with innovative, data-driven solutions that drive tangible business impact and customer satisfaction.</w:t>
      </w:r>
    </w:p>
    <w:p>
      <w:r>
        <w:rPr>
          <w:rFonts w:ascii="Arial" w:hAnsi="Arial" w:eastAsia="Arial"/>
          <w:b/>
          <w:sz w:val="24"/>
        </w:rPr>
        <w:t xml:space="preserve">Continuous Innovation: </w:t>
      </w:r>
      <w:r>
        <w:rPr>
          <w:rFonts w:ascii="Arial" w:hAnsi="Arial" w:eastAsia="Arial"/>
          <w:sz w:val="24"/>
        </w:rPr>
        <w:t>Foster a culture of continuous innovation by actively seeking feedback from our user community, monitoring industry trends, and iterating our offerings to ensure we remain at the forefront of delivering cutting-edge marketing solutions that resonate with our target audience.</w:t>
      </w:r>
    </w:p>
    <w:p/>
    <w:p>
      <w:pPr>
        <w:pStyle w:val="Heading1"/>
      </w:pPr>
      <w:r>
        <w:rPr>
          <w:rFonts w:ascii="Arial" w:hAnsi="Arial" w:eastAsia="Arial"/>
          <w:b/>
          <w:color w:val="000000"/>
          <w:sz w:val="34"/>
        </w:rPr>
        <w:t>Advice From Elon Musk</w:t>
      </w:r>
    </w:p>
    <w:p/>
    <w:p>
      <w:r>
        <w:rPr>
          <w:rFonts w:ascii="Arial" w:hAnsi="Arial" w:eastAsia="Arial"/>
          <w:b/>
          <w:sz w:val="24"/>
        </w:rPr>
        <w:t xml:space="preserve">Content Strategy: </w:t>
      </w:r>
      <w:r>
        <w:rPr>
          <w:rFonts w:ascii="Arial" w:hAnsi="Arial" w:eastAsia="Arial"/>
          <w:sz w:val="24"/>
        </w:rPr>
        <w:t>Develop a comprehensive, AI-powered content generation engine that leverages natural language processing and machine learning to create highly personalized, industry-specific marketing templates tailored to each client's unique needs and preferences. Continuously analyze user data and engagement metrics to refine and optimize the content recommendations, ensuring maximum relevance and effectiveness.</w:t>
      </w:r>
    </w:p>
    <w:p>
      <w:r>
        <w:rPr>
          <w:rFonts w:ascii="Arial" w:hAnsi="Arial" w:eastAsia="Arial"/>
          <w:b/>
          <w:sz w:val="24"/>
        </w:rPr>
        <w:t xml:space="preserve">Customer Acquisition: </w:t>
      </w:r>
      <w:r>
        <w:rPr>
          <w:rFonts w:ascii="Arial" w:hAnsi="Arial" w:eastAsia="Arial"/>
          <w:sz w:val="24"/>
        </w:rPr>
        <w:t>Implement a disruptive, viral marketing campaign that leverages influencer partnerships, interactive challenges, and gamification elements to rapidly build brand awareness and drive organic user acquisition. Incentivize existing users to invite their professional networks, creating a self-perpetuating growth loop fueled by referrals and social proof.</w:t>
      </w:r>
    </w:p>
    <w:p>
      <w:r>
        <w:rPr>
          <w:rFonts w:ascii="Arial" w:hAnsi="Arial" w:eastAsia="Arial"/>
          <w:b/>
          <w:sz w:val="24"/>
        </w:rPr>
        <w:t xml:space="preserve">Product Positioning: </w:t>
      </w:r>
      <w:r>
        <w:rPr>
          <w:rFonts w:ascii="Arial" w:hAnsi="Arial" w:eastAsia="Arial"/>
          <w:sz w:val="24"/>
        </w:rPr>
        <w:t>Position our platform as a cutting-edge, AI-driven marketing solution that transcends traditional template libraries by offering a truly personalized and adaptive experience. Emphasize our commitment to continuous innovation, data-driven insights, and empowering marketing professionals to achieve unprecedented levels of efficiency, creativity, and impact.</w:t>
      </w:r>
    </w:p>
    <w:p>
      <w:r>
        <w:rPr>
          <w:rFonts w:ascii="Arial" w:hAnsi="Arial" w:eastAsia="Arial"/>
          <w:b/>
          <w:sz w:val="24"/>
        </w:rPr>
        <w:t xml:space="preserve">Growth Hacking: </w:t>
      </w:r>
      <w:r>
        <w:rPr>
          <w:rFonts w:ascii="Arial" w:hAnsi="Arial" w:eastAsia="Arial"/>
          <w:sz w:val="24"/>
        </w:rPr>
        <w:t>Leverage strategic partnerships with industry associations, marketing agencies, and educational institutions to integrate our platform into their ecosystems and curricula. Offer exclusive access to premium content, masterclasses, and networking opportunities, fostering a vibrant community of marketing professionals dedicated to continuous learning and professional development.</w:t>
      </w:r>
    </w:p>
    <w:p/>
    <w:p>
      <w:pPr>
        <w:pStyle w:val="Heading1"/>
      </w:pPr>
      <w:r>
        <w:rPr>
          <w:rFonts w:ascii="Arial" w:hAnsi="Arial" w:eastAsia="Arial"/>
          <w:b/>
          <w:color w:val="000000"/>
          <w:sz w:val="34"/>
        </w:rPr>
        <w:t>Advice From Jeff Bezos</w:t>
      </w:r>
    </w:p>
    <w:p/>
    <w:p>
      <w:r>
        <w:rPr>
          <w:rFonts w:ascii="Arial" w:hAnsi="Arial" w:eastAsia="Arial"/>
          <w:b/>
          <w:sz w:val="24"/>
        </w:rPr>
        <w:t xml:space="preserve">Target Audience: </w:t>
      </w:r>
      <w:r>
        <w:rPr>
          <w:rFonts w:ascii="Arial" w:hAnsi="Arial" w:eastAsia="Arial"/>
          <w:sz w:val="24"/>
        </w:rPr>
        <w:t>Our primary target audience encompasses B2B marketing professionals across various scales, including individual practitioners, agencies, small and medium enterprises (SMEs), and large corporations. We prioritize providing reliable, scalable, and effective marketing resources tailored to diverse industry needs.</w:t>
      </w:r>
    </w:p>
    <w:p>
      <w:r>
        <w:rPr>
          <w:rFonts w:ascii="Arial" w:hAnsi="Arial" w:eastAsia="Arial"/>
          <w:b/>
          <w:sz w:val="24"/>
        </w:rPr>
        <w:t xml:space="preserve">Approach to Scaling: </w:t>
      </w:r>
      <w:r>
        <w:rPr>
          <w:rFonts w:ascii="Arial" w:hAnsi="Arial" w:eastAsia="Arial"/>
          <w:sz w:val="24"/>
        </w:rPr>
      </w:r>
    </w:p>
    <w:p>
      <w:r>
        <w:rPr>
          <w:rFonts w:ascii="Arial" w:hAnsi="Arial" w:eastAsia="Arial"/>
          <w:b/>
          <w:sz w:val="24"/>
        </w:rPr>
        <w:t xml:space="preserve">Customer Obsession: </w:t>
      </w:r>
      <w:r>
        <w:rPr>
          <w:rFonts w:ascii="Arial" w:hAnsi="Arial" w:eastAsia="Arial"/>
          <w:sz w:val="24"/>
        </w:rPr>
        <w:t>Relentlessly focus on understanding our customers' evolving needs, pain points, and aspirations. Continuously gather feedback, analyze data, and iterate our offerings to deliver exceptional value and customer experiences.</w:t>
      </w:r>
    </w:p>
    <w:p>
      <w:r>
        <w:rPr>
          <w:rFonts w:ascii="Arial" w:hAnsi="Arial" w:eastAsia="Arial"/>
          <w:b/>
          <w:sz w:val="24"/>
        </w:rPr>
        <w:t xml:space="preserve">Data-Driven Decision-Making: </w:t>
      </w:r>
      <w:r>
        <w:rPr>
          <w:rFonts w:ascii="Arial" w:hAnsi="Arial" w:eastAsia="Arial"/>
          <w:sz w:val="24"/>
        </w:rPr>
        <w:t>Leverage data and analytics to inform every aspect of our business, from product development to marketing strategies, ensuring our decisions are grounded in insights and measurable outcomes.</w:t>
      </w:r>
    </w:p>
    <w:p>
      <w:r>
        <w:rPr>
          <w:rFonts w:ascii="Arial" w:hAnsi="Arial" w:eastAsia="Arial"/>
          <w:b/>
          <w:sz w:val="24"/>
        </w:rPr>
        <w:t xml:space="preserve">Scalable Infrastructure: </w:t>
      </w:r>
      <w:r>
        <w:rPr>
          <w:rFonts w:ascii="Arial" w:hAnsi="Arial" w:eastAsia="Arial"/>
          <w:sz w:val="24"/>
        </w:rPr>
        <w:t>Invest in building a robust, scalable technology infrastructure that can support rapid growth and seamless integration with emerging technologies, enabling us to adapt swiftly to market demands.</w:t>
      </w:r>
    </w:p>
    <w:p>
      <w:r>
        <w:rPr>
          <w:rFonts w:ascii="Arial" w:hAnsi="Arial" w:eastAsia="Arial"/>
          <w:b/>
          <w:sz w:val="24"/>
        </w:rPr>
        <w:t xml:space="preserve">Culture of Innovation: </w:t>
      </w:r>
      <w:r>
        <w:rPr>
          <w:rFonts w:ascii="Arial" w:hAnsi="Arial" w:eastAsia="Arial"/>
          <w:sz w:val="24"/>
        </w:rPr>
        <w:t>Foster a culture that embraces innovation, encourages experimentation, and empowers our team to challenge conventions. Continuously explore new technologies, methodologies, and business models to stay ahead of the curve.</w:t>
      </w:r>
    </w:p>
    <w:p>
      <w:r>
        <w:rPr>
          <w:rFonts w:ascii="Arial" w:hAnsi="Arial" w:eastAsia="Arial"/>
          <w:b/>
          <w:sz w:val="24"/>
        </w:rPr>
        <w:t xml:space="preserve">Strategic Partnerships: </w:t>
      </w:r>
      <w:r>
        <w:rPr>
          <w:rFonts w:ascii="Arial" w:hAnsi="Arial" w:eastAsia="Arial"/>
          <w:sz w:val="24"/>
        </w:rPr>
        <w:t>Cultivate strategic partnerships with industry leaders, influencers, and complementary service providers to expand our reach, enhance our offerings, and create a comprehensive ecosystem that delivers unparalleled value to our customers.</w:t>
      </w:r>
    </w:p>
    <w:p>
      <w:r>
        <w:rPr>
          <w:rFonts w:ascii="Arial" w:hAnsi="Arial" w:eastAsia="Arial"/>
          <w:b/>
          <w:sz w:val="24"/>
        </w:rPr>
        <w:t xml:space="preserve">Talent Acquisition: </w:t>
      </w:r>
      <w:r>
        <w:rPr>
          <w:rFonts w:ascii="Arial" w:hAnsi="Arial" w:eastAsia="Arial"/>
          <w:sz w:val="24"/>
        </w:rPr>
        <w:t>Attract and retain top talent by offering a compelling vision, challenging opportunities for growth, and a work environment that values diversity, creativity, and a shared commitment to excellence.</w:t>
      </w:r>
    </w:p>
    <w:p>
      <w:r>
        <w:rPr>
          <w:rFonts w:ascii="Arial" w:hAnsi="Arial" w:eastAsia="Arial"/>
          <w:b/>
          <w:sz w:val="24"/>
        </w:rPr>
        <w:t xml:space="preserve">Operational Excellence: </w:t>
      </w:r>
      <w:r>
        <w:rPr>
          <w:rFonts w:ascii="Arial" w:hAnsi="Arial" w:eastAsia="Arial"/>
          <w:sz w:val="24"/>
        </w:rPr>
        <w:t>Implement lean processes, continuous improvement practices, and rigorous quality control measures to ensure efficient operations, cost-effectiveness, and consistent delivery of high-quality products and services.</w:t>
      </w:r>
    </w:p>
    <w:p>
      <w:r>
        <w:rPr>
          <w:rFonts w:ascii="Arial" w:hAnsi="Arial" w:eastAsia="Arial"/>
          <w:b/>
          <w:sz w:val="24"/>
        </w:rPr>
        <w:t xml:space="preserve">Long-Term Thinking: </w:t>
      </w:r>
      <w:r>
        <w:rPr>
          <w:rFonts w:ascii="Arial" w:hAnsi="Arial" w:eastAsia="Arial"/>
          <w:sz w:val="24"/>
        </w:rPr>
        <w:t>Maintain a long-term strategic perspective, prioritizing sustainable growth and value creation over short-term gains. Continuously reinvest in our business to expand our capabilities, explore new markets, and solidify our position as a market leader.</w:t>
      </w:r>
    </w:p>
    <w:p/>
    <w:p>
      <w:pPr>
        <w:pStyle w:val="Heading1"/>
      </w:pPr>
      <w:r>
        <w:rPr>
          <w:rFonts w:ascii="Arial" w:hAnsi="Arial" w:eastAsia="Arial"/>
          <w:b/>
          <w:color w:val="000000"/>
          <w:sz w:val="34"/>
        </w:rPr>
        <w:t>Advice From Peter Thiel</w:t>
      </w:r>
    </w:p>
    <w:p/>
    <w:p>
      <w:r>
        <w:rPr>
          <w:rFonts w:ascii="Arial" w:hAnsi="Arial" w:eastAsia="Arial"/>
          <w:b/>
          <w:sz w:val="24"/>
        </w:rPr>
        <w:t xml:space="preserve">Mission: </w:t>
      </w:r>
      <w:r>
        <w:rPr>
          <w:rFonts w:ascii="Arial" w:hAnsi="Arial" w:eastAsia="Arial"/>
          <w:sz w:val="24"/>
        </w:rPr>
        <w:t>Empower B2B marketing professionals with a comprehensive library of customizable, cutting-edge templates that streamline workflows, foster strategic excellence, and drive measurable business impact, enabling them to achieve marketing mastery while delivering exceptional customer experiences.</w:t>
      </w:r>
    </w:p>
    <w:p>
      <w:r>
        <w:rPr>
          <w:rFonts w:ascii="Arial" w:hAnsi="Arial" w:eastAsia="Arial"/>
          <w:b/>
          <w:sz w:val="24"/>
        </w:rPr>
        <w:t xml:space="preserve">Vision Statement: </w:t>
      </w:r>
      <w:r>
        <w:rPr>
          <w:rFonts w:ascii="Arial" w:hAnsi="Arial" w:eastAsia="Arial"/>
          <w:sz w:val="24"/>
        </w:rPr>
        <w:t>Our vision is to establish a premier digital platform that revolutionizes the B2B marketing landscape by providing a comprehensive, cutting-edge library of customizable templates and resources. We strive to empower marketing professionals with the tools and knowledge necessary to streamline their workflows, enhance strategic decision-making, and drive measurable success. By fostering a collaborative ecosystem of industry experts and thought leaders, we aim to cultivate a community dedicated to continuous learning, innovation, and the delivery of exceptional customer experiences.</w:t>
      </w:r>
    </w:p>
    <w:p>
      <w:r>
        <w:rPr>
          <w:rFonts w:ascii="Arial" w:hAnsi="Arial" w:eastAsia="Arial"/>
          <w:b/>
          <w:sz w:val="24"/>
        </w:rPr>
        <w:t xml:space="preserve">Value Proposition: </w:t>
      </w:r>
      <w:r>
        <w:rPr>
          <w:rFonts w:ascii="Arial" w:hAnsi="Arial" w:eastAsia="Arial"/>
          <w:sz w:val="24"/>
        </w:rPr>
        <w:t>Our comprehensive library of customizable, high-quality B2B marketing templates empowers marketing professionals to streamline their workflows, optimize resource allocation, and amplify their strategic impact. By providing industry-leading resources tailored to diverse business needs, we enable our clients to stay ahead of emerging trends, leverage data-driven insights, and consistently deliver exceptional customer experiences that drive measurable success. Our platform fosters a collaborative ecosystem where marketing excellence, continuous learning, and professional growth converge, positioning our clients as respected industry leaders.</w:t>
      </w:r>
    </w:p>
    <w:p>
      <w:r>
        <w:rPr>
          <w:rFonts w:ascii="Arial" w:hAnsi="Arial" w:eastAsia="Arial"/>
          <w:b/>
          <w:sz w:val="24"/>
        </w:rPr>
        <w:t xml:space="preserve">Business Description: </w:t>
      </w:r>
      <w:r>
        <w:rPr>
          <w:rFonts w:ascii="Arial" w:hAnsi="Arial" w:eastAsia="Arial"/>
          <w:sz w:val="24"/>
        </w:rPr>
        <w:t>Our digital platform offers a comprehensive library of customizable, cutting-edge B2B marketing templates designed to streamline workflows and foster strategic excellence. Catering to diverse industry needs, our curated resources empower marketing professionals to:</w:t>
      </w:r>
    </w:p>
    <w:p>
      <w:pPr>
        <w:pStyle w:val="ListBullet"/>
      </w:pPr>
      <w:r>
        <w:rPr>
          <w:rFonts w:ascii="Arial" w:hAnsi="Arial" w:eastAsia="Arial"/>
          <w:sz w:val="24"/>
        </w:rPr>
        <w:t>Optimize resource allocation and amplify strategic impact</w:t>
      </w:r>
    </w:p>
    <w:p>
      <w:pPr>
        <w:pStyle w:val="ListBullet"/>
      </w:pPr>
      <w:r>
        <w:rPr>
          <w:rFonts w:ascii="Arial" w:hAnsi="Arial" w:eastAsia="Arial"/>
          <w:sz w:val="24"/>
        </w:rPr>
        <w:t>Stay ahead of emerging trends and leverage data-driven insights</w:t>
      </w:r>
    </w:p>
    <w:p>
      <w:pPr>
        <w:pStyle w:val="ListBullet"/>
      </w:pPr>
      <w:r>
        <w:rPr>
          <w:rFonts w:ascii="Arial" w:hAnsi="Arial" w:eastAsia="Arial"/>
          <w:sz w:val="24"/>
        </w:rPr>
        <w:t>Consistently deliver exceptional customer experiences</w:t>
      </w:r>
    </w:p>
    <w:p>
      <w:pPr>
        <w:pStyle w:val="ListBullet"/>
      </w:pPr>
      <w:r>
        <w:rPr>
          <w:rFonts w:ascii="Arial" w:hAnsi="Arial" w:eastAsia="Arial"/>
          <w:sz w:val="24"/>
        </w:rPr>
        <w:t>Drive measurable business success and marketing mastery</w:t>
      </w:r>
    </w:p>
    <w:p>
      <w:r>
        <w:rPr>
          <w:rFonts w:ascii="Arial" w:hAnsi="Arial" w:eastAsia="Arial"/>
          <w:sz w:val="24"/>
        </w:rPr>
        <w:t>By providing industry-leading templates for campaign plans, email strategies, content calendars, and social media tactics, we enable our clients to achieve marketing excellence through continuous learning, innovation, and professional growth within a collaborative ecosystem.</w:t>
      </w:r>
    </w:p>
    <w:p>
      <w:r>
        <w:rPr>
          <w:rFonts w:ascii="Arial" w:hAnsi="Arial" w:eastAsia="Arial"/>
          <w:b/>
          <w:sz w:val="24"/>
        </w:rPr>
        <w:t xml:space="preserve">Definition of Success: </w:t>
      </w:r>
      <w:r>
        <w:rPr>
          <w:rFonts w:ascii="Arial" w:hAnsi="Arial" w:eastAsia="Arial"/>
          <w:sz w:val="24"/>
        </w:rPr>
        <w:t>Our success will be defined by the widespread adoption and utilization of our customizable B2B marketing templates by professionals across various industries and business scales. Key performance indicators (KPIs) will include:</w:t>
      </w:r>
    </w:p>
    <w:p>
      <w:pPr>
        <w:pStyle w:val="ListBullet"/>
      </w:pPr>
      <w:r>
        <w:rPr>
          <w:rFonts w:ascii="Arial" w:hAnsi="Arial" w:eastAsia="Arial"/>
          <w:sz w:val="24"/>
        </w:rPr>
        <w:t>Subscriber Growth</w:t>
      </w:r>
    </w:p>
    <w:p>
      <w:pPr>
        <w:pStyle w:val="ListBullet"/>
      </w:pPr>
      <w:r>
        <w:rPr>
          <w:rFonts w:ascii="Arial" w:hAnsi="Arial" w:eastAsia="Arial"/>
          <w:sz w:val="24"/>
        </w:rPr>
        <w:t>Template Utilization</w:t>
      </w:r>
    </w:p>
    <w:p>
      <w:pPr>
        <w:pStyle w:val="ListBullet"/>
      </w:pPr>
      <w:r>
        <w:rPr>
          <w:rFonts w:ascii="Arial" w:hAnsi="Arial" w:eastAsia="Arial"/>
          <w:sz w:val="24"/>
        </w:rPr>
        <w:t>Customer Satisfaction</w:t>
      </w:r>
    </w:p>
    <w:p>
      <w:pPr>
        <w:pStyle w:val="ListBullet"/>
      </w:pPr>
      <w:r>
        <w:rPr>
          <w:rFonts w:ascii="Arial" w:hAnsi="Arial" w:eastAsia="Arial"/>
          <w:sz w:val="24"/>
        </w:rPr>
        <w:t>Revenue Growth</w:t>
      </w:r>
    </w:p>
    <w:p>
      <w:pPr>
        <w:pStyle w:val="ListBullet"/>
      </w:pPr>
      <w:r>
        <w:rPr>
          <w:rFonts w:ascii="Arial" w:hAnsi="Arial" w:eastAsia="Arial"/>
          <w:sz w:val="24"/>
        </w:rPr>
        <w:t>Industry Recognition</w:t>
      </w:r>
    </w:p>
    <w:p>
      <w:pPr>
        <w:pStyle w:val="ListBullet"/>
      </w:pPr>
      <w:r>
        <w:rPr>
          <w:rFonts w:ascii="Arial" w:hAnsi="Arial" w:eastAsia="Arial"/>
          <w:sz w:val="24"/>
        </w:rPr>
        <w:t>Thought Leadership</w:t>
      </w:r>
    </w:p>
    <w:p>
      <w:r>
        <w:rPr>
          <w:rFonts w:ascii="Arial" w:hAnsi="Arial" w:eastAsia="Arial"/>
          <w:sz w:val="24"/>
        </w:rPr>
        <w:t>Specific benchmarks will be established for each KPI, aligning with our strategic objectives and ensuring a data-driven approach to measuring our success in empowering B2B marketing professionals and driving their business growth.</w:t>
      </w:r>
    </w:p>
    <w:p/>
    <w:p>
      <w:pPr>
        <w:pStyle w:val="Heading1"/>
      </w:pPr>
      <w:r>
        <w:rPr>
          <w:rFonts w:ascii="Arial" w:hAnsi="Arial" w:eastAsia="Arial"/>
          <w:b/>
          <w:color w:val="000000"/>
          <w:sz w:val="34"/>
        </w:rPr>
        <w:t>Advice From Mark Zuckerberg</w:t>
      </w:r>
    </w:p>
    <w:p/>
    <w:p>
      <w:r>
        <w:rPr>
          <w:rFonts w:ascii="Arial" w:hAnsi="Arial" w:eastAsia="Arial"/>
          <w:b/>
          <w:sz w:val="24"/>
        </w:rPr>
        <w:t xml:space="preserve">Mission: </w:t>
      </w:r>
      <w:r>
        <w:rPr>
          <w:rFonts w:ascii="Arial" w:hAnsi="Arial" w:eastAsia="Arial"/>
          <w:sz w:val="24"/>
        </w:rPr>
        <w:t>Empower B2B marketing professionals with a comprehensive library of customizable, cutting-edge templates that streamline workflows, foster strategic excellence, and drive measurable business impact, enabling them to achieve marketing mastery while delivering exceptional customer experiences.</w:t>
      </w:r>
    </w:p>
    <w:p>
      <w:r>
        <w:rPr>
          <w:rFonts w:ascii="Arial" w:hAnsi="Arial" w:eastAsia="Arial"/>
          <w:b/>
          <w:sz w:val="24"/>
        </w:rPr>
        <w:t xml:space="preserve">Vision Statement: </w:t>
      </w:r>
      <w:r>
        <w:rPr>
          <w:rFonts w:ascii="Arial" w:hAnsi="Arial" w:eastAsia="Arial"/>
          <w:sz w:val="24"/>
        </w:rPr>
        <w:t>Our vision is to establish a premier digital platform that revolutionizes the B2B marketing landscape by providing a comprehensive, cutting-edge library of customizable templates and resources. We strive to empower marketing professionals with the tools and knowledge necessary to streamline their workflows, enhance strategic decision-making, and drive measurable success. By fostering a collaborative ecosystem of industry experts and thought leaders, we aim to cultivate a community dedicated to continuous learning, innovation, and the delivery of exceptional customer experiences.</w:t>
      </w:r>
    </w:p>
    <w:p>
      <w:r>
        <w:rPr>
          <w:rFonts w:ascii="Arial" w:hAnsi="Arial" w:eastAsia="Arial"/>
          <w:b/>
          <w:sz w:val="24"/>
        </w:rPr>
        <w:t xml:space="preserve">Value Proposition: </w:t>
      </w:r>
      <w:r>
        <w:rPr>
          <w:rFonts w:ascii="Arial" w:hAnsi="Arial" w:eastAsia="Arial"/>
          <w:sz w:val="24"/>
        </w:rPr>
        <w:t>Our comprehensive library of customizable, high-quality B2B marketing templates empowers marketing professionals to streamline their workflows, optimize resource allocation, and amplify their strategic impact. By providing industry-leading resources tailored to diverse business needs, we enable our clients to stay ahead of emerging trends, leverage data-driven insights, and consistently deliver exceptional customer experiences that drive measurable success. Our platform fosters a collaborative ecosystem where marketing excellence, continuous learning, and professional growth converge, positioning our clients as respected industry leaders.</w:t>
      </w:r>
    </w:p>
    <w:p>
      <w:r>
        <w:rPr>
          <w:rFonts w:ascii="Arial" w:hAnsi="Arial" w:eastAsia="Arial"/>
          <w:b/>
          <w:sz w:val="24"/>
        </w:rPr>
        <w:t xml:space="preserve">Business Description: </w:t>
      </w:r>
      <w:r>
        <w:rPr>
          <w:rFonts w:ascii="Arial" w:hAnsi="Arial" w:eastAsia="Arial"/>
          <w:sz w:val="24"/>
        </w:rPr>
        <w:t>Our digital platform offers a comprehensive library of customizable, cutting-edge B2B marketing templates designed to streamline workflows and foster strategic excellence. Catering to diverse industry needs, our curated resources empower marketing professionals to:</w:t>
      </w:r>
    </w:p>
    <w:p>
      <w:pPr>
        <w:pStyle w:val="ListBullet"/>
      </w:pPr>
      <w:r>
        <w:rPr>
          <w:rFonts w:ascii="Arial" w:hAnsi="Arial" w:eastAsia="Arial"/>
          <w:sz w:val="24"/>
        </w:rPr>
        <w:t>Optimize resource allocation and amplify strategic impact</w:t>
      </w:r>
    </w:p>
    <w:p>
      <w:pPr>
        <w:pStyle w:val="ListBullet"/>
      </w:pPr>
      <w:r>
        <w:rPr>
          <w:rFonts w:ascii="Arial" w:hAnsi="Arial" w:eastAsia="Arial"/>
          <w:sz w:val="24"/>
        </w:rPr>
        <w:t>Stay ahead of emerging trends and leverage data-driven insights</w:t>
      </w:r>
    </w:p>
    <w:p>
      <w:pPr>
        <w:pStyle w:val="ListBullet"/>
      </w:pPr>
      <w:r>
        <w:rPr>
          <w:rFonts w:ascii="Arial" w:hAnsi="Arial" w:eastAsia="Arial"/>
          <w:sz w:val="24"/>
        </w:rPr>
        <w:t>Consistently deliver exceptional customer experiences</w:t>
      </w:r>
    </w:p>
    <w:p>
      <w:pPr>
        <w:pStyle w:val="ListBullet"/>
      </w:pPr>
      <w:r>
        <w:rPr>
          <w:rFonts w:ascii="Arial" w:hAnsi="Arial" w:eastAsia="Arial"/>
          <w:sz w:val="24"/>
        </w:rPr>
        <w:t>Drive measurable business success and marketing mastery</w:t>
      </w:r>
    </w:p>
    <w:p>
      <w:r>
        <w:rPr>
          <w:rFonts w:ascii="Arial" w:hAnsi="Arial" w:eastAsia="Arial"/>
          <w:sz w:val="24"/>
        </w:rPr>
        <w:t>By providing industry-leading templates for campaign plans, email strategies, content calendars, and social media tactics, we enable our clients to achieve marketing excellence through continuous learning, innovation, and professional growth within a collaborative ecosystem.</w:t>
      </w:r>
    </w:p>
    <w:p>
      <w:r>
        <w:rPr>
          <w:rFonts w:ascii="Arial" w:hAnsi="Arial" w:eastAsia="Arial"/>
          <w:b/>
          <w:sz w:val="24"/>
        </w:rPr>
        <w:t xml:space="preserve">Definition of Success: </w:t>
      </w:r>
      <w:r>
        <w:rPr>
          <w:rFonts w:ascii="Arial" w:hAnsi="Arial" w:eastAsia="Arial"/>
          <w:sz w:val="24"/>
        </w:rPr>
        <w:t>Our success will be defined by the widespread adoption and utilization of our customizable B2B marketing templates by professionals across various industries and business scales. Key performance indicators (KPIs) will include:</w:t>
      </w:r>
    </w:p>
    <w:p>
      <w:pPr>
        <w:pStyle w:val="ListBullet"/>
      </w:pPr>
      <w:r>
        <w:rPr>
          <w:rFonts w:ascii="Arial" w:hAnsi="Arial" w:eastAsia="Arial"/>
          <w:sz w:val="24"/>
        </w:rPr>
        <w:t>Subscriber Growth</w:t>
      </w:r>
    </w:p>
    <w:p>
      <w:pPr>
        <w:pStyle w:val="ListBullet"/>
      </w:pPr>
      <w:r>
        <w:rPr>
          <w:rFonts w:ascii="Arial" w:hAnsi="Arial" w:eastAsia="Arial"/>
          <w:sz w:val="24"/>
        </w:rPr>
        <w:t>Template Utilization</w:t>
      </w:r>
    </w:p>
    <w:p>
      <w:pPr>
        <w:pStyle w:val="ListBullet"/>
      </w:pPr>
      <w:r>
        <w:rPr>
          <w:rFonts w:ascii="Arial" w:hAnsi="Arial" w:eastAsia="Arial"/>
          <w:sz w:val="24"/>
        </w:rPr>
        <w:t>Customer Satisfaction</w:t>
      </w:r>
    </w:p>
    <w:p>
      <w:pPr>
        <w:pStyle w:val="ListBullet"/>
      </w:pPr>
      <w:r>
        <w:rPr>
          <w:rFonts w:ascii="Arial" w:hAnsi="Arial" w:eastAsia="Arial"/>
          <w:sz w:val="24"/>
        </w:rPr>
        <w:t>Revenue Growth</w:t>
      </w:r>
    </w:p>
    <w:p>
      <w:pPr>
        <w:pStyle w:val="ListBullet"/>
      </w:pPr>
      <w:r>
        <w:rPr>
          <w:rFonts w:ascii="Arial" w:hAnsi="Arial" w:eastAsia="Arial"/>
          <w:sz w:val="24"/>
        </w:rPr>
        <w:t>Industry Recognition</w:t>
      </w:r>
    </w:p>
    <w:p>
      <w:pPr>
        <w:pStyle w:val="ListBullet"/>
      </w:pPr>
      <w:r>
        <w:rPr>
          <w:rFonts w:ascii="Arial" w:hAnsi="Arial" w:eastAsia="Arial"/>
          <w:sz w:val="24"/>
        </w:rPr>
        <w:t>Thought Leadership</w:t>
      </w:r>
    </w:p>
    <w:p>
      <w:r>
        <w:rPr>
          <w:rFonts w:ascii="Arial" w:hAnsi="Arial" w:eastAsia="Arial"/>
          <w:sz w:val="24"/>
        </w:rPr>
        <w:t>Specific benchmarks will be established for each KPI, aligning with our strategic objectives and ensuring a data-driven approach to measuring our success in empowering B2B marketing professionals and driving their business growth.</w:t>
      </w:r>
    </w:p>
    <w:p/>
    <w:p>
      <w:pPr>
        <w:pStyle w:val="Heading1"/>
      </w:pPr>
      <w:r>
        <w:rPr>
          <w:rFonts w:ascii="Arial" w:hAnsi="Arial" w:eastAsia="Arial"/>
          <w:b/>
          <w:color w:val="000000"/>
          <w:sz w:val="34"/>
        </w:rPr>
        <w:t>Advice From Paul Graham</w:t>
      </w:r>
    </w:p>
    <w:p/>
    <w:p>
      <w:r>
        <w:rPr>
          <w:rFonts w:ascii="Arial" w:hAnsi="Arial" w:eastAsia="Arial"/>
          <w:b/>
          <w:sz w:val="24"/>
        </w:rPr>
        <w:t xml:space="preserve">Target Audience: </w:t>
      </w:r>
      <w:r>
        <w:rPr>
          <w:rFonts w:ascii="Arial" w:hAnsi="Arial" w:eastAsia="Arial"/>
          <w:sz w:val="24"/>
        </w:rPr>
        <w:t>Our target audience encompasses B2B marketing professionals across various scales, including individual practitioners, agencies, SMEs, and large corporations, who prioritize reliability, scalability, and effectiveness in their marketing efforts.</w:t>
      </w:r>
    </w:p>
    <w:p>
      <w:r>
        <w:rPr>
          <w:rFonts w:ascii="Arial" w:hAnsi="Arial" w:eastAsia="Arial"/>
          <w:b/>
          <w:sz w:val="24"/>
        </w:rPr>
        <w:t xml:space="preserve">Core Problems Solved: </w:t>
      </w:r>
      <w:r>
        <w:rPr>
          <w:rFonts w:ascii="Arial" w:hAnsi="Arial" w:eastAsia="Arial"/>
          <w:sz w:val="24"/>
        </w:rPr>
      </w:r>
    </w:p>
    <w:p>
      <w:pPr>
        <w:pStyle w:val="ListBullet"/>
      </w:pPr>
      <w:r>
        <w:rPr>
          <w:rFonts w:ascii="Arial" w:hAnsi="Arial" w:eastAsia="Arial"/>
          <w:sz w:val="24"/>
        </w:rPr>
        <w:t>Streamlining workflow and optimizing resource allocation for marketing professionals</w:t>
      </w:r>
    </w:p>
    <w:p>
      <w:pPr>
        <w:pStyle w:val="ListBullet"/>
      </w:pPr>
      <w:r>
        <w:rPr>
          <w:rFonts w:ascii="Arial" w:hAnsi="Arial" w:eastAsia="Arial"/>
          <w:sz w:val="24"/>
        </w:rPr>
        <w:t>Keeping pace with evolving industry trends and best practices</w:t>
      </w:r>
    </w:p>
    <w:p>
      <w:pPr>
        <w:pStyle w:val="ListBullet"/>
      </w:pPr>
      <w:r>
        <w:rPr>
          <w:rFonts w:ascii="Arial" w:hAnsi="Arial" w:eastAsia="Arial"/>
          <w:sz w:val="24"/>
        </w:rPr>
        <w:t>Facilitating targeted campaign development and strategic decision-making</w:t>
      </w:r>
    </w:p>
    <w:p>
      <w:pPr>
        <w:pStyle w:val="ListBullet"/>
      </w:pPr>
      <w:r>
        <w:rPr>
          <w:rFonts w:ascii="Arial" w:hAnsi="Arial" w:eastAsia="Arial"/>
          <w:sz w:val="24"/>
        </w:rPr>
        <w:t>Enhancing marketing skills and driving measurable business growth</w:t>
      </w:r>
    </w:p>
    <w:p>
      <w:r>
        <w:rPr>
          <w:rFonts w:ascii="Arial" w:hAnsi="Arial" w:eastAsia="Arial"/>
          <w:b/>
          <w:sz w:val="24"/>
        </w:rPr>
        <w:t xml:space="preserve">Startup Advice: </w:t>
      </w:r>
      <w:r>
        <w:rPr>
          <w:rFonts w:ascii="Arial" w:hAnsi="Arial" w:eastAsia="Arial"/>
          <w:sz w:val="24"/>
        </w:rPr>
      </w:r>
    </w:p>
    <w:p>
      <w:r>
        <w:rPr>
          <w:rFonts w:ascii="Arial" w:hAnsi="Arial" w:eastAsia="Arial"/>
          <w:b/>
          <w:sz w:val="24"/>
        </w:rPr>
        <w:t xml:space="preserve">Market Entry Strategy: </w:t>
      </w:r>
      <w:r>
        <w:rPr>
          <w:rFonts w:ascii="Arial" w:hAnsi="Arial" w:eastAsia="Arial"/>
          <w:sz w:val="24"/>
        </w:rPr>
        <w:t>Start by focusing on a specific niche or industry vertical where you can establish a strong foothold and gain early traction. Leverage your expertise and connections to secure a few marquee clients who can provide valuable feedback and serve as case studies for future marketing efforts. Continuously iterate and refine your product based on user feedback, ensuring a seamless and intuitive experience.</w:t>
      </w:r>
    </w:p>
    <w:p>
      <w:r>
        <w:rPr>
          <w:rFonts w:ascii="Arial" w:hAnsi="Arial" w:eastAsia="Arial"/>
          <w:b/>
          <w:sz w:val="24"/>
        </w:rPr>
        <w:t xml:space="preserve">Product-Market Fit: </w:t>
      </w:r>
      <w:r>
        <w:rPr>
          <w:rFonts w:ascii="Arial" w:hAnsi="Arial" w:eastAsia="Arial"/>
          <w:sz w:val="24"/>
        </w:rPr>
        <w:t>Conduct extensive market research to deeply understand the pain points and challenges faced by your target audience. Engage with potential customers through interviews, surveys, and focus groups to validate your assumptions and gather insights for product development. Continuously seek feedback and make data-driven decisions to ensure your templates and resources align with the evolving needs of B2B marketers.</w:t>
      </w:r>
    </w:p>
    <w:p>
      <w:r>
        <w:rPr>
          <w:rFonts w:ascii="Arial" w:hAnsi="Arial" w:eastAsia="Arial"/>
          <w:b/>
          <w:sz w:val="24"/>
        </w:rPr>
        <w:t xml:space="preserve">Business Growth: </w:t>
      </w:r>
      <w:r>
        <w:rPr>
          <w:rFonts w:ascii="Arial" w:hAnsi="Arial" w:eastAsia="Arial"/>
          <w:sz w:val="24"/>
        </w:rPr>
        <w:t>Prioritize building a strong brand and fostering a vibrant community around your platform. Leverage content marketing, thought leadership, and strategic partnerships to establish yourself as a trusted authority in the B2B marketing space. Explore potential revenue streams beyond subscriptions, such as offering premium consulting services, hosting industry events, or developing complementary software tools.</w:t>
      </w:r>
    </w:p>
    <w:p>
      <w:r>
        <w:rPr>
          <w:rFonts w:ascii="Arial" w:hAnsi="Arial" w:eastAsia="Arial"/>
          <w:b/>
          <w:sz w:val="24"/>
        </w:rPr>
        <w:t xml:space="preserve">Scaling Strategies: </w:t>
      </w:r>
      <w:r>
        <w:rPr>
          <w:rFonts w:ascii="Arial" w:hAnsi="Arial" w:eastAsia="Arial"/>
          <w:sz w:val="24"/>
        </w:rPr>
        <w:t>As you gain traction, focus on automating and streamlining your processes to ensure scalability. Invest in robust infrastructure and consider leveraging cloud-based technologies to support seamless access and updates to your content library. Continuously monitor user engagement and feedback to identify opportunities for expansion into adjacent markets or complementary offerings.</w:t>
      </w:r>
    </w:p>
    <w:p>
      <w:r>
        <w:rPr>
          <w:rFonts w:ascii="Arial" w:hAnsi="Arial" w:eastAsia="Arial"/>
          <w:b/>
          <w:sz w:val="24"/>
        </w:rPr>
        <w:t xml:space="preserve">Competitive Advantage: </w:t>
      </w:r>
      <w:r>
        <w:rPr>
          <w:rFonts w:ascii="Arial" w:hAnsi="Arial" w:eastAsia="Arial"/>
          <w:sz w:val="24"/>
        </w:rPr>
        <w:t>Differentiate your platform by curating a diverse range of high-quality, industry-specific templates and resources that cater to the unique needs of various B2B sectors. Foster a collaborative ecosystem where industry experts and thought leaders contribute their insights, fostering a sense of community and continuous learning for your users.</w:t>
      </w:r>
    </w:p>
    <w:p>
      <w:r>
        <w:rPr>
          <w:rFonts w:ascii="Arial" w:hAnsi="Arial" w:eastAsia="Arial"/>
          <w:sz w:val="24"/>
        </w:rPr>
        <w:t>Remember, success in the startup world often hinges on your ability to iterate quickly, adapt to changing market conditions, and maintain a relentless focus on delivering exceptional value to your customers. Stay lean, agile, and always prioritize customer feedback as you navigate the challenges of building a successful B2B marketing platform.</w:t>
      </w:r>
    </w:p>
    <w:p/>
    <w:p>
      <w:pPr>
        <w:pStyle w:val="Heading1"/>
      </w:pPr>
      <w:r>
        <w:rPr>
          <w:rFonts w:ascii="Arial" w:hAnsi="Arial" w:eastAsia="Arial"/>
          <w:b/>
          <w:color w:val="000000"/>
          <w:sz w:val="34"/>
        </w:rPr>
        <w:t>Advice From Ried Hoffman</w:t>
      </w:r>
    </w:p>
    <w:p/>
    <w:p>
      <w:r>
        <w:rPr>
          <w:rFonts w:ascii="Arial" w:hAnsi="Arial" w:eastAsia="Arial"/>
          <w:b/>
          <w:sz w:val="24"/>
        </w:rPr>
        <w:t xml:space="preserve">Target Audience Analysis: </w:t>
      </w:r>
      <w:r>
        <w:rPr>
          <w:rFonts w:ascii="Arial" w:hAnsi="Arial" w:eastAsia="Arial"/>
          <w:sz w:val="24"/>
        </w:rPr>
        <w:t>Your target audience comprises ambitious, growth-oriented B2B marketing professionals seeking to optimize their workflows, leverage data-driven insights, and consistently deliver exceptional customer experiences that drive measurable business impact. They are driven by a desire for professional excellence, continuous learning, and the pursuit of marketing mastery.</w:t>
      </w:r>
    </w:p>
    <w:p>
      <w:r>
        <w:rPr>
          <w:rFonts w:ascii="Arial" w:hAnsi="Arial" w:eastAsia="Arial"/>
          <w:b/>
          <w:sz w:val="24"/>
        </w:rPr>
        <w:t xml:space="preserve">Advice on Leveraging Network Effects: </w:t>
      </w:r>
      <w:r>
        <w:rPr>
          <w:rFonts w:ascii="Arial" w:hAnsi="Arial" w:eastAsia="Arial"/>
          <w:sz w:val="24"/>
        </w:rPr>
        <w:t>Cultivate a vibrant community of marketing professionals on your platform, fostering collaboration, knowledge-sharing, and peer-to-peer learning. Encourage user-generated content, such as template customizations, case studies, and best practices, creating a self-reinforcing loop where the value of your platform increases as more professionals contribute and engage with the content.</w:t>
      </w:r>
    </w:p>
    <w:p>
      <w:r>
        <w:rPr>
          <w:rFonts w:ascii="Arial" w:hAnsi="Arial" w:eastAsia="Arial"/>
          <w:b/>
          <w:sz w:val="24"/>
        </w:rPr>
        <w:t xml:space="preserve">Partnerships and Strategic Alliances: </w:t>
      </w:r>
      <w:r>
        <w:rPr>
          <w:rFonts w:ascii="Arial" w:hAnsi="Arial" w:eastAsia="Arial"/>
          <w:sz w:val="24"/>
        </w:rPr>
        <w:t>Explore partnerships with industry associations, marketing agencies, and thought leaders to curate and co-create premium content, templates, and resources. Leverage their expertise and networks to expand your reach and establish your platform as an authoritative hub for B2B marketing excellence.</w:t>
      </w:r>
    </w:p>
    <w:p>
      <w:r>
        <w:rPr>
          <w:rFonts w:ascii="Arial" w:hAnsi="Arial" w:eastAsia="Arial"/>
          <w:b/>
          <w:sz w:val="24"/>
        </w:rPr>
        <w:t xml:space="preserve">Growth Loops and Blitzscaling: </w:t>
      </w:r>
      <w:r>
        <w:rPr>
          <w:rFonts w:ascii="Arial" w:hAnsi="Arial" w:eastAsia="Arial"/>
          <w:sz w:val="24"/>
        </w:rPr>
        <w:t>Implement a freemium model, offering a limited set of templates for free to attract users and showcase the value of your platform. Once users experience the benefits, incentivize them to upgrade to paid subscriptions through exclusive access to premium content, advanced features, and personalized support. Continuously iterate and expand your offerings based on user feedback and market trends, fostering a self-perpetuating growth loop.</w:t>
      </w:r>
    </w:p>
    <w:p>
      <w:r>
        <w:rPr>
          <w:rFonts w:ascii="Arial" w:hAnsi="Arial" w:eastAsia="Arial"/>
          <w:b/>
          <w:sz w:val="24"/>
        </w:rPr>
        <w:t xml:space="preserve">Alignment with "The Startup of You": </w:t>
      </w:r>
      <w:r>
        <w:rPr>
          <w:rFonts w:ascii="Arial" w:hAnsi="Arial" w:eastAsia="Arial"/>
          <w:sz w:val="24"/>
        </w:rPr>
        <w:t>Empower your users to continuously reinvent themselves as marketing professionals by providing resources that facilitate skill development, career growth, and personal branding. Foster a mindset of lifelong learning and adaptability, enabling your users to stay ahead of industry trends and position themselves as valuable assets to their organizations.</w:t>
      </w:r>
    </w:p>
    <w:p/>
    <w:p>
      <w:pPr>
        <w:pStyle w:val="Heading1"/>
      </w:pPr>
      <w:r>
        <w:rPr>
          <w:rFonts w:ascii="Arial" w:hAnsi="Arial" w:eastAsia="Arial"/>
          <w:b/>
          <w:color w:val="000000"/>
          <w:sz w:val="34"/>
        </w:rPr>
        <w:t>Advice From Niel Patel</w:t>
      </w:r>
    </w:p>
    <w:p/>
    <w:p>
      <w:r>
        <w:rPr>
          <w:rFonts w:ascii="Arial" w:hAnsi="Arial" w:eastAsia="Arial"/>
          <w:b/>
          <w:sz w:val="24"/>
        </w:rPr>
        <w:t xml:space="preserve">Target Audience Analysis: </w:t>
      </w:r>
      <w:r>
        <w:rPr>
          <w:rFonts w:ascii="Arial" w:hAnsi="Arial" w:eastAsia="Arial"/>
          <w:sz w:val="24"/>
        </w:rPr>
        <w:t>Neil Patel's approach would involve conducting a comprehensive analysis of the target audience, including their pain points, goals, and preferences. This would involve gathering data through surveys, interviews, and market research to gain insights into their specific needs and challenges.</w:t>
      </w:r>
    </w:p>
    <w:p>
      <w:r>
        <w:rPr>
          <w:rFonts w:ascii="Arial" w:hAnsi="Arial" w:eastAsia="Arial"/>
          <w:b/>
          <w:sz w:val="24"/>
        </w:rPr>
        <w:t xml:space="preserve">Market Entry Strategy: </w:t>
      </w:r>
      <w:r>
        <w:rPr>
          <w:rFonts w:ascii="Arial" w:hAnsi="Arial" w:eastAsia="Arial"/>
          <w:sz w:val="24"/>
        </w:rPr>
        <w:t>To effectively enter the market, Neil Patel would recommend leveraging content marketing and SEO strategies to build brand awareness and establish thought leadership. This could involve creating high-quality blog posts, whitepapers, and webinars that provide value to the target audience and position the company as an authority in the B2B marketing space.</w:t>
      </w:r>
    </w:p>
    <w:p>
      <w:r>
        <w:rPr>
          <w:rFonts w:ascii="Arial" w:hAnsi="Arial" w:eastAsia="Arial"/>
          <w:b/>
          <w:sz w:val="24"/>
        </w:rPr>
        <w:t xml:space="preserve">Lead Generation Tactics: </w:t>
      </w:r>
      <w:r>
        <w:rPr>
          <w:rFonts w:ascii="Arial" w:hAnsi="Arial" w:eastAsia="Arial"/>
          <w:sz w:val="24"/>
        </w:rPr>
        <w:t>Neil Patel would likely suggest implementing a multi-channel lead generation strategy, combining inbound and outbound tactics. Inbound tactics could include optimizing the website for search engines, creating gated content offers, and leveraging social media platforms. Outbound tactics could involve targeted email campaigns, account-based marketing, and strategic partnerships with complementary businesses.</w:t>
      </w:r>
    </w:p>
    <w:p>
      <w:r>
        <w:rPr>
          <w:rFonts w:ascii="Arial" w:hAnsi="Arial" w:eastAsia="Arial"/>
          <w:b/>
          <w:sz w:val="24"/>
        </w:rPr>
        <w:t xml:space="preserve">Conversion Optimization: </w:t>
      </w:r>
      <w:r>
        <w:rPr>
          <w:rFonts w:ascii="Arial" w:hAnsi="Arial" w:eastAsia="Arial"/>
          <w:sz w:val="24"/>
        </w:rPr>
        <w:t>To maximize conversions and drive revenue growth, Neil Patel would recommend implementing data-driven optimization strategies. This could involve A/B testing website elements, optimizing landing pages, and leveraging marketing automation tools to nurture leads through the sales funnel effectively.</w:t>
      </w:r>
    </w:p>
    <w:p>
      <w:r>
        <w:rPr>
          <w:rFonts w:ascii="Arial" w:hAnsi="Arial" w:eastAsia="Arial"/>
          <w:b/>
          <w:sz w:val="24"/>
        </w:rPr>
        <w:t xml:space="preserve">Scaling Strategies: </w:t>
      </w:r>
      <w:r>
        <w:rPr>
          <w:rFonts w:ascii="Arial" w:hAnsi="Arial" w:eastAsia="Arial"/>
          <w:sz w:val="24"/>
        </w:rPr>
        <w:t>As the business grows, Neil Patel would advise on scaling strategies such as expanding the product offering, exploring new market segments, and leveraging strategic partnerships or acquisitions. Additionally, he would likely emphasize the importance of maintaining a customer-centric approach and continuously adapting to market trends and customer needs.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