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eastAsia="Arial"/>
          <w:b/>
          <w:color w:val="000000"/>
          <w:sz w:val="40"/>
        </w:rPr>
        <w:t>Business Strategy Document</w:t>
      </w:r>
    </w:p>
    <w:p/>
    <w:p>
      <w:pPr>
        <w:pStyle w:val="Heading1"/>
      </w:pPr>
      <w:r>
        <w:rPr>
          <w:rFonts w:ascii="Arial" w:hAnsi="Arial" w:eastAsia="Arial"/>
          <w:b/>
          <w:color w:val="000000"/>
          <w:sz w:val="34"/>
        </w:rPr>
        <w:t>Mission Statement</w:t>
      </w:r>
    </w:p>
    <w:p/>
    <w:p>
      <w:r>
        <w:rPr>
          <w:rFonts w:ascii="Arial" w:hAnsi="Arial" w:eastAsia="Arial"/>
          <w:b/>
          <w:sz w:val="24"/>
        </w:rPr>
        <w:t xml:space="preserve">Mission: </w:t>
      </w:r>
      <w:r>
        <w:rPr>
          <w:rFonts w:ascii="Arial" w:hAnsi="Arial" w:eastAsia="Arial"/>
          <w:sz w:val="24"/>
        </w:rPr>
        <w:t>To empower marketing professionals with a comprehensive suite of premium B2B marketing templates that streamline the creation of targeted and impactful campaigns, enabling businesses to achieve unparalleled efficiency, effectiveness, and measurable success in the competitive digital landscape.</w:t>
      </w:r>
    </w:p>
    <w:p/>
    <w:p>
      <w:pPr>
        <w:pStyle w:val="Heading1"/>
      </w:pPr>
      <w:r>
        <w:rPr>
          <w:rFonts w:ascii="Arial" w:hAnsi="Arial" w:eastAsia="Arial"/>
          <w:b/>
          <w:color w:val="000000"/>
          <w:sz w:val="34"/>
        </w:rPr>
        <w:t>Vision Statement</w:t>
      </w:r>
    </w:p>
    <w:p/>
    <w:p>
      <w:r>
        <w:rPr>
          <w:rFonts w:ascii="Arial" w:hAnsi="Arial" w:eastAsia="Arial"/>
          <w:b/>
          <w:sz w:val="24"/>
        </w:rPr>
        <w:t xml:space="preserve">Vision Statement: </w:t>
      </w:r>
      <w:r>
        <w:rPr>
          <w:rFonts w:ascii="Arial" w:hAnsi="Arial" w:eastAsia="Arial"/>
          <w:sz w:val="24"/>
        </w:rPr>
        <w:t>To revolutionize the B2B marketing landscape by providing a comprehensive suite of cutting-edge templates that empower marketing professionals to execute innovative, data-driven campaigns, drive tangible business growth, and establish industry leadership.</w:t>
      </w:r>
    </w:p>
    <w:p>
      <w:r>
        <w:rPr>
          <w:rFonts w:ascii="Arial" w:hAnsi="Arial" w:eastAsia="Arial"/>
          <w:b/>
          <w:sz w:val="24"/>
        </w:rPr>
        <w:t xml:space="preserve">Mission Statement: </w:t>
      </w:r>
      <w:r>
        <w:rPr>
          <w:rFonts w:ascii="Arial" w:hAnsi="Arial" w:eastAsia="Arial"/>
          <w:sz w:val="24"/>
        </w:rPr>
        <w:t>To empower marketing professionals with a comprehensive suite of premium B2B marketing templates that streamline the creation of targeted and impactful campaigns, enabling businesses to achieve unparalleled efficiency, effectiveness, and measurable success in the competitive digital landscape.</w:t>
      </w:r>
    </w:p>
    <w:p>
      <w:r>
        <w:rPr>
          <w:rFonts w:ascii="Arial" w:hAnsi="Arial" w:eastAsia="Arial"/>
          <w:b/>
          <w:sz w:val="24"/>
        </w:rPr>
        <w:t xml:space="preserve">Target Audience: </w:t>
      </w:r>
      <w:r>
        <w:rPr>
          <w:rFonts w:ascii="Arial" w:hAnsi="Arial" w:eastAsia="Arial"/>
          <w:sz w:val="24"/>
        </w:rPr>
        <w:t>Our target audience comprises ambitious, analytical, and data-driven B2B marketing professionals who value professional growth, industry recognition, and the ability to consistently deliver innovative, high-impact campaigns that drive tangible business results.</w:t>
      </w:r>
    </w:p>
    <w:p>
      <w:r>
        <w:rPr>
          <w:rFonts w:ascii="Arial" w:hAnsi="Arial" w:eastAsia="Arial"/>
          <w:b/>
          <w:sz w:val="24"/>
        </w:rPr>
        <w:t xml:space="preserve">Value Proposition: </w:t>
      </w:r>
      <w:r>
        <w:rPr>
          <w:rFonts w:ascii="Arial" w:hAnsi="Arial" w:eastAsia="Arial"/>
          <w:sz w:val="24"/>
        </w:rPr>
        <w:t>We offer a comprehensive suite of customizable B2B marketing templates tailored to diverse industries and business objectives, streamlining the creation process and enabling marketing professionals to focus on strategic planning while ensuring consistent, high-quality deliverables.</w:t>
      </w:r>
    </w:p>
    <w:p/>
    <w:p>
      <w:pPr>
        <w:pStyle w:val="Heading1"/>
      </w:pPr>
      <w:r>
        <w:rPr>
          <w:rFonts w:ascii="Arial" w:hAnsi="Arial" w:eastAsia="Arial"/>
          <w:b/>
          <w:color w:val="000000"/>
          <w:sz w:val="34"/>
        </w:rPr>
        <w:t>Business Description</w:t>
      </w:r>
    </w:p>
    <w:p/>
    <w:p>
      <w:r>
        <w:rPr>
          <w:rFonts w:ascii="Arial" w:hAnsi="Arial" w:eastAsia="Arial"/>
          <w:b/>
          <w:sz w:val="24"/>
        </w:rPr>
        <w:t xml:space="preserve">Business Description: </w:t>
      </w:r>
      <w:r>
        <w:rPr>
          <w:rFonts w:ascii="Arial" w:hAnsi="Arial" w:eastAsia="Arial"/>
          <w:sz w:val="24"/>
        </w:rPr>
        <w:t>MarketPro is a revolutionary digital platform that empowers marketing professionals with a comprehensive suite of premium B2B marketing templates. Our mission is to streamline the creation of targeted and impactful marketing strategies, enabling businesses to achieve unparalleled efficiency and effectiveness in their campaigns.</w:t>
      </w:r>
    </w:p>
    <w:p>
      <w:r>
        <w:rPr>
          <w:rFonts w:ascii="Arial" w:hAnsi="Arial" w:eastAsia="Arial"/>
          <w:sz w:val="24"/>
        </w:rPr>
        <w:t>At MarketPro, we understand the challenges faced by modern marketers in a rapidly evolving digital landscape. Our platform offers a vast collection of meticulously crafted templates tailored to diverse industries and marketing objectives. From compelling email campaigns and engaging social media content to persuasive sales presentations and insightful whitepapers, our templates cover a wide spectrum of marketing needs.</w:t>
      </w:r>
    </w:p>
    <w:p>
      <w:r>
        <w:rPr>
          <w:rFonts w:ascii="Arial" w:hAnsi="Arial" w:eastAsia="Arial"/>
          <w:sz w:val="24"/>
        </w:rPr>
        <w:t>Developed by seasoned industry experts and continuously updated with the latest trends and best practices, our templates ensure that your marketing efforts remain cutting-edge and resonate with your target audience. With MarketPro, you can effortlessly create professional-grade marketing collateral that aligns with your brand identity and resonates with your target audience.</w:t>
      </w:r>
    </w:p>
    <w:p>
      <w:r>
        <w:rPr>
          <w:rFonts w:ascii="Arial" w:hAnsi="Arial" w:eastAsia="Arial"/>
          <w:sz w:val="24"/>
        </w:rPr>
        <w:t>Unlock the full potential of your marketing initiatives with MarketPro. Join our platform today and gain access to a wealth of resources that will elevate your marketing strategies, drive engagement, and propel your business towards unprecedented success in the competitive B2B landscape.</w:t>
      </w:r>
    </w:p>
    <w:p/>
    <w:p>
      <w:pPr>
        <w:pStyle w:val="Heading1"/>
      </w:pPr>
      <w:r>
        <w:rPr>
          <w:rFonts w:ascii="Arial" w:hAnsi="Arial" w:eastAsia="Arial"/>
          <w:b/>
          <w:color w:val="000000"/>
          <w:sz w:val="34"/>
        </w:rPr>
        <w:t>Core Problems This Business Solves</w:t>
      </w:r>
    </w:p>
    <w:p/>
    <w:p>
      <w:r>
        <w:rPr>
          <w:rFonts w:ascii="Arial" w:hAnsi="Arial" w:eastAsia="Arial"/>
          <w:b/>
          <w:sz w:val="24"/>
        </w:rPr>
        <w:t xml:space="preserve">Problem 1: </w:t>
      </w:r>
      <w:r>
        <w:rPr>
          <w:rFonts w:ascii="Arial" w:hAnsi="Arial" w:eastAsia="Arial"/>
          <w:sz w:val="24"/>
        </w:rPr>
        <w:t>Inefficient and time-consuming process of creating high-quality, brand-aligned marketing collateral from scratch for various campaigns and channels.</w:t>
      </w:r>
    </w:p>
    <w:p>
      <w:r>
        <w:rPr>
          <w:rFonts w:ascii="Arial" w:hAnsi="Arial" w:eastAsia="Arial"/>
          <w:b/>
          <w:sz w:val="24"/>
        </w:rPr>
        <w:t xml:space="preserve">Problem 2: </w:t>
      </w:r>
      <w:r>
        <w:rPr>
          <w:rFonts w:ascii="Arial" w:hAnsi="Arial" w:eastAsia="Arial"/>
          <w:sz w:val="24"/>
        </w:rPr>
        <w:t>Lack of access to a comprehensive library of industry-specific, best-practice marketing templates that align with the latest trends and strategies.</w:t>
      </w:r>
    </w:p>
    <w:p>
      <w:r>
        <w:rPr>
          <w:rFonts w:ascii="Arial" w:hAnsi="Arial" w:eastAsia="Arial"/>
          <w:b/>
          <w:sz w:val="24"/>
        </w:rPr>
        <w:t xml:space="preserve">Problem 3: </w:t>
      </w:r>
      <w:r>
        <w:rPr>
          <w:rFonts w:ascii="Arial" w:hAnsi="Arial" w:eastAsia="Arial"/>
          <w:sz w:val="24"/>
        </w:rPr>
        <w:t>Inability to focus on strategic planning and execution due to the time-consuming nature of developing marketing assets, leading to suboptimal campaign performance.</w:t>
      </w:r>
    </w:p>
    <w:p/>
    <w:p>
      <w:pPr>
        <w:pStyle w:val="Heading1"/>
      </w:pPr>
      <w:r>
        <w:rPr>
          <w:rFonts w:ascii="Arial" w:hAnsi="Arial" w:eastAsia="Arial"/>
          <w:b/>
          <w:color w:val="000000"/>
          <w:sz w:val="34"/>
        </w:rPr>
        <w:t>Explanation Of Business Model</w:t>
      </w:r>
    </w:p>
    <w:p/>
    <w:p>
      <w:r>
        <w:rPr>
          <w:rFonts w:ascii="Arial" w:hAnsi="Arial" w:eastAsia="Arial"/>
          <w:b/>
          <w:sz w:val="24"/>
        </w:rPr>
        <w:t xml:space="preserve">Revenue Streams: </w:t>
      </w:r>
      <w:r>
        <w:rPr>
          <w:rFonts w:ascii="Arial" w:hAnsi="Arial" w:eastAsia="Arial"/>
          <w:sz w:val="24"/>
        </w:rPr>
      </w:r>
    </w:p>
    <w:p>
      <w:pPr>
        <w:pStyle w:val="ListBullet"/>
      </w:pPr>
      <w:r>
        <w:rPr>
          <w:rFonts w:ascii="Arial" w:hAnsi="Arial" w:eastAsia="Arial"/>
          <w:b/>
          <w:sz w:val="24"/>
        </w:rPr>
        <w:t xml:space="preserve">Subscription-based model: </w:t>
      </w:r>
      <w:r>
        <w:rPr>
          <w:rFonts w:ascii="Arial" w:hAnsi="Arial" w:eastAsia="Arial"/>
          <w:sz w:val="24"/>
        </w:rPr>
        <w:t>Monthly or annual fees for access to the comprehensive template library.</w:t>
      </w:r>
    </w:p>
    <w:p>
      <w:pPr>
        <w:pStyle w:val="ListBullet"/>
      </w:pPr>
      <w:r>
        <w:rPr>
          <w:rFonts w:ascii="Arial" w:hAnsi="Arial" w:eastAsia="Arial"/>
          <w:b/>
          <w:sz w:val="24"/>
        </w:rPr>
        <w:t xml:space="preserve">Premium template bundles: </w:t>
      </w:r>
      <w:r>
        <w:rPr>
          <w:rFonts w:ascii="Arial" w:hAnsi="Arial" w:eastAsia="Arial"/>
          <w:sz w:val="24"/>
        </w:rPr>
        <w:t>Specialized template collections tailored to specific industries or marketing objectives, offered at a premium price.</w:t>
      </w:r>
    </w:p>
    <w:p>
      <w:pPr>
        <w:pStyle w:val="ListBullet"/>
      </w:pPr>
      <w:r>
        <w:rPr>
          <w:rFonts w:ascii="Arial" w:hAnsi="Arial" w:eastAsia="Arial"/>
          <w:b/>
          <w:sz w:val="24"/>
        </w:rPr>
        <w:t xml:space="preserve">Customization services: </w:t>
      </w:r>
      <w:r>
        <w:rPr>
          <w:rFonts w:ascii="Arial" w:hAnsi="Arial" w:eastAsia="Arial"/>
          <w:sz w:val="24"/>
        </w:rPr>
        <w:t>Personalized template customization and branding services for enterprises and agencies.</w:t>
      </w:r>
    </w:p>
    <w:p>
      <w:pPr>
        <w:pStyle w:val="ListBullet"/>
      </w:pPr>
      <w:r>
        <w:rPr>
          <w:rFonts w:ascii="Arial" w:hAnsi="Arial" w:eastAsia="Arial"/>
          <w:b/>
          <w:sz w:val="24"/>
        </w:rPr>
        <w:t xml:space="preserve">Advertising: </w:t>
      </w:r>
      <w:r>
        <w:rPr>
          <w:rFonts w:ascii="Arial" w:hAnsi="Arial" w:eastAsia="Arial"/>
          <w:sz w:val="24"/>
        </w:rPr>
        <w:t>Potential for sponsored content or targeted advertising within the platform.</w:t>
      </w:r>
    </w:p>
    <w:p>
      <w:r>
        <w:rPr>
          <w:rFonts w:ascii="Arial" w:hAnsi="Arial" w:eastAsia="Arial"/>
          <w:b/>
          <w:sz w:val="24"/>
        </w:rPr>
        <w:t xml:space="preserve">Cost Structure: </w:t>
      </w:r>
      <w:r>
        <w:rPr>
          <w:rFonts w:ascii="Arial" w:hAnsi="Arial" w:eastAsia="Arial"/>
          <w:sz w:val="24"/>
        </w:rPr>
      </w:r>
    </w:p>
    <w:p>
      <w:pPr>
        <w:pStyle w:val="ListBullet"/>
      </w:pPr>
      <w:r>
        <w:rPr>
          <w:rFonts w:ascii="Arial" w:hAnsi="Arial" w:eastAsia="Arial"/>
          <w:b/>
          <w:sz w:val="24"/>
        </w:rPr>
        <w:t xml:space="preserve">Template development and curation: </w:t>
      </w:r>
      <w:r>
        <w:rPr>
          <w:rFonts w:ascii="Arial" w:hAnsi="Arial" w:eastAsia="Arial"/>
          <w:sz w:val="24"/>
        </w:rPr>
        <w:t>Costs associated with creating, updating, and maintaining a vast library of high-quality templates.</w:t>
      </w:r>
    </w:p>
    <w:p>
      <w:pPr>
        <w:pStyle w:val="ListBullet"/>
      </w:pPr>
      <w:r>
        <w:rPr>
          <w:rFonts w:ascii="Arial" w:hAnsi="Arial" w:eastAsia="Arial"/>
          <w:b/>
          <w:sz w:val="24"/>
        </w:rPr>
        <w:t xml:space="preserve">Platform development and maintenance: </w:t>
      </w:r>
      <w:r>
        <w:rPr>
          <w:rFonts w:ascii="Arial" w:hAnsi="Arial" w:eastAsia="Arial"/>
          <w:sz w:val="24"/>
        </w:rPr>
        <w:t>Ongoing costs for hosting, security, and continuous enhancement of the digital platform.</w:t>
      </w:r>
    </w:p>
    <w:p>
      <w:pPr>
        <w:pStyle w:val="ListBullet"/>
      </w:pPr>
      <w:r>
        <w:rPr>
          <w:rFonts w:ascii="Arial" w:hAnsi="Arial" w:eastAsia="Arial"/>
          <w:b/>
          <w:sz w:val="24"/>
        </w:rPr>
        <w:t xml:space="preserve">Marketing and sales: </w:t>
      </w:r>
      <w:r>
        <w:rPr>
          <w:rFonts w:ascii="Arial" w:hAnsi="Arial" w:eastAsia="Arial"/>
          <w:sz w:val="24"/>
        </w:rPr>
        <w:t>Expenses related to promoting the platform, acquiring new customers, and retaining existing subscribers.</w:t>
      </w:r>
    </w:p>
    <w:p>
      <w:pPr>
        <w:pStyle w:val="ListBullet"/>
      </w:pPr>
      <w:r>
        <w:rPr>
          <w:rFonts w:ascii="Arial" w:hAnsi="Arial" w:eastAsia="Arial"/>
          <w:b/>
          <w:sz w:val="24"/>
        </w:rPr>
        <w:t xml:space="preserve">Customer support: </w:t>
      </w:r>
      <w:r>
        <w:rPr>
          <w:rFonts w:ascii="Arial" w:hAnsi="Arial" w:eastAsia="Arial"/>
          <w:sz w:val="24"/>
        </w:rPr>
        <w:t>Resources dedicated to providing exceptional customer service and technical assistance.</w:t>
      </w:r>
    </w:p>
    <w:p>
      <w:r>
        <w:rPr>
          <w:rFonts w:ascii="Arial" w:hAnsi="Arial" w:eastAsia="Arial"/>
          <w:b/>
          <w:sz w:val="24"/>
        </w:rPr>
        <w:t xml:space="preserve">Key Resources: </w:t>
      </w:r>
      <w:r>
        <w:rPr>
          <w:rFonts w:ascii="Arial" w:hAnsi="Arial" w:eastAsia="Arial"/>
          <w:sz w:val="24"/>
        </w:rPr>
      </w:r>
    </w:p>
    <w:p>
      <w:pPr>
        <w:pStyle w:val="ListBullet"/>
      </w:pPr>
      <w:r>
        <w:rPr>
          <w:rFonts w:ascii="Arial" w:hAnsi="Arial" w:eastAsia="Arial"/>
          <w:sz w:val="24"/>
        </w:rPr>
        <w:t>Experienced marketing professionals and subject matter experts for template development and curation.</w:t>
      </w:r>
    </w:p>
    <w:p>
      <w:pPr>
        <w:pStyle w:val="ListBullet"/>
      </w:pPr>
      <w:r>
        <w:rPr>
          <w:rFonts w:ascii="Arial" w:hAnsi="Arial" w:eastAsia="Arial"/>
          <w:sz w:val="24"/>
        </w:rPr>
        <w:t>Robust digital platform with user-friendly interface and seamless template integration.</w:t>
      </w:r>
    </w:p>
    <w:p>
      <w:pPr>
        <w:pStyle w:val="ListBullet"/>
      </w:pPr>
      <w:r>
        <w:rPr>
          <w:rFonts w:ascii="Arial" w:hAnsi="Arial" w:eastAsia="Arial"/>
          <w:sz w:val="24"/>
        </w:rPr>
        <w:t>Comprehensive marketing and sales team for customer acquisition and retention.</w:t>
      </w:r>
    </w:p>
    <w:p>
      <w:pPr>
        <w:pStyle w:val="ListBullet"/>
      </w:pPr>
      <w:r>
        <w:rPr>
          <w:rFonts w:ascii="Arial" w:hAnsi="Arial" w:eastAsia="Arial"/>
          <w:sz w:val="24"/>
        </w:rPr>
        <w:t>Efficient customer support infrastructure to ensure optimal user experience.</w:t>
      </w:r>
    </w:p>
    <w:p>
      <w:r>
        <w:rPr>
          <w:rFonts w:ascii="Arial" w:hAnsi="Arial" w:eastAsia="Arial"/>
          <w:b/>
          <w:sz w:val="24"/>
        </w:rPr>
        <w:t xml:space="preserve">Customer Segments: </w:t>
      </w:r>
      <w:r>
        <w:rPr>
          <w:rFonts w:ascii="Arial" w:hAnsi="Arial" w:eastAsia="Arial"/>
          <w:sz w:val="24"/>
        </w:rPr>
      </w:r>
    </w:p>
    <w:p>
      <w:pPr>
        <w:pStyle w:val="ListBullet"/>
      </w:pPr>
      <w:r>
        <w:rPr>
          <w:rFonts w:ascii="Arial" w:hAnsi="Arial" w:eastAsia="Arial"/>
          <w:sz w:val="24"/>
        </w:rPr>
        <w:t>B2B marketing professionals and teams across diverse industries.</w:t>
      </w:r>
    </w:p>
    <w:p>
      <w:pPr>
        <w:pStyle w:val="ListBullet"/>
      </w:pPr>
      <w:r>
        <w:rPr>
          <w:rFonts w:ascii="Arial" w:hAnsi="Arial" w:eastAsia="Arial"/>
          <w:sz w:val="24"/>
        </w:rPr>
        <w:t>Marketing agencies and consultancies serving B2B clients.</w:t>
      </w:r>
    </w:p>
    <w:p>
      <w:pPr>
        <w:pStyle w:val="ListBullet"/>
      </w:pPr>
      <w:r>
        <w:rPr>
          <w:rFonts w:ascii="Arial" w:hAnsi="Arial" w:eastAsia="Arial"/>
          <w:sz w:val="24"/>
        </w:rPr>
        <w:t>Enterprises with dedicated in-house marketing departments.</w:t>
      </w:r>
    </w:p>
    <w:p>
      <w:pPr>
        <w:pStyle w:val="ListBullet"/>
      </w:pPr>
      <w:r>
        <w:rPr>
          <w:rFonts w:ascii="Arial" w:hAnsi="Arial" w:eastAsia="Arial"/>
          <w:sz w:val="24"/>
        </w:rPr>
        <w:t>Small and medium-sized businesses seeking to enhance their B2B marketing efforts.</w:t>
      </w:r>
    </w:p>
    <w:p>
      <w:r>
        <w:rPr>
          <w:rFonts w:ascii="Arial" w:hAnsi="Arial" w:eastAsia="Arial"/>
          <w:b/>
          <w:sz w:val="24"/>
        </w:rPr>
        <w:t xml:space="preserve">Unique Value Propositions: </w:t>
      </w:r>
      <w:r>
        <w:rPr>
          <w:rFonts w:ascii="Arial" w:hAnsi="Arial" w:eastAsia="Arial"/>
          <w:sz w:val="24"/>
        </w:rPr>
      </w:r>
    </w:p>
    <w:p>
      <w:pPr>
        <w:pStyle w:val="ListBullet"/>
      </w:pPr>
      <w:r>
        <w:rPr>
          <w:rFonts w:ascii="Arial" w:hAnsi="Arial" w:eastAsia="Arial"/>
          <w:sz w:val="24"/>
        </w:rPr>
        <w:t>Comprehensive template library covering a wide range of B2B marketing needs.</w:t>
      </w:r>
    </w:p>
    <w:p>
      <w:pPr>
        <w:pStyle w:val="ListBullet"/>
      </w:pPr>
      <w:r>
        <w:rPr>
          <w:rFonts w:ascii="Arial" w:hAnsi="Arial" w:eastAsia="Arial"/>
          <w:sz w:val="24"/>
        </w:rPr>
        <w:t>Templates crafted by industry experts, ensuring quality and adherence to best practices.</w:t>
      </w:r>
    </w:p>
    <w:p>
      <w:pPr>
        <w:pStyle w:val="ListBullet"/>
      </w:pPr>
      <w:r>
        <w:rPr>
          <w:rFonts w:ascii="Arial" w:hAnsi="Arial" w:eastAsia="Arial"/>
          <w:sz w:val="24"/>
        </w:rPr>
        <w:t>Continuous updates to reflect the latest marketing trends and strategies.</w:t>
      </w:r>
    </w:p>
    <w:p>
      <w:pPr>
        <w:pStyle w:val="ListBullet"/>
      </w:pPr>
      <w:r>
        <w:rPr>
          <w:rFonts w:ascii="Arial" w:hAnsi="Arial" w:eastAsia="Arial"/>
          <w:sz w:val="24"/>
        </w:rPr>
        <w:t>Customizable templates aligned with brand identity and specific business objectives.</w:t>
      </w:r>
    </w:p>
    <w:p>
      <w:pPr>
        <w:pStyle w:val="ListBullet"/>
      </w:pPr>
      <w:r>
        <w:rPr>
          <w:rFonts w:ascii="Arial" w:hAnsi="Arial" w:eastAsia="Arial"/>
          <w:sz w:val="24"/>
        </w:rPr>
        <w:t>Time-saving efficiency, enabling strategic focus on campaign planning and execution.</w:t>
      </w:r>
    </w:p>
    <w:p>
      <w:r>
        <w:rPr>
          <w:rFonts w:ascii="Arial" w:hAnsi="Arial" w:eastAsia="Arial"/>
          <w:b/>
          <w:sz w:val="24"/>
        </w:rPr>
        <w:t xml:space="preserve">Scalability and Sustainability: </w:t>
      </w:r>
      <w:r>
        <w:rPr>
          <w:rFonts w:ascii="Arial" w:hAnsi="Arial" w:eastAsia="Arial"/>
          <w:sz w:val="24"/>
        </w:rPr>
      </w:r>
    </w:p>
    <w:p>
      <w:pPr>
        <w:pStyle w:val="ListBullet"/>
      </w:pPr>
      <w:r>
        <w:rPr>
          <w:rFonts w:ascii="Arial" w:hAnsi="Arial" w:eastAsia="Arial"/>
          <w:sz w:val="24"/>
        </w:rPr>
        <w:t>Scalable platform architecture to accommodate increasing user base and template library expansion.</w:t>
      </w:r>
    </w:p>
    <w:p>
      <w:pPr>
        <w:pStyle w:val="ListBullet"/>
      </w:pPr>
      <w:r>
        <w:rPr>
          <w:rFonts w:ascii="Arial" w:hAnsi="Arial" w:eastAsia="Arial"/>
          <w:sz w:val="24"/>
        </w:rPr>
        <w:t>Recurring revenue model through subscriptions, ensuring long-term financial sustainability.</w:t>
      </w:r>
    </w:p>
    <w:p>
      <w:pPr>
        <w:pStyle w:val="ListBullet"/>
      </w:pPr>
      <w:r>
        <w:rPr>
          <w:rFonts w:ascii="Arial" w:hAnsi="Arial" w:eastAsia="Arial"/>
          <w:sz w:val="24"/>
        </w:rPr>
        <w:t>Continuous innovation and adaptation to evolving marketing trends and technologies.</w:t>
      </w:r>
    </w:p>
    <w:p>
      <w:pPr>
        <w:pStyle w:val="ListBullet"/>
      </w:pPr>
      <w:r>
        <w:rPr>
          <w:rFonts w:ascii="Arial" w:hAnsi="Arial" w:eastAsia="Arial"/>
          <w:sz w:val="24"/>
        </w:rPr>
        <w:t>Potential for strategic partnerships and integrations with complementary marketing tools and platforms.</w:t>
      </w:r>
    </w:p>
    <w:p>
      <w:pPr>
        <w:pStyle w:val="ListBullet"/>
      </w:pPr>
      <w:r>
        <w:rPr>
          <w:rFonts w:ascii="Arial" w:hAnsi="Arial" w:eastAsia="Arial"/>
          <w:sz w:val="24"/>
        </w:rPr>
        <w:t>Robust customer support and retention strategies to foster long-term customer relationships.</w:t>
      </w:r>
    </w:p>
    <w:p/>
    <w:p>
      <w:pPr>
        <w:pStyle w:val="Heading1"/>
      </w:pPr>
      <w:r>
        <w:rPr>
          <w:rFonts w:ascii="Arial" w:hAnsi="Arial" w:eastAsia="Arial"/>
          <w:b/>
          <w:color w:val="000000"/>
          <w:sz w:val="34"/>
        </w:rPr>
        <w:t>Value Proposition</w:t>
      </w:r>
    </w:p>
    <w:p/>
    <w:p>
      <w:r>
        <w:rPr>
          <w:rFonts w:ascii="Arial" w:hAnsi="Arial" w:eastAsia="Arial"/>
          <w:b/>
          <w:sz w:val="24"/>
        </w:rPr>
        <w:t xml:space="preserve">Value Proposition: </w:t>
      </w:r>
      <w:r>
        <w:rPr>
          <w:rFonts w:ascii="Arial" w:hAnsi="Arial" w:eastAsia="Arial"/>
          <w:sz w:val="24"/>
        </w:rPr>
        <w:t>MarketPro empowers marketing professionals with a comprehensive suite of premium B2B marketing templates, meticulously crafted to streamline the creation of targeted and impactful campaigns. Our platform offers:</w:t>
      </w:r>
    </w:p>
    <w:p>
      <w:pPr>
        <w:pStyle w:val="ListBullet"/>
      </w:pPr>
      <w:r>
        <w:rPr>
          <w:rFonts w:ascii="Arial" w:hAnsi="Arial" w:eastAsia="Arial"/>
          <w:sz w:val="24"/>
        </w:rPr>
        <w:t>A vast library of customizable templates spanning diverse industries and marketing objectives, from email campaigns and social media strategies to sales presentations and whitepapers.</w:t>
      </w:r>
    </w:p>
    <w:p>
      <w:pPr>
        <w:pStyle w:val="ListBullet"/>
      </w:pPr>
      <w:r>
        <w:rPr>
          <w:rFonts w:ascii="Arial" w:hAnsi="Arial" w:eastAsia="Arial"/>
          <w:sz w:val="24"/>
        </w:rPr>
        <w:t>Templates developed by seasoned experts and continuously updated with the latest trends and best practices, ensuring cutting-edge and audience-resonant marketing collateral.</w:t>
      </w:r>
    </w:p>
    <w:p>
      <w:pPr>
        <w:pStyle w:val="ListBullet"/>
      </w:pPr>
      <w:r>
        <w:rPr>
          <w:rFonts w:ascii="Arial" w:hAnsi="Arial" w:eastAsia="Arial"/>
          <w:sz w:val="24"/>
        </w:rPr>
        <w:t>Effortless creation of professional-grade, brand-aligned marketing assets, enabling marketers to focus on strategic planning and execution.</w:t>
      </w:r>
    </w:p>
    <w:p>
      <w:pPr>
        <w:pStyle w:val="ListBullet"/>
      </w:pPr>
      <w:r>
        <w:rPr>
          <w:rFonts w:ascii="Arial" w:hAnsi="Arial" w:eastAsia="Arial"/>
          <w:sz w:val="24"/>
        </w:rPr>
        <w:t>Unparalleled efficiency and effectiveness in marketing initiatives, driving engagement, tangible business growth, and industry leadership in the competitive B2B landscape.</w:t>
      </w:r>
    </w:p>
    <w:p/>
    <w:p>
      <w:pPr>
        <w:pStyle w:val="Heading1"/>
      </w:pPr>
      <w:r>
        <w:rPr>
          <w:rFonts w:ascii="Arial" w:hAnsi="Arial" w:eastAsia="Arial"/>
          <w:b/>
          <w:color w:val="000000"/>
          <w:sz w:val="34"/>
        </w:rPr>
        <w:t>Value Proposition Short</w:t>
      </w:r>
    </w:p>
    <w:p/>
    <w:p>
      <w:r>
        <w:rPr>
          <w:rFonts w:ascii="Arial" w:hAnsi="Arial" w:eastAsia="Arial"/>
          <w:b/>
          <w:sz w:val="24"/>
        </w:rPr>
        <w:t xml:space="preserve">Value Proposition: </w:t>
      </w:r>
      <w:r>
        <w:rPr>
          <w:rFonts w:ascii="Arial" w:hAnsi="Arial" w:eastAsia="Arial"/>
          <w:sz w:val="24"/>
        </w:rPr>
        <w:t>MarketPro equips marketing professionals with a comprehensive suite of expert-curated, industry-leading B2B marketing templates, enabling:</w:t>
      </w:r>
    </w:p>
    <w:p>
      <w:pPr>
        <w:pStyle w:val="ListBullet"/>
      </w:pPr>
      <w:r>
        <w:rPr>
          <w:rFonts w:ascii="Arial" w:hAnsi="Arial" w:eastAsia="Arial"/>
          <w:sz w:val="24"/>
        </w:rPr>
        <w:t>Efficient creation of professional, brand-aligned marketing assets across diverse channels and objectives.</w:t>
      </w:r>
    </w:p>
    <w:p>
      <w:pPr>
        <w:pStyle w:val="ListBullet"/>
      </w:pPr>
      <w:r>
        <w:rPr>
          <w:rFonts w:ascii="Arial" w:hAnsi="Arial" w:eastAsia="Arial"/>
          <w:sz w:val="24"/>
        </w:rPr>
        <w:t>Cutting-edge, audience-resonant campaigns leveraging the latest trends and best practices.</w:t>
      </w:r>
    </w:p>
    <w:p>
      <w:pPr>
        <w:pStyle w:val="ListBullet"/>
      </w:pPr>
      <w:r>
        <w:rPr>
          <w:rFonts w:ascii="Arial" w:hAnsi="Arial" w:eastAsia="Arial"/>
          <w:sz w:val="24"/>
        </w:rPr>
        <w:t>Strategic focus on planning and execution, driving engagement, business growth, and industry leadership.</w:t>
      </w:r>
    </w:p>
    <w:p/>
    <w:p>
      <w:pPr>
        <w:pStyle w:val="Heading1"/>
      </w:pPr>
      <w:r>
        <w:rPr>
          <w:rFonts w:ascii="Arial" w:hAnsi="Arial" w:eastAsia="Arial"/>
          <w:b/>
          <w:color w:val="000000"/>
          <w:sz w:val="34"/>
        </w:rPr>
        <w:t>What Is Success For This Business</w:t>
      </w:r>
    </w:p>
    <w:p/>
    <w:p>
      <w:r>
        <w:rPr>
          <w:rFonts w:ascii="Arial" w:hAnsi="Arial" w:eastAsia="Arial"/>
          <w:b/>
          <w:sz w:val="24"/>
        </w:rPr>
        <w:t xml:space="preserve">Definition of Success: </w:t>
      </w:r>
      <w:r>
        <w:rPr>
          <w:rFonts w:ascii="Arial" w:hAnsi="Arial" w:eastAsia="Arial"/>
          <w:sz w:val="24"/>
        </w:rPr>
      </w:r>
    </w:p>
    <w:p>
      <w:r>
        <w:rPr>
          <w:rFonts w:ascii="Arial" w:hAnsi="Arial" w:eastAsia="Arial"/>
          <w:b/>
          <w:sz w:val="24"/>
        </w:rPr>
        <w:t xml:space="preserve">Revenue Model: </w:t>
      </w:r>
      <w:r>
        <w:rPr>
          <w:rFonts w:ascii="Arial" w:hAnsi="Arial" w:eastAsia="Arial"/>
          <w:sz w:val="24"/>
        </w:rPr>
        <w:t>Subscription-based, with tiered pricing plans offering access to the template library and additional premium features.</w:t>
      </w:r>
    </w:p>
    <w:p>
      <w:r>
        <w:rPr>
          <w:rFonts w:ascii="Arial" w:hAnsi="Arial" w:eastAsia="Arial"/>
          <w:b/>
          <w:sz w:val="24"/>
        </w:rPr>
        <w:t xml:space="preserve">Key Performance Indicators (KPIs): </w:t>
      </w:r>
      <w:r>
        <w:rPr>
          <w:rFonts w:ascii="Arial" w:hAnsi="Arial" w:eastAsia="Arial"/>
          <w:sz w:val="24"/>
        </w:rPr>
      </w:r>
    </w:p>
    <w:p>
      <w:pPr>
        <w:pStyle w:val="ListBullet"/>
      </w:pPr>
      <w:r>
        <w:rPr>
          <w:rFonts w:ascii="Arial" w:hAnsi="Arial" w:eastAsia="Arial"/>
          <w:b/>
          <w:sz w:val="24"/>
        </w:rPr>
        <w:t xml:space="preserve">Subscription Growth Rate: </w:t>
      </w:r>
      <w:r>
        <w:rPr>
          <w:rFonts w:ascii="Arial" w:hAnsi="Arial" w:eastAsia="Arial"/>
          <w:sz w:val="24"/>
        </w:rPr>
        <w:t>Measure the rate of new subscriber acquisitions and renewals.</w:t>
      </w:r>
    </w:p>
    <w:p>
      <w:pPr>
        <w:pStyle w:val="ListBullet"/>
      </w:pPr>
      <w:r>
        <w:rPr>
          <w:rFonts w:ascii="Arial" w:hAnsi="Arial" w:eastAsia="Arial"/>
          <w:b/>
          <w:sz w:val="24"/>
        </w:rPr>
        <w:t xml:space="preserve">Template Usage and Engagement: </w:t>
      </w:r>
      <w:r>
        <w:rPr>
          <w:rFonts w:ascii="Arial" w:hAnsi="Arial" w:eastAsia="Arial"/>
          <w:sz w:val="24"/>
        </w:rPr>
        <w:t>Track the frequency of template downloads, customizations, and utilization in campaigns.</w:t>
      </w:r>
    </w:p>
    <w:p>
      <w:pPr>
        <w:pStyle w:val="ListBullet"/>
      </w:pPr>
      <w:r>
        <w:rPr>
          <w:rFonts w:ascii="Arial" w:hAnsi="Arial" w:eastAsia="Arial"/>
          <w:b/>
          <w:sz w:val="24"/>
        </w:rPr>
        <w:t xml:space="preserve">Customer Satisfaction and Retention: </w:t>
      </w:r>
      <w:r>
        <w:rPr>
          <w:rFonts w:ascii="Arial" w:hAnsi="Arial" w:eastAsia="Arial"/>
          <w:sz w:val="24"/>
        </w:rPr>
        <w:t>Monitor customer feedback, ratings, and churn rates to ensure a high-quality experience.</w:t>
      </w:r>
    </w:p>
    <w:p>
      <w:pPr>
        <w:pStyle w:val="ListBullet"/>
      </w:pPr>
      <w:r>
        <w:rPr>
          <w:rFonts w:ascii="Arial" w:hAnsi="Arial" w:eastAsia="Arial"/>
          <w:b/>
          <w:sz w:val="24"/>
        </w:rPr>
        <w:t xml:space="preserve">Marketing Campaign Performance: </w:t>
      </w:r>
      <w:r>
        <w:rPr>
          <w:rFonts w:ascii="Arial" w:hAnsi="Arial" w:eastAsia="Arial"/>
          <w:sz w:val="24"/>
        </w:rPr>
        <w:t>Analyze the effectiveness of campaigns created using MarketPro templates, including metrics like lead generation, conversion rates, and revenue impact.</w:t>
      </w:r>
    </w:p>
    <w:p>
      <w:r>
        <w:rPr>
          <w:rFonts w:ascii="Arial" w:hAnsi="Arial" w:eastAsia="Arial"/>
          <w:b/>
          <w:sz w:val="24"/>
        </w:rPr>
        <w:t xml:space="preserve">Success Benchmarks: </w:t>
      </w:r>
      <w:r>
        <w:rPr>
          <w:rFonts w:ascii="Arial" w:hAnsi="Arial" w:eastAsia="Arial"/>
          <w:sz w:val="24"/>
        </w:rPr>
      </w:r>
    </w:p>
    <w:p>
      <w:pPr>
        <w:pStyle w:val="ListBullet"/>
      </w:pPr>
      <w:r>
        <w:rPr>
          <w:rFonts w:ascii="Arial" w:hAnsi="Arial" w:eastAsia="Arial"/>
          <w:sz w:val="24"/>
        </w:rPr>
        <w:t>Achieve a monthly subscription growth rate of 15% within the first year.</w:t>
      </w:r>
    </w:p>
    <w:p>
      <w:pPr>
        <w:pStyle w:val="ListBullet"/>
      </w:pPr>
      <w:r>
        <w:rPr>
          <w:rFonts w:ascii="Arial" w:hAnsi="Arial" w:eastAsia="Arial"/>
          <w:sz w:val="24"/>
        </w:rPr>
        <w:t>Maintain a customer retention rate of 85% or higher.</w:t>
      </w:r>
    </w:p>
    <w:p>
      <w:pPr>
        <w:pStyle w:val="ListBullet"/>
      </w:pPr>
      <w:r>
        <w:rPr>
          <w:rFonts w:ascii="Arial" w:hAnsi="Arial" w:eastAsia="Arial"/>
          <w:sz w:val="24"/>
        </w:rPr>
        <w:t>Demonstrate a 25% increase in marketing campaign performance metrics for clients utilizing MarketPro templates compared to industry averages.</w:t>
      </w:r>
    </w:p>
    <w:p>
      <w:pPr>
        <w:pStyle w:val="ListBullet"/>
      </w:pPr>
      <w:r>
        <w:rPr>
          <w:rFonts w:ascii="Arial" w:hAnsi="Arial" w:eastAsia="Arial"/>
          <w:sz w:val="24"/>
        </w:rPr>
        <w:t>Establish MarketPro as an industry-leading platform, with a Net Promoter Score (NPS) of 70 or above within two years.</w:t>
      </w:r>
    </w:p>
    <w:p/>
    <w:p>
      <w:pPr>
        <w:pStyle w:val="Heading1"/>
      </w:pPr>
      <w:r>
        <w:rPr>
          <w:rFonts w:ascii="Arial" w:hAnsi="Arial" w:eastAsia="Arial"/>
          <w:b/>
          <w:color w:val="000000"/>
          <w:sz w:val="34"/>
        </w:rPr>
        <w:t>Business Goals</w:t>
      </w:r>
    </w:p>
    <w:p/>
    <w:p>
      <w:r>
        <w:rPr>
          <w:rFonts w:ascii="Arial" w:hAnsi="Arial" w:eastAsia="Arial"/>
          <w:b/>
          <w:sz w:val="24"/>
        </w:rPr>
        <w:t xml:space="preserve">Short-Term Goals (up to 1 year): </w:t>
      </w:r>
      <w:r>
        <w:rPr>
          <w:rFonts w:ascii="Arial" w:hAnsi="Arial" w:eastAsia="Arial"/>
          <w:sz w:val="24"/>
        </w:rPr>
      </w:r>
    </w:p>
    <w:p>
      <w:r>
        <w:rPr>
          <w:rFonts w:ascii="Arial" w:hAnsi="Arial" w:eastAsia="Arial"/>
          <w:b/>
          <w:sz w:val="24"/>
        </w:rPr>
        <w:t xml:space="preserve">Subscriber Acquisition: </w:t>
      </w:r>
      <w:r>
        <w:rPr>
          <w:rFonts w:ascii="Arial" w:hAnsi="Arial" w:eastAsia="Arial"/>
          <w:sz w:val="24"/>
        </w:rPr>
        <w:t>Rapidly build a subscriber base by implementing targeted marketing campaigns and leveraging strategic partnerships to drive awareness and adoption of the MarketPro platform.</w:t>
      </w:r>
    </w:p>
    <w:p>
      <w:r>
        <w:rPr>
          <w:rFonts w:ascii="Arial" w:hAnsi="Arial" w:eastAsia="Arial"/>
          <w:b/>
          <w:sz w:val="24"/>
        </w:rPr>
        <w:t xml:space="preserve">Template Library Expansion: </w:t>
      </w:r>
      <w:r>
        <w:rPr>
          <w:rFonts w:ascii="Arial" w:hAnsi="Arial" w:eastAsia="Arial"/>
          <w:sz w:val="24"/>
        </w:rPr>
        <w:t>Continuously enhance the template library with a diverse range of industry-specific and objective-oriented templates, ensuring comprehensive coverage of marketing needs.</w:t>
      </w:r>
    </w:p>
    <w:p>
      <w:r>
        <w:rPr>
          <w:rFonts w:ascii="Arial" w:hAnsi="Arial" w:eastAsia="Arial"/>
          <w:b/>
          <w:sz w:val="24"/>
        </w:rPr>
        <w:t xml:space="preserve">User Experience Optimization: </w:t>
      </w:r>
      <w:r>
        <w:rPr>
          <w:rFonts w:ascii="Arial" w:hAnsi="Arial" w:eastAsia="Arial"/>
          <w:sz w:val="24"/>
        </w:rPr>
        <w:t>Gather user feedback and analytics to streamline the platform's interface, improve navigation, and enhance the overall user experience for seamless template customization and implementation.</w:t>
      </w:r>
    </w:p>
    <w:p>
      <w:r>
        <w:rPr>
          <w:rFonts w:ascii="Arial" w:hAnsi="Arial" w:eastAsia="Arial"/>
          <w:b/>
          <w:sz w:val="24"/>
        </w:rPr>
        <w:t xml:space="preserve">Medium-Term Goals (1-3 years): </w:t>
      </w:r>
      <w:r>
        <w:rPr>
          <w:rFonts w:ascii="Arial" w:hAnsi="Arial" w:eastAsia="Arial"/>
          <w:sz w:val="24"/>
        </w:rPr>
      </w:r>
    </w:p>
    <w:p>
      <w:r>
        <w:rPr>
          <w:rFonts w:ascii="Arial" w:hAnsi="Arial" w:eastAsia="Arial"/>
          <w:b/>
          <w:sz w:val="24"/>
        </w:rPr>
        <w:t xml:space="preserve">Platform Scalability: </w:t>
      </w:r>
      <w:r>
        <w:rPr>
          <w:rFonts w:ascii="Arial" w:hAnsi="Arial" w:eastAsia="Arial"/>
          <w:sz w:val="24"/>
        </w:rPr>
        <w:t>Invest in robust infrastructure and technology to ensure the platform can handle a growing user base and accommodate advanced features, such as AI-powered content optimization and marketing automation integration.</w:t>
      </w:r>
    </w:p>
    <w:p>
      <w:r>
        <w:rPr>
          <w:rFonts w:ascii="Arial" w:hAnsi="Arial" w:eastAsia="Arial"/>
          <w:b/>
          <w:sz w:val="24"/>
        </w:rPr>
        <w:t xml:space="preserve">Strategic Partnerships: </w:t>
      </w:r>
      <w:r>
        <w:rPr>
          <w:rFonts w:ascii="Arial" w:hAnsi="Arial" w:eastAsia="Arial"/>
          <w:sz w:val="24"/>
        </w:rPr>
        <w:t>Establish strategic partnerships with industry-leading marketing technology providers, agencies, and consultancies to expand the platform's capabilities and reach new markets.</w:t>
      </w:r>
    </w:p>
    <w:p>
      <w:r>
        <w:rPr>
          <w:rFonts w:ascii="Arial" w:hAnsi="Arial" w:eastAsia="Arial"/>
          <w:b/>
          <w:sz w:val="24"/>
        </w:rPr>
        <w:t xml:space="preserve">Thought Leadership: </w:t>
      </w:r>
      <w:r>
        <w:rPr>
          <w:rFonts w:ascii="Arial" w:hAnsi="Arial" w:eastAsia="Arial"/>
          <w:sz w:val="24"/>
        </w:rPr>
        <w:t>Position MarketPro as a thought leader in the B2B marketing space by publishing insightful industry reports, hosting webinars, and participating in relevant conferences and events.</w:t>
      </w:r>
    </w:p>
    <w:p>
      <w:r>
        <w:rPr>
          <w:rFonts w:ascii="Arial" w:hAnsi="Arial" w:eastAsia="Arial"/>
          <w:b/>
          <w:sz w:val="24"/>
        </w:rPr>
        <w:t xml:space="preserve">Long-Term Goals (3-5+ years): </w:t>
      </w:r>
      <w:r>
        <w:rPr>
          <w:rFonts w:ascii="Arial" w:hAnsi="Arial" w:eastAsia="Arial"/>
          <w:sz w:val="24"/>
        </w:rPr>
      </w:r>
    </w:p>
    <w:p>
      <w:r>
        <w:rPr>
          <w:rFonts w:ascii="Arial" w:hAnsi="Arial" w:eastAsia="Arial"/>
          <w:b/>
          <w:sz w:val="24"/>
        </w:rPr>
        <w:t xml:space="preserve">Global Expansion: </w:t>
      </w:r>
      <w:r>
        <w:rPr>
          <w:rFonts w:ascii="Arial" w:hAnsi="Arial" w:eastAsia="Arial"/>
          <w:sz w:val="24"/>
        </w:rPr>
        <w:t>Expand the platform's reach into international markets by localizing templates, adapting to regional preferences, and forming strategic alliances with local partners.</w:t>
      </w:r>
    </w:p>
    <w:p>
      <w:r>
        <w:rPr>
          <w:rFonts w:ascii="Arial" w:hAnsi="Arial" w:eastAsia="Arial"/>
          <w:b/>
          <w:sz w:val="24"/>
        </w:rPr>
        <w:t xml:space="preserve">Continuous Innovation: </w:t>
      </w:r>
      <w:r>
        <w:rPr>
          <w:rFonts w:ascii="Arial" w:hAnsi="Arial" w:eastAsia="Arial"/>
          <w:sz w:val="24"/>
        </w:rPr>
        <w:t>Maintain a culture of innovation by investing in research and development, exploring emerging technologies, and continuously enhancing the platform's features and capabilities to stay ahead of evolving market trends.</w:t>
      </w:r>
    </w:p>
    <w:p>
      <w:r>
        <w:rPr>
          <w:rFonts w:ascii="Arial" w:hAnsi="Arial" w:eastAsia="Arial"/>
          <w:b/>
          <w:sz w:val="24"/>
        </w:rPr>
        <w:t xml:space="preserve">Industry Recognition: </w:t>
      </w:r>
      <w:r>
        <w:rPr>
          <w:rFonts w:ascii="Arial" w:hAnsi="Arial" w:eastAsia="Arial"/>
          <w:sz w:val="24"/>
        </w:rPr>
        <w:t>Establish MarketPro as the preeminent B2B marketing template platform, recognized for its excellence through industry awards, accolades, and a strong reputation for driving measurable business impact.</w:t>
      </w:r>
    </w:p>
    <w:p/>
    <w:p>
      <w:pPr>
        <w:pStyle w:val="Heading1"/>
      </w:pPr>
      <w:r>
        <w:rPr>
          <w:rFonts w:ascii="Arial" w:hAnsi="Arial" w:eastAsia="Arial"/>
          <w:b/>
          <w:color w:val="000000"/>
          <w:sz w:val="34"/>
        </w:rPr>
        <w:t>Metrics That Matter (kpis)</w:t>
      </w:r>
    </w:p>
    <w:p/>
    <w:p>
      <w:r>
        <w:rPr>
          <w:rFonts w:ascii="Arial" w:hAnsi="Arial" w:eastAsia="Arial"/>
          <w:b/>
          <w:sz w:val="24"/>
        </w:rPr>
        <w:t xml:space="preserve">Most Important KPI: </w:t>
      </w:r>
      <w:r>
        <w:rPr>
          <w:rFonts w:ascii="Arial" w:hAnsi="Arial" w:eastAsia="Arial"/>
          <w:sz w:val="24"/>
        </w:rPr>
        <w:t>Template Adoption Rate: This KPI measures the percentage of subscribers actively utilizing MarketPro templates in their marketing campaigns. It is calculated by dividing the number of subscribers who have downloaded and implemented templates by the total number of active subscribers. A high adoption rate signifies the value and effectiveness of our templates, directly impacting customer satisfaction and retention. It guides decisions regarding template quality, variety, and user experience improvements.</w:t>
      </w:r>
    </w:p>
    <w:p>
      <w:r>
        <w:rPr>
          <w:rFonts w:ascii="Arial" w:hAnsi="Arial" w:eastAsia="Arial"/>
          <w:b/>
          <w:sz w:val="24"/>
        </w:rPr>
        <w:t xml:space="preserve">Second Most Important KPI: </w:t>
      </w:r>
      <w:r>
        <w:rPr>
          <w:rFonts w:ascii="Arial" w:hAnsi="Arial" w:eastAsia="Arial"/>
          <w:sz w:val="24"/>
        </w:rPr>
        <w:t>Marketing Campaign Performance Uplift: This KPI quantifies the measurable improvement in key marketing metrics, such as lead generation, conversion rates, and revenue impact, achieved by clients utilizing MarketPro templates compared to their previous campaigns or industry benchmarks. It is calculated by analyzing campaign data before and after template implementation. A significant uplift validates the effectiveness of our templates and informs decisions on template optimization, feature enhancements, and targeted marketing efforts.</w:t>
      </w:r>
    </w:p>
    <w:p>
      <w:r>
        <w:rPr>
          <w:rFonts w:ascii="Arial" w:hAnsi="Arial" w:eastAsia="Arial"/>
          <w:b/>
          <w:sz w:val="24"/>
        </w:rPr>
        <w:t xml:space="preserve">Third Most Important KPI: </w:t>
      </w:r>
      <w:r>
        <w:rPr>
          <w:rFonts w:ascii="Arial" w:hAnsi="Arial" w:eastAsia="Arial"/>
          <w:sz w:val="24"/>
        </w:rPr>
        <w:t>Customer Lifetime Value (CLTV): This KPI measures the projected revenue generated by a customer over the entire duration of their relationship with MarketPro. It is calculated by multiplying the average subscription revenue by the average customer lifespan. A high CLTV indicates strong customer loyalty, satisfaction, and the long-term profitability of our business model. It guides decisions related to customer acquisition costs, retention strategies, and resource allocation for customer success initiatives.</w:t>
      </w:r>
    </w:p>
    <w:p/>
    <w:p>
      <w:pPr>
        <w:pStyle w:val="Heading1"/>
      </w:pPr>
      <w:r>
        <w:rPr>
          <w:rFonts w:ascii="Arial" w:hAnsi="Arial" w:eastAsia="Arial"/>
          <w:b/>
          <w:color w:val="000000"/>
          <w:sz w:val="34"/>
        </w:rPr>
        <w:t>Needs Analysis</w:t>
      </w:r>
    </w:p>
    <w:p/>
    <w:p>
      <w:r>
        <w:rPr>
          <w:rFonts w:ascii="Arial" w:hAnsi="Arial" w:eastAsia="Arial"/>
          <w:b/>
          <w:sz w:val="24"/>
        </w:rPr>
        <w:t xml:space="preserve">Customer Needs: </w:t>
      </w:r>
      <w:r>
        <w:rPr>
          <w:rFonts w:ascii="Arial" w:hAnsi="Arial" w:eastAsia="Arial"/>
          <w:sz w:val="24"/>
        </w:rPr>
      </w:r>
    </w:p>
    <w:p>
      <w:r>
        <w:rPr>
          <w:rFonts w:ascii="Arial" w:hAnsi="Arial" w:eastAsia="Arial"/>
          <w:sz w:val="24"/>
        </w:rPr>
        <w:t>Marketing professionals face significant challenges in creating compelling, targeted campaigns that resonate with their B2B audiences. They require efficient tools to streamline the development of high-quality marketing assets while ensuring brand consistency and alignment with industry best practices. Additionally, they need access to strategic templates and resources to plan and execute campaigns effectively, driving measurable results and business growth.</w:t>
      </w:r>
    </w:p>
    <w:p>
      <w:r>
        <w:rPr>
          <w:rFonts w:ascii="Arial" w:hAnsi="Arial" w:eastAsia="Arial"/>
          <w:b/>
          <w:sz w:val="24"/>
        </w:rPr>
        <w:t xml:space="preserve">Existing Solutions: </w:t>
      </w:r>
      <w:r>
        <w:rPr>
          <w:rFonts w:ascii="Arial" w:hAnsi="Arial" w:eastAsia="Arial"/>
          <w:sz w:val="24"/>
        </w:rPr>
      </w:r>
    </w:p>
    <w:p>
      <w:r>
        <w:rPr>
          <w:rFonts w:ascii="Arial" w:hAnsi="Arial" w:eastAsia="Arial"/>
          <w:sz w:val="24"/>
        </w:rPr>
        <w:t>Current B2B marketing solutions often provide generic templates or limited customization options, failing to address the unique needs of diverse industries and marketing objectives. Many lack comprehensive coverage across various channels and campaign types, resulting in disjointed strategies. Furthermore, existing solutions may not prioritize strategic planning resources or incorporate the latest marketing trends and techniques, hindering innovation and audience engagement.</w:t>
      </w:r>
    </w:p>
    <w:p>
      <w:r>
        <w:rPr>
          <w:rFonts w:ascii="Arial" w:hAnsi="Arial" w:eastAsia="Arial"/>
          <w:b/>
          <w:sz w:val="24"/>
        </w:rPr>
        <w:t xml:space="preserve">Gaps in Current Solutions: </w:t>
      </w:r>
      <w:r>
        <w:rPr>
          <w:rFonts w:ascii="Arial" w:hAnsi="Arial" w:eastAsia="Arial"/>
          <w:sz w:val="24"/>
        </w:rPr>
      </w:r>
    </w:p>
    <w:p>
      <w:r>
        <w:rPr>
          <w:rFonts w:ascii="Arial" w:hAnsi="Arial" w:eastAsia="Arial"/>
          <w:sz w:val="24"/>
        </w:rPr>
        <w:t>Existing solutions frequently lack industry-specific tailoring, making it challenging to create marketing assets that truly resonate with target audiences. They often offer limited customization options, restricting the ability to align campaigns with brand identity and messaging. Additionally, many solutions lack a holistic approach, focusing on specific channels or campaign types rather than providing a comprehensive suite of resources for end-to-end marketing strategy development and execution.</w:t>
      </w:r>
    </w:p>
    <w:p>
      <w:r>
        <w:rPr>
          <w:rFonts w:ascii="Arial" w:hAnsi="Arial" w:eastAsia="Arial"/>
          <w:b/>
          <w:sz w:val="24"/>
        </w:rPr>
        <w:t xml:space="preserve">Proposed Product/Service Value Proposition: </w:t>
      </w:r>
      <w:r>
        <w:rPr>
          <w:rFonts w:ascii="Arial" w:hAnsi="Arial" w:eastAsia="Arial"/>
          <w:sz w:val="24"/>
        </w:rPr>
      </w:r>
    </w:p>
    <w:p>
      <w:r>
        <w:rPr>
          <w:rFonts w:ascii="Arial" w:hAnsi="Arial" w:eastAsia="Arial"/>
          <w:sz w:val="24"/>
        </w:rPr>
        <w:t>MarketPro bridges these gaps by offering a comprehensive suite of expertly curated, industry-leading B2B marketing templates spanning diverse channels and objectives. Our platform empowers marketing professionals to efficiently create professional, brand-aligned marketing assets leveraging the latest trends and best practices. With strategic planning resources and customizable templates, MarketPro enables marketers to focus on executing innovative, audience-resonant campaigns that drive engagement, business growth, and industry leadership.</w:t>
      </w:r>
    </w:p>
    <w:p/>
    <w:p>
      <w:pPr>
        <w:pStyle w:val="Heading1"/>
      </w:pPr>
      <w:r>
        <w:rPr>
          <w:rFonts w:ascii="Arial" w:hAnsi="Arial" w:eastAsia="Arial"/>
          <w:b/>
          <w:color w:val="000000"/>
          <w:sz w:val="34"/>
        </w:rPr>
        <w:t>Market Size Analysis</w:t>
      </w:r>
    </w:p>
    <w:p/>
    <w:p>
      <w:r>
        <w:rPr>
          <w:rFonts w:ascii="Arial" w:hAnsi="Arial" w:eastAsia="Arial"/>
          <w:b/>
          <w:sz w:val="24"/>
        </w:rPr>
        <w:t xml:space="preserve">Total Addressable Market (TAM): </w:t>
      </w:r>
      <w:r>
        <w:rPr>
          <w:rFonts w:ascii="Arial" w:hAnsi="Arial" w:eastAsia="Arial"/>
          <w:sz w:val="24"/>
        </w:rPr>
        <w:t>Based on industry reports and market research data, the global B2B marketing solutions market is estimated to reach $25.6 billion by 2027, growing at a CAGR of 13.2% from 2020 to 2027. Considering the widespread adoption of digital marketing strategies across diverse industries and the increasing demand for efficient, customizable marketing tools, a conservative estimate for the TAM of MarketPro's comprehensive B2B marketing template platform could be $5 billion in annual revenue potential.</w:t>
      </w:r>
    </w:p>
    <w:p>
      <w:r>
        <w:rPr>
          <w:rFonts w:ascii="Arial" w:hAnsi="Arial" w:eastAsia="Arial"/>
          <w:b/>
          <w:sz w:val="24"/>
        </w:rPr>
        <w:t xml:space="preserve">Serviceable Available Market (SAM): </w:t>
      </w:r>
      <w:r>
        <w:rPr>
          <w:rFonts w:ascii="Arial" w:hAnsi="Arial" w:eastAsia="Arial"/>
          <w:sz w:val="24"/>
        </w:rPr>
        <w:t>Focusing on mid-sized to large enterprises (100+ employees) across key industries such as technology, professional services, manufacturing, healthcare, and financial services in North America, Europe, and Asia-Pacific regions, the SAM for MarketPro's platform is estimated to be around $2.5 billion. This segment represents companies actively seeking innovative solutions to streamline their B2B marketing efforts and drive measurable results through strategic, industry-tailored campaigns.</w:t>
      </w:r>
    </w:p>
    <w:p>
      <w:r>
        <w:rPr>
          <w:rFonts w:ascii="Arial" w:hAnsi="Arial" w:eastAsia="Arial"/>
          <w:b/>
          <w:sz w:val="24"/>
        </w:rPr>
        <w:t xml:space="preserve">Serviceable Obtainable Market (SOM): </w:t>
      </w:r>
      <w:r>
        <w:rPr>
          <w:rFonts w:ascii="Arial" w:hAnsi="Arial" w:eastAsia="Arial"/>
          <w:sz w:val="24"/>
        </w:rPr>
        <w:t>Considering the competitive landscape, market entry barriers, and MarketPro's initial resources and capabilities, a realistic estimation of the obtainable market share within the first 3-5 years could be 5-8% of the SAM. This translates to an SOM of approximately $125 million to $200 million in annual revenue potential, reflecting a conservative yet achievable target for MarketPro's comprehensive B2B marketing template platform.</w:t>
      </w:r>
    </w:p>
    <w:p/>
    <w:p>
      <w:pPr>
        <w:pStyle w:val="Heading1"/>
      </w:pPr>
      <w:r>
        <w:rPr>
          <w:rFonts w:ascii="Arial" w:hAnsi="Arial" w:eastAsia="Arial"/>
          <w:b/>
          <w:color w:val="000000"/>
          <w:sz w:val="34"/>
        </w:rPr>
        <w:t>Market Trend Analysis</w:t>
      </w:r>
    </w:p>
    <w:p/>
    <w:p>
      <w:r>
        <w:rPr>
          <w:rFonts w:ascii="Arial" w:hAnsi="Arial" w:eastAsia="Arial"/>
          <w:b/>
          <w:sz w:val="24"/>
        </w:rPr>
        <w:t xml:space="preserve">Consumer Behavior Trends: </w:t>
      </w:r>
      <w:r>
        <w:rPr>
          <w:rFonts w:ascii="Arial" w:hAnsi="Arial" w:eastAsia="Arial"/>
          <w:sz w:val="24"/>
        </w:rPr>
        <w:t>Increased demand for personalized and targeted marketing campaigns tailored to specific industry needs and buyer personas. Heightened focus on authenticity, transparency, and purpose-driven messaging that resonates with consumer values. Preference for omnichannel experiences and seamless integration across multiple touchpoints. Emphasis on data-driven, measurable marketing strategies that demonstrate tangible ROI.</w:t>
      </w:r>
    </w:p>
    <w:p>
      <w:r>
        <w:rPr>
          <w:rFonts w:ascii="Arial" w:hAnsi="Arial" w:eastAsia="Arial"/>
          <w:b/>
          <w:sz w:val="24"/>
        </w:rPr>
        <w:t xml:space="preserve">Technological Trends: </w:t>
      </w:r>
      <w:r>
        <w:rPr>
          <w:rFonts w:ascii="Arial" w:hAnsi="Arial" w:eastAsia="Arial"/>
          <w:sz w:val="24"/>
        </w:rPr>
        <w:t>Adoption of artificial intelligence (AI) and machine learning (ML) for audience segmentation, predictive analytics, and content optimization. Utilization of marketing automation platforms for streamlined campaign execution and lead nurturing. Integration of interactive and immersive technologies like augmented reality (AR) and virtual reality (VR) for enhanced customer engagement. Leveraging data visualization tools for insightful reporting and actionable insights.</w:t>
      </w:r>
    </w:p>
    <w:p>
      <w:r>
        <w:rPr>
          <w:rFonts w:ascii="Arial" w:hAnsi="Arial" w:eastAsia="Arial"/>
          <w:b/>
          <w:sz w:val="24"/>
        </w:rPr>
        <w:t xml:space="preserve">Competitive Trends: </w:t>
      </w:r>
      <w:r>
        <w:rPr>
          <w:rFonts w:ascii="Arial" w:hAnsi="Arial" w:eastAsia="Arial"/>
          <w:sz w:val="24"/>
        </w:rPr>
        <w:t>Increased emphasis on content marketing and thought leadership to establish industry authority and credibility. Adoption of account-based marketing (ABM) strategies to target high-value accounts with personalized campaigns. Leveraging strategic partnerships and co-marketing initiatives to expand reach and cross-promote offerings. Experimentation with innovative pricing models, such as subscription-based or usage-based pricing, to drive customer retention and recurring revenue streams.</w:t>
      </w:r>
    </w:p>
    <w:p>
      <w:r>
        <w:rPr>
          <w:rFonts w:ascii="Arial" w:hAnsi="Arial" w:eastAsia="Arial"/>
          <w:b/>
          <w:sz w:val="24"/>
        </w:rPr>
        <w:t xml:space="preserve">Economic Trends: </w:t>
      </w:r>
      <w:r>
        <w:rPr>
          <w:rFonts w:ascii="Arial" w:hAnsi="Arial" w:eastAsia="Arial"/>
          <w:sz w:val="24"/>
        </w:rPr>
        <w:t>Inflationary pressures and supply chain disruptions impacting operational costs and pricing strategies. Shifts in consumer spending patterns and budget allocations due to economic uncertainties. Increased focus on cost-effective, scalable marketing solutions that deliver measurable ROI. Emphasis on optimizing marketing spend and maximizing resource utilization through efficient processes and automation.</w:t>
      </w:r>
    </w:p>
    <w:p/>
    <w:p>
      <w:pPr>
        <w:pStyle w:val="Heading1"/>
      </w:pPr>
      <w:r>
        <w:rPr>
          <w:rFonts w:ascii="Arial" w:hAnsi="Arial" w:eastAsia="Arial"/>
          <w:b/>
          <w:color w:val="000000"/>
          <w:sz w:val="34"/>
        </w:rPr>
        <w:t>Competitive Analysis</w:t>
      </w:r>
    </w:p>
    <w:p/>
    <w:p>
      <w:r>
        <w:rPr>
          <w:rFonts w:ascii="Arial" w:hAnsi="Arial" w:eastAsia="Arial"/>
          <w:b/>
          <w:sz w:val="24"/>
        </w:rPr>
        <w:t xml:space="preserve">Competitor Identification: </w:t>
      </w:r>
      <w:r>
        <w:rPr>
          <w:rFonts w:ascii="Arial" w:hAnsi="Arial" w:eastAsia="Arial"/>
          <w:sz w:val="24"/>
        </w:rPr>
        <w:t>Key direct competitors in the B2B marketing template space include HubSpot Marketing Hub, Unbounce, MailChimp, and Venngage. These platforms offer a range of marketing templates, campaign builders, and automation tools for email, social media, landing pages, and content creation. They have established market presence and customer bases across various industries.</w:t>
      </w:r>
    </w:p>
    <w:p>
      <w:r>
        <w:rPr>
          <w:rFonts w:ascii="Arial" w:hAnsi="Arial" w:eastAsia="Arial"/>
          <w:b/>
          <w:sz w:val="24"/>
        </w:rPr>
        <w:t xml:space="preserve">Product/Service Comparison: </w:t>
      </w:r>
      <w:r>
        <w:rPr>
          <w:rFonts w:ascii="Arial" w:hAnsi="Arial" w:eastAsia="Arial"/>
          <w:sz w:val="24"/>
        </w:rPr>
        <w:t>While competitors offer templates and tools for specific marketing channels, MarketPro's comprehensive suite spanning diverse campaign types and objectives sets it apart. Our platform prioritizes strategic planning resources, industry-tailored templates, and seamless integration across channels. Additionally, MarketPro's commitment to continuous innovation and incorporation of the latest trends ensures a competitive edge in delivering cutting-edge, audience-resonant marketing solutions.</w:t>
      </w:r>
    </w:p>
    <w:p>
      <w:r>
        <w:rPr>
          <w:rFonts w:ascii="Arial" w:hAnsi="Arial" w:eastAsia="Arial"/>
          <w:b/>
          <w:sz w:val="24"/>
        </w:rPr>
        <w:t xml:space="preserve">Strategic Positioning: </w:t>
      </w:r>
      <w:r>
        <w:rPr>
          <w:rFonts w:ascii="Arial" w:hAnsi="Arial" w:eastAsia="Arial"/>
          <w:sz w:val="24"/>
        </w:rPr>
        <w:t>HubSpot positions itself as an all-in-one marketing, sales, and customer service platform, catering to businesses of all sizes. Unbounce specializes in landing page builders and conversion optimization. MailChimp focuses on email marketing automation and audience segmentation. Venngage emphasizes visual content creation and brand consistency. MarketPro's unique selling proposition lies in its holistic approach to B2B marketing strategy development, offering a centralized platform for end-to-end campaign planning, execution, and optimization tailored to diverse industries and objectives.</w:t>
      </w:r>
    </w:p>
    <w:p/>
    <w:p>
      <w:pPr>
        <w:pStyle w:val="Heading1"/>
      </w:pPr>
      <w:r>
        <w:rPr>
          <w:rFonts w:ascii="Arial" w:hAnsi="Arial" w:eastAsia="Arial"/>
          <w:b/>
          <w:color w:val="000000"/>
          <w:sz w:val="34"/>
        </w:rPr>
        <w:t>Market Research Summary</w:t>
      </w:r>
    </w:p>
    <w:p/>
    <w:p>
      <w:r>
        <w:rPr>
          <w:rFonts w:ascii="Arial" w:hAnsi="Arial" w:eastAsia="Arial"/>
          <w:b/>
          <w:sz w:val="24"/>
        </w:rPr>
        <w:t xml:space="preserve">Customer Needs &amp; Pain Points: </w:t>
      </w:r>
      <w:r>
        <w:rPr>
          <w:rFonts w:ascii="Arial" w:hAnsi="Arial" w:eastAsia="Arial"/>
          <w:sz w:val="24"/>
        </w:rPr>
        <w:t>Businesses face challenges in developing cohesive, industry-specific marketing strategies that resonate with their target audiences. They struggle to create personalized, multi-channel campaigns that effectively engage prospects and drive conversions. Additionally, they lack efficient tools for streamlining campaign execution, tracking performance metrics, and optimizing efforts based on data-driven insights.</w:t>
      </w:r>
    </w:p>
    <w:p>
      <w:r>
        <w:rPr>
          <w:rFonts w:ascii="Arial" w:hAnsi="Arial" w:eastAsia="Arial"/>
          <w:b/>
          <w:sz w:val="24"/>
        </w:rPr>
        <w:t xml:space="preserve">Market Size &amp; Growth Potential: </w:t>
      </w:r>
      <w:r>
        <w:rPr>
          <w:rFonts w:ascii="Arial" w:hAnsi="Arial" w:eastAsia="Arial"/>
          <w:sz w:val="24"/>
        </w:rPr>
        <w:t>The global B2B marketing solutions market is projected to reach $25.6 billion by 2027, with a CAGR of 13.2% from 2020 to 2027. MarketPro's comprehensive B2B marketing template platform targets a Total Addressable Market (TAM) of approximately $5 billion in annual revenue potential. Focusing on mid-sized to large enterprises across key industries and regions, the Serviceable Available Market (SAM) is estimated at $2.5 billion.</w:t>
      </w:r>
    </w:p>
    <w:p>
      <w:r>
        <w:rPr>
          <w:rFonts w:ascii="Arial" w:hAnsi="Arial" w:eastAsia="Arial"/>
          <w:b/>
          <w:sz w:val="24"/>
        </w:rPr>
        <w:t xml:space="preserve">Emerging Market Trends: </w:t>
      </w:r>
      <w:r>
        <w:rPr>
          <w:rFonts w:ascii="Arial" w:hAnsi="Arial" w:eastAsia="Arial"/>
          <w:sz w:val="24"/>
        </w:rPr>
      </w:r>
    </w:p>
    <w:p>
      <w:pPr>
        <w:pStyle w:val="ListBullet"/>
      </w:pPr>
      <w:r>
        <w:rPr>
          <w:rFonts w:ascii="Arial" w:hAnsi="Arial" w:eastAsia="Arial"/>
          <w:sz w:val="24"/>
        </w:rPr>
        <w:t>Personalized and targeted campaigns tailored to industry needs and buyer personas</w:t>
      </w:r>
    </w:p>
    <w:p>
      <w:pPr>
        <w:pStyle w:val="ListBullet"/>
      </w:pPr>
      <w:r>
        <w:rPr>
          <w:rFonts w:ascii="Arial" w:hAnsi="Arial" w:eastAsia="Arial"/>
          <w:sz w:val="24"/>
        </w:rPr>
        <w:t>Emphasis on authenticity, transparency, and purpose-driven messaging</w:t>
      </w:r>
    </w:p>
    <w:p>
      <w:pPr>
        <w:pStyle w:val="ListBullet"/>
      </w:pPr>
      <w:r>
        <w:rPr>
          <w:rFonts w:ascii="Arial" w:hAnsi="Arial" w:eastAsia="Arial"/>
          <w:sz w:val="24"/>
        </w:rPr>
        <w:t>Preference for omnichannel experiences and seamless integration across touchpoints</w:t>
      </w:r>
    </w:p>
    <w:p>
      <w:pPr>
        <w:pStyle w:val="ListBullet"/>
      </w:pPr>
      <w:r>
        <w:rPr>
          <w:rFonts w:ascii="Arial" w:hAnsi="Arial" w:eastAsia="Arial"/>
          <w:sz w:val="24"/>
        </w:rPr>
        <w:t>Adoption of AI, ML, and marketing automation for optimization and efficiency</w:t>
      </w:r>
    </w:p>
    <w:p>
      <w:pPr>
        <w:pStyle w:val="ListBullet"/>
      </w:pPr>
      <w:r>
        <w:rPr>
          <w:rFonts w:ascii="Arial" w:hAnsi="Arial" w:eastAsia="Arial"/>
          <w:sz w:val="24"/>
        </w:rPr>
        <w:t>Integration of interactive and immersive technologies like AR and VR</w:t>
      </w:r>
    </w:p>
    <w:p>
      <w:pPr>
        <w:pStyle w:val="ListBullet"/>
      </w:pPr>
      <w:r>
        <w:rPr>
          <w:rFonts w:ascii="Arial" w:hAnsi="Arial" w:eastAsia="Arial"/>
          <w:sz w:val="24"/>
        </w:rPr>
        <w:t>Increased focus on content marketing and thought leadership</w:t>
      </w:r>
    </w:p>
    <w:p>
      <w:r>
        <w:rPr>
          <w:rFonts w:ascii="Arial" w:hAnsi="Arial" w:eastAsia="Arial"/>
          <w:b/>
          <w:sz w:val="24"/>
        </w:rPr>
        <w:t xml:space="preserve">Competitive Landscape Analysis: </w:t>
      </w:r>
      <w:r>
        <w:rPr>
          <w:rFonts w:ascii="Arial" w:hAnsi="Arial" w:eastAsia="Arial"/>
          <w:sz w:val="24"/>
        </w:rPr>
        <w:t>Key competitors like HubSpot, Unbounce, MailChimp, and Venngage offer templates and tools for specific marketing channels but lack a comprehensive, industry-tailored approach. MarketPro's platform provides strategic planning resources, seamless integration across channels, and a commitment to continuous innovation, setting it apart from competitors.</w:t>
      </w:r>
    </w:p>
    <w:p>
      <w:r>
        <w:rPr>
          <w:rFonts w:ascii="Arial" w:hAnsi="Arial" w:eastAsia="Arial"/>
          <w:b/>
          <w:sz w:val="24"/>
        </w:rPr>
        <w:t xml:space="preserve">Strategic Recommendations: </w:t>
      </w:r>
      <w:r>
        <w:rPr>
          <w:rFonts w:ascii="Arial" w:hAnsi="Arial" w:eastAsia="Arial"/>
          <w:sz w:val="24"/>
        </w:rPr>
      </w:r>
    </w:p>
    <w:p>
      <w:pPr>
        <w:pStyle w:val="ListBullet"/>
      </w:pPr>
      <w:r>
        <w:rPr>
          <w:rFonts w:ascii="Arial" w:hAnsi="Arial" w:eastAsia="Arial"/>
          <w:sz w:val="24"/>
        </w:rPr>
        <w:t>Position MarketPro as a holistic B2B marketing solution for end-to-end campaign planning, execution, and optimization tailored to diverse industries and objectives</w:t>
      </w:r>
    </w:p>
    <w:p>
      <w:pPr>
        <w:pStyle w:val="ListBullet"/>
      </w:pPr>
      <w:r>
        <w:rPr>
          <w:rFonts w:ascii="Arial" w:hAnsi="Arial" w:eastAsia="Arial"/>
          <w:sz w:val="24"/>
        </w:rPr>
        <w:t>Leverage AI and ML capabilities for audience segmentation, predictive analytics, and content optimization</w:t>
      </w:r>
    </w:p>
    <w:p>
      <w:pPr>
        <w:pStyle w:val="ListBullet"/>
      </w:pPr>
      <w:r>
        <w:rPr>
          <w:rFonts w:ascii="Arial" w:hAnsi="Arial" w:eastAsia="Arial"/>
          <w:sz w:val="24"/>
        </w:rPr>
        <w:t>Emphasize the platform's ability to create personalized, omnichannel experiences that resonate with target audiences</w:t>
      </w:r>
    </w:p>
    <w:p>
      <w:pPr>
        <w:pStyle w:val="ListBullet"/>
      </w:pPr>
      <w:r>
        <w:rPr>
          <w:rFonts w:ascii="Arial" w:hAnsi="Arial" w:eastAsia="Arial"/>
          <w:sz w:val="24"/>
        </w:rPr>
        <w:t>Highlight the strategic planning resources and industry-specific templates as key differentiators</w:t>
      </w:r>
    </w:p>
    <w:p>
      <w:pPr>
        <w:pStyle w:val="ListBullet"/>
      </w:pPr>
      <w:r>
        <w:rPr>
          <w:rFonts w:ascii="Arial" w:hAnsi="Arial" w:eastAsia="Arial"/>
          <w:sz w:val="24"/>
        </w:rPr>
        <w:t>Explore strategic partnerships and co-marketing initiatives to expand reach and cross-promote offerings</w:t>
      </w:r>
    </w:p>
    <w:p>
      <w:pPr>
        <w:pStyle w:val="ListBullet"/>
      </w:pPr>
      <w:r>
        <w:rPr>
          <w:rFonts w:ascii="Arial" w:hAnsi="Arial" w:eastAsia="Arial"/>
          <w:sz w:val="24"/>
        </w:rPr>
        <w:t>Implement a data-driven approach to continuously optimize and enhance the platform based on customer feedback and market trends</w:t>
      </w:r>
    </w:p>
    <w:p/>
    <w:p>
      <w:pPr>
        <w:pStyle w:val="Heading1"/>
      </w:pPr>
      <w:r>
        <w:rPr>
          <w:rFonts w:ascii="Arial" w:hAnsi="Arial" w:eastAsia="Arial"/>
          <w:b/>
          <w:color w:val="000000"/>
          <w:sz w:val="34"/>
        </w:rPr>
        <w:t>Target Market</w:t>
      </w:r>
    </w:p>
    <w:p/>
    <w:p>
      <w:r>
        <w:rPr>
          <w:rFonts w:ascii="Arial" w:hAnsi="Arial" w:eastAsia="Arial"/>
          <w:b/>
          <w:sz w:val="24"/>
        </w:rPr>
        <w:t xml:space="preserve">Target Market Description: </w:t>
      </w:r>
      <w:r>
        <w:rPr>
          <w:rFonts w:ascii="Arial" w:hAnsi="Arial" w:eastAsia="Arial"/>
          <w:sz w:val="24"/>
        </w:rPr>
        <w:t>Relevant Industries: Technology, Professional Services, Manufacturing, Healthcare, Financial Services. Company Size: Mid-sized to large enterprises (100+ employees). Geography: North America, Europe, Asia-Pacific. Typical Job Titles: Chief Marketing Officer, VP Marketing, Director of Marketing, Marketing Manager, Product Marketing Manager, Demand Generation Manager, Content Marketing Manager. Role in Buying Process: Collective influence across Champion, Decision Maker, Influencer, and Blocker roles within the B2B buying journey.</w:t>
      </w:r>
    </w:p>
    <w:p>
      <w:r>
        <w:rPr>
          <w:rFonts w:ascii="Arial" w:hAnsi="Arial" w:eastAsia="Arial"/>
          <w:b/>
          <w:sz w:val="24"/>
        </w:rPr>
        <w:t xml:space="preserve">Target Audience Description: </w:t>
      </w:r>
      <w:r>
        <w:rPr>
          <w:rFonts w:ascii="Arial" w:hAnsi="Arial" w:eastAsia="Arial"/>
          <w:sz w:val="24"/>
        </w:rPr>
        <w:t>Personality Attributes: Analytical, strategic, data-driven, creative, collaborative, adaptable, tech-savvy. Age: 30-55 years. Income: $80,000 - $200,000+ annually. Interests: Digital marketing trends, industry insights, professional development, networking, thought leadership. Values: Innovation, efficiency, measurable results, customer-centricity, continuous improvement.</w:t>
      </w:r>
    </w:p>
    <w:p/>
    <w:p>
      <w:pPr>
        <w:pStyle w:val="Heading1"/>
      </w:pPr>
      <w:r>
        <w:rPr>
          <w:rFonts w:ascii="Arial" w:hAnsi="Arial" w:eastAsia="Arial"/>
          <w:b/>
          <w:color w:val="000000"/>
          <w:sz w:val="34"/>
        </w:rPr>
        <w:t>Ideal Customer Profile: Champion</w:t>
      </w:r>
    </w:p>
    <w:p/>
    <w:p>
      <w:r>
        <w:rPr>
          <w:rFonts w:ascii="Arial" w:hAnsi="Arial" w:eastAsia="Arial"/>
          <w:b/>
          <w:sz w:val="24"/>
        </w:rPr>
        <w:t xml:space="preserve">Job Role: </w:t>
      </w:r>
      <w:r>
        <w:rPr>
          <w:rFonts w:ascii="Arial" w:hAnsi="Arial" w:eastAsia="Arial"/>
          <w:sz w:val="24"/>
        </w:rPr>
        <w:t>Chief Marketing Officer (CMO) or VP of Marketing.</w:t>
      </w:r>
    </w:p>
    <w:p>
      <w:r>
        <w:rPr>
          <w:rFonts w:ascii="Arial" w:hAnsi="Arial" w:eastAsia="Arial"/>
          <w:b/>
          <w:sz w:val="24"/>
        </w:rPr>
        <w:t xml:space="preserve">Demographic Profile: </w:t>
      </w:r>
      <w:r>
        <w:rPr>
          <w:rFonts w:ascii="Arial" w:hAnsi="Arial" w:eastAsia="Arial"/>
          <w:sz w:val="24"/>
        </w:rPr>
        <w:t>Age 35-50, female, high income, master's degree in marketing or business, married with children, experienced marketing professional.</w:t>
      </w:r>
    </w:p>
    <w:p>
      <w:r>
        <w:rPr>
          <w:rFonts w:ascii="Arial" w:hAnsi="Arial" w:eastAsia="Arial"/>
          <w:b/>
          <w:sz w:val="24"/>
        </w:rPr>
        <w:t xml:space="preserve">Psychographic Characteristics: </w:t>
      </w:r>
      <w:r>
        <w:rPr>
          <w:rFonts w:ascii="Arial" w:hAnsi="Arial" w:eastAsia="Arial"/>
          <w:sz w:val="24"/>
        </w:rPr>
        <w:t>Ambitious, strategic thinker, data-driven, innovative, adaptable to change, continuous learner, passionate about marketing, enjoys networking and industry events.</w:t>
      </w:r>
    </w:p>
    <w:p>
      <w:r>
        <w:rPr>
          <w:rFonts w:ascii="Arial" w:hAnsi="Arial" w:eastAsia="Arial"/>
          <w:b/>
          <w:sz w:val="24"/>
        </w:rPr>
        <w:t xml:space="preserve">Needs and Pain Points: </w:t>
      </w:r>
      <w:r>
        <w:rPr>
          <w:rFonts w:ascii="Arial" w:hAnsi="Arial" w:eastAsia="Arial"/>
          <w:sz w:val="24"/>
        </w:rPr>
        <w:t>Staying ahead of marketing trends, demonstrating ROI, aligning campaigns with business goals, managing multiple channels and teams, maintaining brand consistency, generating high-quality leads.</w:t>
      </w:r>
    </w:p>
    <w:p>
      <w:r>
        <w:rPr>
          <w:rFonts w:ascii="Arial" w:hAnsi="Arial" w:eastAsia="Arial"/>
          <w:b/>
          <w:sz w:val="24"/>
        </w:rPr>
        <w:t xml:space="preserve">Goals: </w:t>
      </w:r>
      <w:r>
        <w:rPr>
          <w:rFonts w:ascii="Arial" w:hAnsi="Arial" w:eastAsia="Arial"/>
          <w:sz w:val="24"/>
        </w:rPr>
        <w:t>Drive revenue growth, increase brand awareness, improve customer acquisition and retention, optimize marketing spend, foster cross-functional collaboration.</w:t>
      </w:r>
    </w:p>
    <w:p>
      <w:r>
        <w:rPr>
          <w:rFonts w:ascii="Arial" w:hAnsi="Arial" w:eastAsia="Arial"/>
          <w:b/>
          <w:sz w:val="24"/>
        </w:rPr>
        <w:t xml:space="preserve">Concerns/Objections During Sales Process: </w:t>
      </w:r>
      <w:r>
        <w:rPr>
          <w:rFonts w:ascii="Arial" w:hAnsi="Arial" w:eastAsia="Arial"/>
          <w:sz w:val="24"/>
        </w:rPr>
        <w:t>Budget constraints, integration with existing systems, scalability, data security, training requirements, long-term support.</w:t>
      </w:r>
    </w:p>
    <w:p>
      <w:r>
        <w:rPr>
          <w:rFonts w:ascii="Arial" w:hAnsi="Arial" w:eastAsia="Arial"/>
          <w:b/>
          <w:sz w:val="24"/>
        </w:rPr>
        <w:t xml:space="preserve">Factors That Influenced the Purchasing Decision: </w:t>
      </w:r>
      <w:r>
        <w:rPr>
          <w:rFonts w:ascii="Arial" w:hAnsi="Arial" w:eastAsia="Arial"/>
          <w:sz w:val="24"/>
        </w:rPr>
        <w:t>Proven track record, customizability, user-friendly interface, robust analytics and reporting, seamless integration, responsive customer support.</w:t>
      </w:r>
    </w:p>
    <w:p>
      <w:r>
        <w:rPr>
          <w:rFonts w:ascii="Arial" w:hAnsi="Arial" w:eastAsia="Arial"/>
          <w:b/>
          <w:sz w:val="24"/>
        </w:rPr>
        <w:t xml:space="preserve">Stage When Joined the Sales Process: </w:t>
      </w:r>
      <w:r>
        <w:rPr>
          <w:rFonts w:ascii="Arial" w:hAnsi="Arial" w:eastAsia="Arial"/>
          <w:sz w:val="24"/>
        </w:rPr>
        <w:t>Awareness stage.</w:t>
      </w:r>
    </w:p>
    <w:p>
      <w:r>
        <w:rPr>
          <w:rFonts w:ascii="Arial" w:hAnsi="Arial" w:eastAsia="Arial"/>
          <w:b/>
          <w:sz w:val="24"/>
        </w:rPr>
        <w:t xml:space="preserve">Media Consumption Habits: </w:t>
      </w:r>
      <w:r>
        <w:rPr>
          <w:rFonts w:ascii="Arial" w:hAnsi="Arial" w:eastAsia="Arial"/>
          <w:sz w:val="24"/>
        </w:rPr>
        <w:t>Industry publications, webinars, podcasts, social media (LinkedIn, Twitter), marketing blogs, conferences, and events.</w:t>
      </w:r>
    </w:p>
    <w:p>
      <w:r>
        <w:rPr>
          <w:rFonts w:ascii="Arial" w:hAnsi="Arial" w:eastAsia="Arial"/>
          <w:b/>
          <w:sz w:val="24"/>
        </w:rPr>
        <w:t xml:space="preserve">Brands They Resonate With: </w:t>
      </w:r>
      <w:r>
        <w:rPr>
          <w:rFonts w:ascii="Arial" w:hAnsi="Arial" w:eastAsia="Arial"/>
          <w:sz w:val="24"/>
        </w:rPr>
        <w:t>HubSpot, Salesforce, Adobe, Marketo, Hootsuite – brands known for innovation, thought leadership, and customer-centric solutions.</w:t>
      </w:r>
    </w:p>
    <w:p>
      <w:r>
        <w:rPr>
          <w:rFonts w:ascii="Arial" w:hAnsi="Arial" w:eastAsia="Arial"/>
          <w:b/>
          <w:sz w:val="24"/>
        </w:rPr>
        <w:t xml:space="preserve">Publicity/Social Media Activity: </w:t>
      </w:r>
      <w:r>
        <w:rPr>
          <w:rFonts w:ascii="Arial" w:hAnsi="Arial" w:eastAsia="Arial"/>
          <w:sz w:val="24"/>
        </w:rPr>
        <w:t>Active on LinkedIn, shares industry insights and company updates, participates in relevant groups and discussions, occasional thought leadership contributions.</w:t>
      </w:r>
    </w:p>
    <w:p>
      <w:r>
        <w:rPr>
          <w:rFonts w:ascii="Arial" w:hAnsi="Arial" w:eastAsia="Arial"/>
          <w:b/>
          <w:sz w:val="24"/>
        </w:rPr>
        <w:t xml:space="preserve">LinkedIn Profile: </w:t>
      </w:r>
      <w:r>
        <w:rPr>
          <w:rFonts w:ascii="Arial" w:hAnsi="Arial" w:eastAsia="Arial"/>
          <w:sz w:val="24"/>
        </w:rPr>
        <w:t>Detailed professional summary highlighting marketing expertise, achievements, and industry recognition, extensive work history, endorsements from colleagues and clients.</w:t>
      </w:r>
    </w:p>
    <w:p>
      <w:r>
        <w:rPr>
          <w:rFonts w:ascii="Arial" w:hAnsi="Arial" w:eastAsia="Arial"/>
          <w:b/>
          <w:sz w:val="24"/>
        </w:rPr>
        <w:t xml:space="preserve">Leisure Activities: </w:t>
      </w:r>
      <w:r>
        <w:rPr>
          <w:rFonts w:ascii="Arial" w:hAnsi="Arial" w:eastAsia="Arial"/>
          <w:sz w:val="24"/>
        </w:rPr>
        <w:t>Networking events, reading, travel, spending time with family, fitness activities.</w:t>
      </w:r>
    </w:p>
    <w:p>
      <w:r>
        <w:rPr>
          <w:rFonts w:ascii="Arial" w:hAnsi="Arial" w:eastAsia="Arial"/>
          <w:b/>
          <w:sz w:val="24"/>
        </w:rPr>
        <w:t xml:space="preserve">Celebrities or Notable People They Resonate With: </w:t>
      </w:r>
      <w:r>
        <w:rPr>
          <w:rFonts w:ascii="Arial" w:hAnsi="Arial" w:eastAsia="Arial"/>
          <w:sz w:val="24"/>
        </w:rPr>
        <w:t>Seth Godin, Neil Patel, Ann Handley, Gary Vaynerchuk – influential marketing thought leaders and authors.</w:t>
      </w:r>
    </w:p>
    <w:p>
      <w:r>
        <w:rPr>
          <w:rFonts w:ascii="Arial" w:hAnsi="Arial" w:eastAsia="Arial"/>
          <w:b/>
          <w:sz w:val="24"/>
        </w:rPr>
        <w:t xml:space="preserve">Job Role: </w:t>
      </w:r>
      <w:r>
        <w:rPr>
          <w:rFonts w:ascii="Arial" w:hAnsi="Arial" w:eastAsia="Arial"/>
          <w:sz w:val="24"/>
        </w:rPr>
        <w:t>Chief Executive Officer (CEO), Chief Operating Officer (COO), or Chief Financial Officer (CFO).</w:t>
      </w:r>
    </w:p>
    <w:p>
      <w:r>
        <w:rPr>
          <w:rFonts w:ascii="Arial" w:hAnsi="Arial" w:eastAsia="Arial"/>
          <w:b/>
          <w:sz w:val="24"/>
        </w:rPr>
        <w:t xml:space="preserve">Demographic Profile: </w:t>
      </w:r>
      <w:r>
        <w:rPr>
          <w:rFonts w:ascii="Arial" w:hAnsi="Arial" w:eastAsia="Arial"/>
          <w:sz w:val="24"/>
        </w:rPr>
        <w:t>Age 45-60, male, high income, MBA or advanced degree, married, experienced business leader.</w:t>
      </w:r>
    </w:p>
    <w:p>
      <w:r>
        <w:rPr>
          <w:rFonts w:ascii="Arial" w:hAnsi="Arial" w:eastAsia="Arial"/>
          <w:b/>
          <w:sz w:val="24"/>
        </w:rPr>
        <w:t xml:space="preserve">Psychographic Characteristics: </w:t>
      </w:r>
      <w:r>
        <w:rPr>
          <w:rFonts w:ascii="Arial" w:hAnsi="Arial" w:eastAsia="Arial"/>
          <w:sz w:val="24"/>
        </w:rPr>
        <w:t>Analytical, risk-averse, focused on bottom-line results, values efficiency and productivity, data-driven decision-maker, prioritizes long-term growth and profitability.</w:t>
      </w:r>
    </w:p>
    <w:p>
      <w:r>
        <w:rPr>
          <w:rFonts w:ascii="Arial" w:hAnsi="Arial" w:eastAsia="Arial"/>
          <w:b/>
          <w:sz w:val="24"/>
        </w:rPr>
        <w:t xml:space="preserve">Needs and Pain Points: </w:t>
      </w:r>
      <w:r>
        <w:rPr>
          <w:rFonts w:ascii="Arial" w:hAnsi="Arial" w:eastAsia="Arial"/>
          <w:sz w:val="24"/>
        </w:rPr>
        <w:t>Maximizing ROI, aligning marketing initiatives with overall business strategy, justifying marketing investments, measuring campaign effectiveness, managing budgets and resources effectively.</w:t>
      </w:r>
    </w:p>
    <w:p>
      <w:r>
        <w:rPr>
          <w:rFonts w:ascii="Arial" w:hAnsi="Arial" w:eastAsia="Arial"/>
          <w:b/>
          <w:sz w:val="24"/>
        </w:rPr>
        <w:t xml:space="preserve">Goals: </w:t>
      </w:r>
      <w:r>
        <w:rPr>
          <w:rFonts w:ascii="Arial" w:hAnsi="Arial" w:eastAsia="Arial"/>
          <w:sz w:val="24"/>
        </w:rPr>
        <w:t>Increase revenue and market share, optimize operational costs, drive business growth, maintain a competitive edge, foster a performance-driven culture.</w:t>
      </w:r>
    </w:p>
    <w:p>
      <w:r>
        <w:rPr>
          <w:rFonts w:ascii="Arial" w:hAnsi="Arial" w:eastAsia="Arial"/>
          <w:b/>
          <w:sz w:val="24"/>
        </w:rPr>
        <w:t xml:space="preserve">Concerns/Objections During Sales Process: </w:t>
      </w:r>
      <w:r>
        <w:rPr>
          <w:rFonts w:ascii="Arial" w:hAnsi="Arial" w:eastAsia="Arial"/>
          <w:sz w:val="24"/>
        </w:rPr>
        <w:t>Total cost of ownership, integration complexity, data security and compliance, scalability, training and change management requirements, long-term vendor support.</w:t>
      </w:r>
    </w:p>
    <w:p>
      <w:r>
        <w:rPr>
          <w:rFonts w:ascii="Arial" w:hAnsi="Arial" w:eastAsia="Arial"/>
          <w:b/>
          <w:sz w:val="24"/>
        </w:rPr>
        <w:t xml:space="preserve">Factors That Influenced the Purchasing Decision: </w:t>
      </w:r>
      <w:r>
        <w:rPr>
          <w:rFonts w:ascii="Arial" w:hAnsi="Arial" w:eastAsia="Arial"/>
          <w:sz w:val="24"/>
        </w:rPr>
        <w:t>Quantifiable ROI projections, proven track record with case studies, robust security and compliance measures, scalability and flexibility, comprehensive training and support.</w:t>
      </w:r>
    </w:p>
    <w:p>
      <w:r>
        <w:rPr>
          <w:rFonts w:ascii="Arial" w:hAnsi="Arial" w:eastAsia="Arial"/>
          <w:b/>
          <w:sz w:val="24"/>
        </w:rPr>
        <w:t xml:space="preserve">Stage When Joined the Sales Process: </w:t>
      </w:r>
      <w:r>
        <w:rPr>
          <w:rFonts w:ascii="Arial" w:hAnsi="Arial" w:eastAsia="Arial"/>
          <w:sz w:val="24"/>
        </w:rPr>
        <w:t>Decision stage.</w:t>
      </w:r>
    </w:p>
    <w:p>
      <w:r>
        <w:rPr>
          <w:rFonts w:ascii="Arial" w:hAnsi="Arial" w:eastAsia="Arial"/>
          <w:b/>
          <w:sz w:val="24"/>
        </w:rPr>
        <w:t xml:space="preserve">Media Consumption Habits: </w:t>
      </w:r>
      <w:r>
        <w:rPr>
          <w:rFonts w:ascii="Arial" w:hAnsi="Arial" w:eastAsia="Arial"/>
          <w:sz w:val="24"/>
        </w:rPr>
        <w:t>Business publications, industry reports, financial news, executive forums, conferences, and networking events.</w:t>
      </w:r>
    </w:p>
    <w:p>
      <w:r>
        <w:rPr>
          <w:rFonts w:ascii="Arial" w:hAnsi="Arial" w:eastAsia="Arial"/>
          <w:b/>
          <w:sz w:val="24"/>
        </w:rPr>
        <w:t xml:space="preserve">Brands They Resonate With: </w:t>
      </w:r>
      <w:r>
        <w:rPr>
          <w:rFonts w:ascii="Arial" w:hAnsi="Arial" w:eastAsia="Arial"/>
          <w:sz w:val="24"/>
        </w:rPr>
        <w:t>IBM, Salesforce, Microsoft, Oracle – established, reputable brands known for enterprise-level solutions and robust support.</w:t>
      </w:r>
    </w:p>
    <w:p>
      <w:r>
        <w:rPr>
          <w:rFonts w:ascii="Arial" w:hAnsi="Arial" w:eastAsia="Arial"/>
          <w:b/>
          <w:sz w:val="24"/>
        </w:rPr>
        <w:t xml:space="preserve">Publicity/Social Media Activity: </w:t>
      </w:r>
      <w:r>
        <w:rPr>
          <w:rFonts w:ascii="Arial" w:hAnsi="Arial" w:eastAsia="Arial"/>
          <w:sz w:val="24"/>
        </w:rPr>
        <w:t>Moderate LinkedIn presence, shares company updates and industry insights, participates in relevant groups and discussions.</w:t>
      </w:r>
    </w:p>
    <w:p>
      <w:r>
        <w:rPr>
          <w:rFonts w:ascii="Arial" w:hAnsi="Arial" w:eastAsia="Arial"/>
          <w:b/>
          <w:sz w:val="24"/>
        </w:rPr>
        <w:t xml:space="preserve">LinkedIn Profile: </w:t>
      </w:r>
      <w:r>
        <w:rPr>
          <w:rFonts w:ascii="Arial" w:hAnsi="Arial" w:eastAsia="Arial"/>
          <w:sz w:val="24"/>
        </w:rPr>
        <w:t>Focused on professional achievements, leadership roles, and business growth, endorsements from colleagues and industry peers.</w:t>
      </w:r>
    </w:p>
    <w:p>
      <w:r>
        <w:rPr>
          <w:rFonts w:ascii="Arial" w:hAnsi="Arial" w:eastAsia="Arial"/>
          <w:b/>
          <w:sz w:val="24"/>
        </w:rPr>
        <w:t xml:space="preserve">Leisure Activities: </w:t>
      </w:r>
      <w:r>
        <w:rPr>
          <w:rFonts w:ascii="Arial" w:hAnsi="Arial" w:eastAsia="Arial"/>
          <w:sz w:val="24"/>
        </w:rPr>
        <w:t>Golf, travel, philanthropy, spending time with family.</w:t>
      </w:r>
    </w:p>
    <w:p>
      <w:r>
        <w:rPr>
          <w:rFonts w:ascii="Arial" w:hAnsi="Arial" w:eastAsia="Arial"/>
          <w:b/>
          <w:sz w:val="24"/>
        </w:rPr>
        <w:t xml:space="preserve">Celebrities or Notable People They Resonate With: </w:t>
      </w:r>
      <w:r>
        <w:rPr>
          <w:rFonts w:ascii="Arial" w:hAnsi="Arial" w:eastAsia="Arial"/>
          <w:sz w:val="24"/>
        </w:rPr>
        <w:t>Elon Musk, Bill Gates, Oprah Winfrey – successful entrepreneurs and business leaders known for their innovation and impact.</w:t>
      </w:r>
    </w:p>
    <w:p>
      <w:r>
        <w:rPr>
          <w:rFonts w:ascii="Arial" w:hAnsi="Arial" w:eastAsia="Arial"/>
          <w:b/>
          <w:sz w:val="24"/>
        </w:rPr>
        <w:t xml:space="preserve">Job Role: </w:t>
      </w:r>
      <w:r>
        <w:rPr>
          <w:rFonts w:ascii="Arial" w:hAnsi="Arial" w:eastAsia="Arial"/>
          <w:sz w:val="24"/>
        </w:rPr>
        <w:t>Marketing Manager, Digital Marketing Specialist, Content Marketing Manager, or Social Media Manager.</w:t>
      </w:r>
    </w:p>
    <w:p>
      <w:r>
        <w:rPr>
          <w:rFonts w:ascii="Arial" w:hAnsi="Arial" w:eastAsia="Arial"/>
          <w:b/>
          <w:sz w:val="24"/>
        </w:rPr>
        <w:t xml:space="preserve">Demographic Profile: </w:t>
      </w:r>
      <w:r>
        <w:rPr>
          <w:rFonts w:ascii="Arial" w:hAnsi="Arial" w:eastAsia="Arial"/>
          <w:sz w:val="24"/>
        </w:rPr>
        <w:t>Age 28-40, gender-neutral, mid-level income, bachelor's degree in marketing, communications, or related field, single or married without children.</w:t>
      </w:r>
    </w:p>
    <w:p>
      <w:r>
        <w:rPr>
          <w:rFonts w:ascii="Arial" w:hAnsi="Arial" w:eastAsia="Arial"/>
          <w:b/>
          <w:sz w:val="24"/>
        </w:rPr>
        <w:t xml:space="preserve">Psychographic Characteristics: </w:t>
      </w:r>
      <w:r>
        <w:rPr>
          <w:rFonts w:ascii="Arial" w:hAnsi="Arial" w:eastAsia="Arial"/>
          <w:sz w:val="24"/>
        </w:rPr>
        <w:t>Creative, tech-savvy, early adopter of new trends, enjoys collaboration and teamwork, values work-life balance, continuous learner.</w:t>
      </w:r>
    </w:p>
    <w:p>
      <w:r>
        <w:rPr>
          <w:rFonts w:ascii="Arial" w:hAnsi="Arial" w:eastAsia="Arial"/>
          <w:b/>
          <w:sz w:val="24"/>
        </w:rPr>
        <w:t xml:space="preserve">Needs and Pain Points: </w:t>
      </w:r>
      <w:r>
        <w:rPr>
          <w:rFonts w:ascii="Arial" w:hAnsi="Arial" w:eastAsia="Arial"/>
          <w:sz w:val="24"/>
        </w:rPr>
        <w:t>Executing effective campaigns, managing multiple projects simultaneously, staying up-to-date with digital trends, proving marketing ROI, collaborating</w:t>
      </w:r>
    </w:p>
    <w:p/>
    <w:p>
      <w:pPr>
        <w:pStyle w:val="Heading1"/>
      </w:pPr>
      <w:r>
        <w:rPr>
          <w:rFonts w:ascii="Arial" w:hAnsi="Arial" w:eastAsia="Arial"/>
          <w:b/>
          <w:color w:val="000000"/>
          <w:sz w:val="34"/>
        </w:rPr>
        <w:t>Ideal Customer Profile: Decision Maker</w:t>
      </w:r>
    </w:p>
    <w:p/>
    <w:p>
      <w:r>
        <w:rPr>
          <w:rFonts w:ascii="Arial" w:hAnsi="Arial" w:eastAsia="Arial"/>
          <w:b/>
          <w:sz w:val="24"/>
        </w:rPr>
        <w:t xml:space="preserve">Job Role: </w:t>
      </w:r>
      <w:r>
        <w:rPr>
          <w:rFonts w:ascii="Arial" w:hAnsi="Arial" w:eastAsia="Arial"/>
          <w:sz w:val="24"/>
        </w:rPr>
        <w:t>Chief Marketing Officer (CMO) or VP of Marketing.</w:t>
      </w:r>
    </w:p>
    <w:p>
      <w:r>
        <w:rPr>
          <w:rFonts w:ascii="Arial" w:hAnsi="Arial" w:eastAsia="Arial"/>
          <w:b/>
          <w:sz w:val="24"/>
        </w:rPr>
        <w:t xml:space="preserve">Demographic Profile: </w:t>
      </w:r>
      <w:r>
        <w:rPr>
          <w:rFonts w:ascii="Arial" w:hAnsi="Arial" w:eastAsia="Arial"/>
          <w:sz w:val="24"/>
        </w:rPr>
        <w:t>Age 35-50, female, high income, master's degree in marketing or business, married with children, experienced marketing professional.</w:t>
      </w:r>
    </w:p>
    <w:p>
      <w:r>
        <w:rPr>
          <w:rFonts w:ascii="Arial" w:hAnsi="Arial" w:eastAsia="Arial"/>
          <w:b/>
          <w:sz w:val="24"/>
        </w:rPr>
        <w:t xml:space="preserve">Psychographic Characteristics: </w:t>
      </w:r>
      <w:r>
        <w:rPr>
          <w:rFonts w:ascii="Arial" w:hAnsi="Arial" w:eastAsia="Arial"/>
          <w:sz w:val="24"/>
        </w:rPr>
        <w:t>Ambitious, strategic thinker, data-driven, innovative, adaptable to change, continuous learner, passionate about marketing, enjoys networking and industry events.</w:t>
      </w:r>
    </w:p>
    <w:p>
      <w:r>
        <w:rPr>
          <w:rFonts w:ascii="Arial" w:hAnsi="Arial" w:eastAsia="Arial"/>
          <w:b/>
          <w:sz w:val="24"/>
        </w:rPr>
        <w:t xml:space="preserve">Needs and Pain Points: </w:t>
      </w:r>
      <w:r>
        <w:rPr>
          <w:rFonts w:ascii="Arial" w:hAnsi="Arial" w:eastAsia="Arial"/>
          <w:sz w:val="24"/>
        </w:rPr>
        <w:t>Staying ahead of marketing trends, demonstrating ROI, aligning campaigns with business goals, managing multiple channels and teams, maintaining brand consistency, generating high-quality leads.</w:t>
      </w:r>
    </w:p>
    <w:p>
      <w:r>
        <w:rPr>
          <w:rFonts w:ascii="Arial" w:hAnsi="Arial" w:eastAsia="Arial"/>
          <w:b/>
          <w:sz w:val="24"/>
        </w:rPr>
        <w:t xml:space="preserve">Goals: </w:t>
      </w:r>
      <w:r>
        <w:rPr>
          <w:rFonts w:ascii="Arial" w:hAnsi="Arial" w:eastAsia="Arial"/>
          <w:sz w:val="24"/>
        </w:rPr>
        <w:t>Drive revenue growth, increase brand awareness, improve customer acquisition and retention, optimize marketing spend, foster cross-functional collaboration.</w:t>
      </w:r>
    </w:p>
    <w:p>
      <w:r>
        <w:rPr>
          <w:rFonts w:ascii="Arial" w:hAnsi="Arial" w:eastAsia="Arial"/>
          <w:b/>
          <w:sz w:val="24"/>
        </w:rPr>
        <w:t xml:space="preserve">Concerns/Objections During Sales Process: </w:t>
      </w:r>
      <w:r>
        <w:rPr>
          <w:rFonts w:ascii="Arial" w:hAnsi="Arial" w:eastAsia="Arial"/>
          <w:sz w:val="24"/>
        </w:rPr>
        <w:t>Budget constraints, integration with existing systems, scalability, data security, training requirements, long-term support.</w:t>
      </w:r>
    </w:p>
    <w:p>
      <w:r>
        <w:rPr>
          <w:rFonts w:ascii="Arial" w:hAnsi="Arial" w:eastAsia="Arial"/>
          <w:b/>
          <w:sz w:val="24"/>
        </w:rPr>
        <w:t xml:space="preserve">Factors That Influenced the Purchasing Decision: </w:t>
      </w:r>
      <w:r>
        <w:rPr>
          <w:rFonts w:ascii="Arial" w:hAnsi="Arial" w:eastAsia="Arial"/>
          <w:sz w:val="24"/>
        </w:rPr>
        <w:t>Proven track record, customizability, user-friendly interface, robust analytics and reporting, seamless integration, responsive customer support.</w:t>
      </w:r>
    </w:p>
    <w:p>
      <w:r>
        <w:rPr>
          <w:rFonts w:ascii="Arial" w:hAnsi="Arial" w:eastAsia="Arial"/>
          <w:b/>
          <w:sz w:val="24"/>
        </w:rPr>
        <w:t xml:space="preserve">Stage When Joined the Sales Process: </w:t>
      </w:r>
      <w:r>
        <w:rPr>
          <w:rFonts w:ascii="Arial" w:hAnsi="Arial" w:eastAsia="Arial"/>
          <w:sz w:val="24"/>
        </w:rPr>
        <w:t>Awareness stage.</w:t>
      </w:r>
    </w:p>
    <w:p>
      <w:r>
        <w:rPr>
          <w:rFonts w:ascii="Arial" w:hAnsi="Arial" w:eastAsia="Arial"/>
          <w:b/>
          <w:sz w:val="24"/>
        </w:rPr>
        <w:t xml:space="preserve">Media Consumption Habits: </w:t>
      </w:r>
      <w:r>
        <w:rPr>
          <w:rFonts w:ascii="Arial" w:hAnsi="Arial" w:eastAsia="Arial"/>
          <w:sz w:val="24"/>
        </w:rPr>
        <w:t>Industry publications, webinars, podcasts, social media (LinkedIn, Twitter), marketing blogs, conferences, and events.</w:t>
      </w:r>
    </w:p>
    <w:p>
      <w:r>
        <w:rPr>
          <w:rFonts w:ascii="Arial" w:hAnsi="Arial" w:eastAsia="Arial"/>
          <w:b/>
          <w:sz w:val="24"/>
        </w:rPr>
        <w:t xml:space="preserve">Brands They Resonate With: </w:t>
      </w:r>
      <w:r>
        <w:rPr>
          <w:rFonts w:ascii="Arial" w:hAnsi="Arial" w:eastAsia="Arial"/>
          <w:sz w:val="24"/>
        </w:rPr>
        <w:t>HubSpot, Salesforce, Adobe, Marketo, Hootsuite – brands known for innovation, thought leadership, and customer-centric solutions.</w:t>
      </w:r>
    </w:p>
    <w:p>
      <w:r>
        <w:rPr>
          <w:rFonts w:ascii="Arial" w:hAnsi="Arial" w:eastAsia="Arial"/>
          <w:b/>
          <w:sz w:val="24"/>
        </w:rPr>
        <w:t xml:space="preserve">Publicity/Social Media Activity: </w:t>
      </w:r>
      <w:r>
        <w:rPr>
          <w:rFonts w:ascii="Arial" w:hAnsi="Arial" w:eastAsia="Arial"/>
          <w:sz w:val="24"/>
        </w:rPr>
        <w:t>Active on LinkedIn, shares industry insights and company updates, participates in relevant groups and discussions, occasional thought leadership contributions.</w:t>
      </w:r>
    </w:p>
    <w:p>
      <w:r>
        <w:rPr>
          <w:rFonts w:ascii="Arial" w:hAnsi="Arial" w:eastAsia="Arial"/>
          <w:b/>
          <w:sz w:val="24"/>
        </w:rPr>
        <w:t xml:space="preserve">LinkedIn Profile: </w:t>
      </w:r>
      <w:r>
        <w:rPr>
          <w:rFonts w:ascii="Arial" w:hAnsi="Arial" w:eastAsia="Arial"/>
          <w:sz w:val="24"/>
        </w:rPr>
        <w:t>Detailed professional summary highlighting marketing expertise, achievements, and industry recognition, extensive work history, endorsements from colleagues and clients.</w:t>
      </w:r>
    </w:p>
    <w:p>
      <w:r>
        <w:rPr>
          <w:rFonts w:ascii="Arial" w:hAnsi="Arial" w:eastAsia="Arial"/>
          <w:b/>
          <w:sz w:val="24"/>
        </w:rPr>
        <w:t xml:space="preserve">Leisure Activities: </w:t>
      </w:r>
      <w:r>
        <w:rPr>
          <w:rFonts w:ascii="Arial" w:hAnsi="Arial" w:eastAsia="Arial"/>
          <w:sz w:val="24"/>
        </w:rPr>
        <w:t>Networking events, reading, travel, spending time with family, fitness activities.</w:t>
      </w:r>
    </w:p>
    <w:p>
      <w:r>
        <w:rPr>
          <w:rFonts w:ascii="Arial" w:hAnsi="Arial" w:eastAsia="Arial"/>
          <w:b/>
          <w:sz w:val="24"/>
        </w:rPr>
        <w:t xml:space="preserve">Celebrities or Notable People They Resonate With: </w:t>
      </w:r>
      <w:r>
        <w:rPr>
          <w:rFonts w:ascii="Arial" w:hAnsi="Arial" w:eastAsia="Arial"/>
          <w:sz w:val="24"/>
        </w:rPr>
        <w:t>Seth Godin, Neil Patel, Ann Handley, Gary Vaynerchuk – influential marketing thought leaders and authors.</w:t>
      </w:r>
    </w:p>
    <w:p/>
    <w:p>
      <w:pPr>
        <w:pStyle w:val="Heading1"/>
      </w:pPr>
      <w:r>
        <w:rPr>
          <w:rFonts w:ascii="Arial" w:hAnsi="Arial" w:eastAsia="Arial"/>
          <w:b/>
          <w:color w:val="000000"/>
          <w:sz w:val="34"/>
        </w:rPr>
        <w:t>Ideal Customer Profile: Influencer</w:t>
      </w:r>
    </w:p>
    <w:p/>
    <w:p>
      <w:r>
        <w:rPr>
          <w:rFonts w:ascii="Arial" w:hAnsi="Arial" w:eastAsia="Arial"/>
          <w:b/>
          <w:sz w:val="24"/>
        </w:rPr>
        <w:t xml:space="preserve">Job Role: </w:t>
      </w:r>
      <w:r>
        <w:rPr>
          <w:rFonts w:ascii="Arial" w:hAnsi="Arial" w:eastAsia="Arial"/>
          <w:sz w:val="24"/>
        </w:rPr>
        <w:t>Marketing Manager, Digital Marketing Specialist, Content Marketing Manager, or Social Media Manager.</w:t>
      </w:r>
    </w:p>
    <w:p>
      <w:r>
        <w:rPr>
          <w:rFonts w:ascii="Arial" w:hAnsi="Arial" w:eastAsia="Arial"/>
          <w:b/>
          <w:sz w:val="24"/>
        </w:rPr>
        <w:t xml:space="preserve">Demographic Profile: </w:t>
      </w:r>
      <w:r>
        <w:rPr>
          <w:rFonts w:ascii="Arial" w:hAnsi="Arial" w:eastAsia="Arial"/>
          <w:sz w:val="24"/>
        </w:rPr>
        <w:t>Age 28-40, gender-neutral, mid-level income, bachelor's degree in marketing, communications, or related field, single or married without children.</w:t>
      </w:r>
    </w:p>
    <w:p>
      <w:r>
        <w:rPr>
          <w:rFonts w:ascii="Arial" w:hAnsi="Arial" w:eastAsia="Arial"/>
          <w:b/>
          <w:sz w:val="24"/>
        </w:rPr>
        <w:t xml:space="preserve">Psychographic Characteristics: </w:t>
      </w:r>
      <w:r>
        <w:rPr>
          <w:rFonts w:ascii="Arial" w:hAnsi="Arial" w:eastAsia="Arial"/>
          <w:sz w:val="24"/>
        </w:rPr>
        <w:t>Creative, tech-savvy, early adopter of new trends, enjoys collaboration and teamwork, values work-life balance, continuous learner, passionate about digital marketing and social media.</w:t>
      </w:r>
    </w:p>
    <w:p>
      <w:r>
        <w:rPr>
          <w:rFonts w:ascii="Arial" w:hAnsi="Arial" w:eastAsia="Arial"/>
          <w:b/>
          <w:sz w:val="24"/>
        </w:rPr>
        <w:t xml:space="preserve">Needs and Pain Points: </w:t>
      </w:r>
      <w:r>
        <w:rPr>
          <w:rFonts w:ascii="Arial" w:hAnsi="Arial" w:eastAsia="Arial"/>
          <w:sz w:val="24"/>
        </w:rPr>
        <w:t>Staying up-to-date with the latest marketing technologies and trends, creating engaging content, managing multiple campaigns and channels, measuring ROI, collaborating with cross-functional teams, balancing workload and deadlines.</w:t>
      </w:r>
    </w:p>
    <w:p>
      <w:r>
        <w:rPr>
          <w:rFonts w:ascii="Arial" w:hAnsi="Arial" w:eastAsia="Arial"/>
          <w:b/>
          <w:sz w:val="24"/>
        </w:rPr>
        <w:t xml:space="preserve">Goals: </w:t>
      </w:r>
      <w:r>
        <w:rPr>
          <w:rFonts w:ascii="Arial" w:hAnsi="Arial" w:eastAsia="Arial"/>
          <w:sz w:val="24"/>
        </w:rPr>
        <w:t>Increase brand awareness and engagement, drive lead generation, optimize digital marketing efforts, improve content performance, enhance social media presence, develop data-driven strategies.</w:t>
      </w:r>
    </w:p>
    <w:p>
      <w:r>
        <w:rPr>
          <w:rFonts w:ascii="Arial" w:hAnsi="Arial" w:eastAsia="Arial"/>
          <w:b/>
          <w:sz w:val="24"/>
        </w:rPr>
        <w:t xml:space="preserve">Concerns/Objections During Sales Process: </w:t>
      </w:r>
      <w:r>
        <w:rPr>
          <w:rFonts w:ascii="Arial" w:hAnsi="Arial" w:eastAsia="Arial"/>
          <w:sz w:val="24"/>
        </w:rPr>
        <w:t>Integration with existing tools, user-friendliness, data privacy and security, scalability, training and support, long-term costs.</w:t>
      </w:r>
    </w:p>
    <w:p>
      <w:r>
        <w:rPr>
          <w:rFonts w:ascii="Arial" w:hAnsi="Arial" w:eastAsia="Arial"/>
          <w:b/>
          <w:sz w:val="24"/>
        </w:rPr>
        <w:t xml:space="preserve">Factors That Influenced the Purchasing Decision: </w:t>
      </w:r>
      <w:r>
        <w:rPr>
          <w:rFonts w:ascii="Arial" w:hAnsi="Arial" w:eastAsia="Arial"/>
          <w:sz w:val="24"/>
        </w:rPr>
        <w:t>Robust features and functionality, intuitive interface, advanced analytics and reporting, seamless integration, responsive customer support, positive reviews and case studies.</w:t>
      </w:r>
    </w:p>
    <w:p>
      <w:r>
        <w:rPr>
          <w:rFonts w:ascii="Arial" w:hAnsi="Arial" w:eastAsia="Arial"/>
          <w:b/>
          <w:sz w:val="24"/>
        </w:rPr>
        <w:t xml:space="preserve">Stage When Joined the Sales Process: </w:t>
      </w:r>
      <w:r>
        <w:rPr>
          <w:rFonts w:ascii="Arial" w:hAnsi="Arial" w:eastAsia="Arial"/>
          <w:sz w:val="24"/>
        </w:rPr>
        <w:t>Consideration stage.</w:t>
      </w:r>
    </w:p>
    <w:p>
      <w:r>
        <w:rPr>
          <w:rFonts w:ascii="Arial" w:hAnsi="Arial" w:eastAsia="Arial"/>
          <w:b/>
          <w:sz w:val="24"/>
        </w:rPr>
        <w:t xml:space="preserve">Media Consumption Habits: </w:t>
      </w:r>
      <w:r>
        <w:rPr>
          <w:rFonts w:ascii="Arial" w:hAnsi="Arial" w:eastAsia="Arial"/>
          <w:sz w:val="24"/>
        </w:rPr>
        <w:t>Marketing blogs, industry publications, podcasts, webinars, social media (LinkedIn, Twitter, Instagram), online forums, conferences, and events.</w:t>
      </w:r>
    </w:p>
    <w:p>
      <w:r>
        <w:rPr>
          <w:rFonts w:ascii="Arial" w:hAnsi="Arial" w:eastAsia="Arial"/>
          <w:b/>
          <w:sz w:val="24"/>
        </w:rPr>
        <w:t xml:space="preserve">Brands They Resonate With: </w:t>
      </w:r>
      <w:r>
        <w:rPr>
          <w:rFonts w:ascii="Arial" w:hAnsi="Arial" w:eastAsia="Arial"/>
          <w:sz w:val="24"/>
        </w:rPr>
        <w:t>HubSpot, Hootsuite, Sprout Social, Canva, Unbounce – brands known for innovation, user-friendly solutions, and thought leadership in digital marketing.</w:t>
      </w:r>
    </w:p>
    <w:p>
      <w:r>
        <w:rPr>
          <w:rFonts w:ascii="Arial" w:hAnsi="Arial" w:eastAsia="Arial"/>
          <w:b/>
          <w:sz w:val="24"/>
        </w:rPr>
        <w:t xml:space="preserve">Publicity/Social Media Activity: </w:t>
      </w:r>
      <w:r>
        <w:rPr>
          <w:rFonts w:ascii="Arial" w:hAnsi="Arial" w:eastAsia="Arial"/>
          <w:sz w:val="24"/>
        </w:rPr>
        <w:t>Active on LinkedIn, Twitter, and Instagram, shares industry insights and content, participates in relevant groups and discussions, occasional thought leadership contributions.</w:t>
      </w:r>
    </w:p>
    <w:p>
      <w:r>
        <w:rPr>
          <w:rFonts w:ascii="Arial" w:hAnsi="Arial" w:eastAsia="Arial"/>
          <w:b/>
          <w:sz w:val="24"/>
        </w:rPr>
        <w:t xml:space="preserve">LinkedIn Profile: </w:t>
      </w:r>
      <w:r>
        <w:rPr>
          <w:rFonts w:ascii="Arial" w:hAnsi="Arial" w:eastAsia="Arial"/>
          <w:sz w:val="24"/>
        </w:rPr>
        <w:t>Detailed professional summary highlighting digital marketing expertise, achievements, and industry recognition, endorsements from colleagues and clients, active engagement with connections.</w:t>
      </w:r>
    </w:p>
    <w:p>
      <w:r>
        <w:rPr>
          <w:rFonts w:ascii="Arial" w:hAnsi="Arial" w:eastAsia="Arial"/>
          <w:b/>
          <w:sz w:val="24"/>
        </w:rPr>
        <w:t xml:space="preserve">Leisure Activities: </w:t>
      </w:r>
      <w:r>
        <w:rPr>
          <w:rFonts w:ascii="Arial" w:hAnsi="Arial" w:eastAsia="Arial"/>
          <w:sz w:val="24"/>
        </w:rPr>
        <w:t>Exploring new restaurants, attending local events, travel, fitness activities, reading, and spending time with friends and family.</w:t>
      </w:r>
    </w:p>
    <w:p>
      <w:r>
        <w:rPr>
          <w:rFonts w:ascii="Arial" w:hAnsi="Arial" w:eastAsia="Arial"/>
          <w:b/>
          <w:sz w:val="24"/>
        </w:rPr>
        <w:t xml:space="preserve">Celebrities or Notable People They Resonate With: </w:t>
      </w:r>
      <w:r>
        <w:rPr>
          <w:rFonts w:ascii="Arial" w:hAnsi="Arial" w:eastAsia="Arial"/>
          <w:sz w:val="24"/>
        </w:rPr>
        <w:t>Neil Patel, Mari Smith, Guy Kawasaki, Gary Vaynerchuk – influential digital marketing experts, authors, and thought leaders.</w:t>
      </w:r>
    </w:p>
    <w:p/>
    <w:p>
      <w:pPr>
        <w:pStyle w:val="Heading1"/>
      </w:pPr>
      <w:r>
        <w:rPr>
          <w:rFonts w:ascii="Arial" w:hAnsi="Arial" w:eastAsia="Arial"/>
          <w:b/>
          <w:color w:val="000000"/>
          <w:sz w:val="34"/>
        </w:rPr>
        <w:t>Ideal Customer Profile: Blockers</w:t>
      </w:r>
    </w:p>
    <w:p/>
    <w:p>
      <w:r>
        <w:rPr>
          <w:rFonts w:ascii="Arial" w:hAnsi="Arial" w:eastAsia="Arial"/>
          <w:b/>
          <w:sz w:val="24"/>
        </w:rPr>
        <w:t xml:space="preserve">Job Role: </w:t>
      </w:r>
      <w:r>
        <w:rPr>
          <w:rFonts w:ascii="Arial" w:hAnsi="Arial" w:eastAsia="Arial"/>
          <w:sz w:val="24"/>
        </w:rPr>
        <w:t>IT Manager, Chief Information Officer (CIO), or Chief Information Security Officer (CISO).</w:t>
      </w:r>
    </w:p>
    <w:p>
      <w:r>
        <w:rPr>
          <w:rFonts w:ascii="Arial" w:hAnsi="Arial" w:eastAsia="Arial"/>
          <w:b/>
          <w:sz w:val="24"/>
        </w:rPr>
        <w:t xml:space="preserve">Demographic Profile: </w:t>
      </w:r>
      <w:r>
        <w:rPr>
          <w:rFonts w:ascii="Arial" w:hAnsi="Arial" w:eastAsia="Arial"/>
          <w:sz w:val="24"/>
        </w:rPr>
        <w:t>Age 40-55, male, high income, bachelor's or master's degree in computer science or information technology, married with children, experienced IT professional.</w:t>
      </w:r>
    </w:p>
    <w:p>
      <w:r>
        <w:rPr>
          <w:rFonts w:ascii="Arial" w:hAnsi="Arial" w:eastAsia="Arial"/>
          <w:b/>
          <w:sz w:val="24"/>
        </w:rPr>
        <w:t xml:space="preserve">Psychographic Characteristics: </w:t>
      </w:r>
      <w:r>
        <w:rPr>
          <w:rFonts w:ascii="Arial" w:hAnsi="Arial" w:eastAsia="Arial"/>
          <w:sz w:val="24"/>
        </w:rPr>
        <w:t>Analytical, risk-averse, prioritizes data security and compliance, values reliability and stability, detail-oriented, skeptical of unproven technologies, resistant to change.</w:t>
      </w:r>
    </w:p>
    <w:p>
      <w:r>
        <w:rPr>
          <w:rFonts w:ascii="Arial" w:hAnsi="Arial" w:eastAsia="Arial"/>
          <w:b/>
          <w:sz w:val="24"/>
        </w:rPr>
        <w:t xml:space="preserve">Needs and Pain Points: </w:t>
      </w:r>
      <w:r>
        <w:rPr>
          <w:rFonts w:ascii="Arial" w:hAnsi="Arial" w:eastAsia="Arial"/>
          <w:sz w:val="24"/>
        </w:rPr>
        <w:t>Ensuring system security and data integrity, managing IT infrastructure and operations, minimizing downtime and disruptions, controlling costs and budgets, staying compliant with regulations.</w:t>
      </w:r>
    </w:p>
    <w:p>
      <w:r>
        <w:rPr>
          <w:rFonts w:ascii="Arial" w:hAnsi="Arial" w:eastAsia="Arial"/>
          <w:b/>
          <w:sz w:val="24"/>
        </w:rPr>
        <w:t xml:space="preserve">Goals: </w:t>
      </w:r>
      <w:r>
        <w:rPr>
          <w:rFonts w:ascii="Arial" w:hAnsi="Arial" w:eastAsia="Arial"/>
          <w:sz w:val="24"/>
        </w:rPr>
        <w:t>Maintain robust cybersecurity measures, optimize IT performance and efficiency, streamline processes and workflows, enable digital transformation, support business continuity.</w:t>
      </w:r>
    </w:p>
    <w:p>
      <w:r>
        <w:rPr>
          <w:rFonts w:ascii="Arial" w:hAnsi="Arial" w:eastAsia="Arial"/>
          <w:b/>
          <w:sz w:val="24"/>
        </w:rPr>
        <w:t xml:space="preserve">Concerns/Objections During Sales Process: </w:t>
      </w:r>
      <w:r>
        <w:rPr>
          <w:rFonts w:ascii="Arial" w:hAnsi="Arial" w:eastAsia="Arial"/>
          <w:sz w:val="24"/>
        </w:rPr>
        <w:t>Data privacy and security risks, integration challenges with existing systems, potential for system disruptions or downtime, hidden costs and fees, lack of customization options.</w:t>
      </w:r>
    </w:p>
    <w:p>
      <w:r>
        <w:rPr>
          <w:rFonts w:ascii="Arial" w:hAnsi="Arial" w:eastAsia="Arial"/>
          <w:b/>
          <w:sz w:val="24"/>
        </w:rPr>
        <w:t xml:space="preserve">Factors That Influenced the Purchasing Decision: </w:t>
      </w:r>
      <w:r>
        <w:rPr>
          <w:rFonts w:ascii="Arial" w:hAnsi="Arial" w:eastAsia="Arial"/>
          <w:sz w:val="24"/>
        </w:rPr>
        <w:t>Proven track record in their industry, robust security certifications and compliance, seamless integration with current infrastructure, comprehensive training and support, flexible customization options.</w:t>
      </w:r>
    </w:p>
    <w:p>
      <w:r>
        <w:rPr>
          <w:rFonts w:ascii="Arial" w:hAnsi="Arial" w:eastAsia="Arial"/>
          <w:b/>
          <w:sz w:val="24"/>
        </w:rPr>
        <w:t xml:space="preserve">Stage When Joined the Sales Process: </w:t>
      </w:r>
      <w:r>
        <w:rPr>
          <w:rFonts w:ascii="Arial" w:hAnsi="Arial" w:eastAsia="Arial"/>
          <w:sz w:val="24"/>
        </w:rPr>
        <w:t>Evaluation stage.</w:t>
      </w:r>
    </w:p>
    <w:p>
      <w:r>
        <w:rPr>
          <w:rFonts w:ascii="Arial" w:hAnsi="Arial" w:eastAsia="Arial"/>
          <w:b/>
          <w:sz w:val="24"/>
        </w:rPr>
        <w:t xml:space="preserve">Media Consumption Habits: </w:t>
      </w:r>
      <w:r>
        <w:rPr>
          <w:rFonts w:ascii="Arial" w:hAnsi="Arial" w:eastAsia="Arial"/>
          <w:sz w:val="24"/>
        </w:rPr>
        <w:t>IT trade publications, cybersecurity blogs, industry forums and communities, webinars and online courses, technology conferences and events.</w:t>
      </w:r>
    </w:p>
    <w:p>
      <w:r>
        <w:rPr>
          <w:rFonts w:ascii="Arial" w:hAnsi="Arial" w:eastAsia="Arial"/>
          <w:b/>
          <w:sz w:val="24"/>
        </w:rPr>
        <w:t xml:space="preserve">Brands They Resonate With: </w:t>
      </w:r>
      <w:r>
        <w:rPr>
          <w:rFonts w:ascii="Arial" w:hAnsi="Arial" w:eastAsia="Arial"/>
          <w:sz w:val="24"/>
        </w:rPr>
        <w:t>IBM, Cisco, Microsoft, Dell – established technology brands known for reliability, security, and enterprise-level solutions.</w:t>
      </w:r>
    </w:p>
    <w:p>
      <w:r>
        <w:rPr>
          <w:rFonts w:ascii="Arial" w:hAnsi="Arial" w:eastAsia="Arial"/>
          <w:b/>
          <w:sz w:val="24"/>
        </w:rPr>
        <w:t xml:space="preserve">Publicity/Social Media Activity: </w:t>
      </w:r>
      <w:r>
        <w:rPr>
          <w:rFonts w:ascii="Arial" w:hAnsi="Arial" w:eastAsia="Arial"/>
          <w:sz w:val="24"/>
        </w:rPr>
        <w:t>Moderate LinkedIn presence, shares industry insights and best practices, participates in relevant groups and discussions.</w:t>
      </w:r>
    </w:p>
    <w:p>
      <w:r>
        <w:rPr>
          <w:rFonts w:ascii="Arial" w:hAnsi="Arial" w:eastAsia="Arial"/>
          <w:b/>
          <w:sz w:val="24"/>
        </w:rPr>
        <w:t xml:space="preserve">LinkedIn Profile: </w:t>
      </w:r>
      <w:r>
        <w:rPr>
          <w:rFonts w:ascii="Arial" w:hAnsi="Arial" w:eastAsia="Arial"/>
          <w:sz w:val="24"/>
        </w:rPr>
        <w:t>Focused on technical expertise, certifications, and professional achievements, endorsements from colleagues and industry peers.</w:t>
      </w:r>
    </w:p>
    <w:p>
      <w:r>
        <w:rPr>
          <w:rFonts w:ascii="Arial" w:hAnsi="Arial" w:eastAsia="Arial"/>
          <w:b/>
          <w:sz w:val="24"/>
        </w:rPr>
        <w:t xml:space="preserve">Leisure Activities: </w:t>
      </w:r>
      <w:r>
        <w:rPr>
          <w:rFonts w:ascii="Arial" w:hAnsi="Arial" w:eastAsia="Arial"/>
          <w:sz w:val="24"/>
        </w:rPr>
        <w:t>Reading, outdoor activities, spending time with family, continuing education or professional development.</w:t>
      </w:r>
    </w:p>
    <w:p>
      <w:r>
        <w:rPr>
          <w:rFonts w:ascii="Arial" w:hAnsi="Arial" w:eastAsia="Arial"/>
          <w:b/>
          <w:sz w:val="24"/>
        </w:rPr>
        <w:t xml:space="preserve">Celebrities or Notable People They Resonate With: </w:t>
      </w:r>
      <w:r>
        <w:rPr>
          <w:rFonts w:ascii="Arial" w:hAnsi="Arial" w:eastAsia="Arial"/>
          <w:sz w:val="24"/>
        </w:rPr>
        <w:t>Satya Nadella, Sundar Pichai, Tim Cook – leaders of major technology companies known for innovation and industry influence.</w:t>
      </w:r>
    </w:p>
    <w:p/>
    <w:p>
      <w:pPr>
        <w:pStyle w:val="Heading1"/>
      </w:pPr>
      <w:r>
        <w:rPr>
          <w:rFonts w:ascii="Arial" w:hAnsi="Arial" w:eastAsia="Arial"/>
          <w:b/>
          <w:color w:val="000000"/>
          <w:sz w:val="34"/>
        </w:rPr>
        <w:t>Customer Journey</w:t>
      </w:r>
    </w:p>
    <w:p/>
    <w:p>
      <w:r>
        <w:rPr>
          <w:rFonts w:ascii="Arial" w:hAnsi="Arial" w:eastAsia="Arial"/>
          <w:b/>
          <w:sz w:val="24"/>
        </w:rPr>
        <w:t xml:space="preserve">Customer Journey Map: </w:t>
      </w:r>
      <w:r>
        <w:rPr>
          <w:rFonts w:ascii="Arial" w:hAnsi="Arial" w:eastAsia="Arial"/>
          <w:sz w:val="24"/>
        </w:rPr>
      </w:r>
    </w:p>
    <w:p>
      <w:r>
        <w:rPr>
          <w:rFonts w:ascii="Arial" w:hAnsi="Arial" w:eastAsia="Arial"/>
          <w:b/>
          <w:sz w:val="24"/>
        </w:rPr>
        <w:t xml:space="preserve">Awareness: </w:t>
      </w:r>
      <w:r>
        <w:rPr>
          <w:rFonts w:ascii="Arial" w:hAnsi="Arial" w:eastAsia="Arial"/>
          <w:sz w:val="24"/>
        </w:rPr>
      </w:r>
    </w:p>
    <w:p>
      <w:r>
        <w:rPr>
          <w:rFonts w:ascii="Arial" w:hAnsi="Arial" w:eastAsia="Arial"/>
          <w:b/>
          <w:sz w:val="24"/>
        </w:rPr>
        <w:t xml:space="preserve">Consideration: </w:t>
      </w:r>
      <w:r>
        <w:rPr>
          <w:rFonts w:ascii="Arial" w:hAnsi="Arial" w:eastAsia="Arial"/>
          <w:sz w:val="24"/>
        </w:rPr>
      </w:r>
    </w:p>
    <w:p>
      <w:r>
        <w:rPr>
          <w:rFonts w:ascii="Arial" w:hAnsi="Arial" w:eastAsia="Arial"/>
          <w:b/>
          <w:sz w:val="24"/>
        </w:rPr>
        <w:t xml:space="preserve">Decision: </w:t>
      </w:r>
      <w:r>
        <w:rPr>
          <w:rFonts w:ascii="Arial" w:hAnsi="Arial" w:eastAsia="Arial"/>
          <w:sz w:val="24"/>
        </w:rPr>
      </w:r>
    </w:p>
    <w:p>
      <w:r>
        <w:rPr>
          <w:rFonts w:ascii="Arial" w:hAnsi="Arial" w:eastAsia="Arial"/>
          <w:b/>
          <w:sz w:val="24"/>
        </w:rPr>
        <w:t xml:space="preserve">Engagement: </w:t>
      </w:r>
      <w:r>
        <w:rPr>
          <w:rFonts w:ascii="Arial" w:hAnsi="Arial" w:eastAsia="Arial"/>
          <w:sz w:val="24"/>
        </w:rPr>
      </w:r>
    </w:p>
    <w:p>
      <w:r>
        <w:rPr>
          <w:rFonts w:ascii="Arial" w:hAnsi="Arial" w:eastAsia="Arial"/>
          <w:b/>
          <w:sz w:val="24"/>
        </w:rPr>
        <w:t xml:space="preserve">Post-Purchase: </w:t>
      </w:r>
      <w:r>
        <w:rPr>
          <w:rFonts w:ascii="Arial" w:hAnsi="Arial" w:eastAsia="Arial"/>
          <w:sz w:val="24"/>
        </w:rPr>
      </w:r>
    </w:p>
    <w:p>
      <w:r>
        <w:rPr>
          <w:rFonts w:ascii="Arial" w:hAnsi="Arial" w:eastAsia="Arial"/>
          <w:b/>
          <w:sz w:val="24"/>
        </w:rPr>
        <w:t xml:space="preserve">Touchpoints, Channels, Emotions, and Pain Points in Each Stage: </w:t>
      </w:r>
      <w:r>
        <w:rPr>
          <w:rFonts w:ascii="Arial" w:hAnsi="Arial" w:eastAsia="Arial"/>
          <w:sz w:val="24"/>
        </w:rPr>
      </w:r>
    </w:p>
    <w:p>
      <w:r>
        <w:rPr>
          <w:rFonts w:ascii="Arial" w:hAnsi="Arial" w:eastAsia="Arial"/>
          <w:b/>
          <w:sz w:val="24"/>
        </w:rPr>
        <w:t xml:space="preserve">Awareness: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Search engines, industry publications, social media, referrals</w:t>
      </w:r>
    </w:p>
    <w:p>
      <w:pPr>
        <w:pStyle w:val="ListBullet"/>
      </w:pPr>
      <w:r>
        <w:rPr>
          <w:rFonts w:ascii="Arial" w:hAnsi="Arial" w:eastAsia="Arial"/>
          <w:b/>
          <w:sz w:val="24"/>
        </w:rPr>
        <w:t xml:space="preserve">Channels: </w:t>
      </w:r>
      <w:r>
        <w:rPr>
          <w:rFonts w:ascii="Arial" w:hAnsi="Arial" w:eastAsia="Arial"/>
          <w:sz w:val="24"/>
        </w:rPr>
        <w:t>Organic search, paid advertising, content marketing, influencer outreach</w:t>
      </w:r>
    </w:p>
    <w:p>
      <w:pPr>
        <w:pStyle w:val="ListBullet"/>
      </w:pPr>
      <w:r>
        <w:rPr>
          <w:rFonts w:ascii="Arial" w:hAnsi="Arial" w:eastAsia="Arial"/>
          <w:b/>
          <w:sz w:val="24"/>
        </w:rPr>
        <w:t xml:space="preserve">Emotions: </w:t>
      </w:r>
      <w:r>
        <w:rPr>
          <w:rFonts w:ascii="Arial" w:hAnsi="Arial" w:eastAsia="Arial"/>
          <w:sz w:val="24"/>
        </w:rPr>
        <w:t>Curiosity, interest, uncertainty</w:t>
      </w:r>
    </w:p>
    <w:p>
      <w:pPr>
        <w:pStyle w:val="ListBullet"/>
      </w:pPr>
      <w:r>
        <w:rPr>
          <w:rFonts w:ascii="Arial" w:hAnsi="Arial" w:eastAsia="Arial"/>
          <w:b/>
          <w:sz w:val="24"/>
        </w:rPr>
        <w:t xml:space="preserve">Pain Points: </w:t>
      </w:r>
      <w:r>
        <w:rPr>
          <w:rFonts w:ascii="Arial" w:hAnsi="Arial" w:eastAsia="Arial"/>
          <w:sz w:val="24"/>
        </w:rPr>
        <w:t>Lack of awareness, information overload, difficulty finding relevant solutions</w:t>
      </w:r>
    </w:p>
    <w:p>
      <w:r>
        <w:rPr>
          <w:rFonts w:ascii="Arial" w:hAnsi="Arial" w:eastAsia="Arial"/>
          <w:b/>
          <w:sz w:val="24"/>
        </w:rPr>
        <w:t xml:space="preserve">Consideration: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Website, product demos, case studies, customer reviews</w:t>
      </w:r>
    </w:p>
    <w:p>
      <w:pPr>
        <w:pStyle w:val="ListBullet"/>
      </w:pPr>
      <w:r>
        <w:rPr>
          <w:rFonts w:ascii="Arial" w:hAnsi="Arial" w:eastAsia="Arial"/>
          <w:b/>
          <w:sz w:val="24"/>
        </w:rPr>
        <w:t xml:space="preserve">Channels: </w:t>
      </w:r>
      <w:r>
        <w:rPr>
          <w:rFonts w:ascii="Arial" w:hAnsi="Arial" w:eastAsia="Arial"/>
          <w:sz w:val="24"/>
        </w:rPr>
        <w:t>Content marketing, email nurturing, webinars, sales outreach</w:t>
      </w:r>
    </w:p>
    <w:p>
      <w:pPr>
        <w:pStyle w:val="ListBullet"/>
      </w:pPr>
      <w:r>
        <w:rPr>
          <w:rFonts w:ascii="Arial" w:hAnsi="Arial" w:eastAsia="Arial"/>
          <w:b/>
          <w:sz w:val="24"/>
        </w:rPr>
        <w:t xml:space="preserve">Emotions: </w:t>
      </w:r>
      <w:r>
        <w:rPr>
          <w:rFonts w:ascii="Arial" w:hAnsi="Arial" w:eastAsia="Arial"/>
          <w:sz w:val="24"/>
        </w:rPr>
        <w:t>Evaluation, skepticism, anticipation</w:t>
      </w:r>
    </w:p>
    <w:p>
      <w:pPr>
        <w:pStyle w:val="ListBullet"/>
      </w:pPr>
      <w:r>
        <w:rPr>
          <w:rFonts w:ascii="Arial" w:hAnsi="Arial" w:eastAsia="Arial"/>
          <w:b/>
          <w:sz w:val="24"/>
        </w:rPr>
        <w:t xml:space="preserve">Pain Points: </w:t>
      </w:r>
      <w:r>
        <w:rPr>
          <w:rFonts w:ascii="Arial" w:hAnsi="Arial" w:eastAsia="Arial"/>
          <w:sz w:val="24"/>
        </w:rPr>
        <w:t>Difficulty comparing options, lack of personalized guidance, concerns about ROI</w:t>
      </w:r>
    </w:p>
    <w:p>
      <w:r>
        <w:rPr>
          <w:rFonts w:ascii="Arial" w:hAnsi="Arial" w:eastAsia="Arial"/>
          <w:b/>
          <w:sz w:val="24"/>
        </w:rPr>
        <w:t xml:space="preserve">Decision: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Sales consultations, pricing plans, contract negotiations</w:t>
      </w:r>
    </w:p>
    <w:p>
      <w:pPr>
        <w:pStyle w:val="ListBullet"/>
      </w:pPr>
      <w:r>
        <w:rPr>
          <w:rFonts w:ascii="Arial" w:hAnsi="Arial" w:eastAsia="Arial"/>
          <w:b/>
          <w:sz w:val="24"/>
        </w:rPr>
        <w:t xml:space="preserve">Channels: </w:t>
      </w:r>
      <w:r>
        <w:rPr>
          <w:rFonts w:ascii="Arial" w:hAnsi="Arial" w:eastAsia="Arial"/>
          <w:sz w:val="24"/>
        </w:rPr>
        <w:t>Sales team, customer support, online resources</w:t>
      </w:r>
    </w:p>
    <w:p>
      <w:pPr>
        <w:pStyle w:val="ListBullet"/>
      </w:pPr>
      <w:r>
        <w:rPr>
          <w:rFonts w:ascii="Arial" w:hAnsi="Arial" w:eastAsia="Arial"/>
          <w:b/>
          <w:sz w:val="24"/>
        </w:rPr>
        <w:t xml:space="preserve">Emotions: </w:t>
      </w:r>
      <w:r>
        <w:rPr>
          <w:rFonts w:ascii="Arial" w:hAnsi="Arial" w:eastAsia="Arial"/>
          <w:sz w:val="24"/>
        </w:rPr>
        <w:t>Confidence, excitement, apprehension</w:t>
      </w:r>
    </w:p>
    <w:p>
      <w:pPr>
        <w:pStyle w:val="ListBullet"/>
      </w:pPr>
      <w:r>
        <w:rPr>
          <w:rFonts w:ascii="Arial" w:hAnsi="Arial" w:eastAsia="Arial"/>
          <w:b/>
          <w:sz w:val="24"/>
        </w:rPr>
        <w:t xml:space="preserve">Pain Points: </w:t>
      </w:r>
      <w:r>
        <w:rPr>
          <w:rFonts w:ascii="Arial" w:hAnsi="Arial" w:eastAsia="Arial"/>
          <w:sz w:val="24"/>
        </w:rPr>
        <w:t>Unclear pricing, complex onboarding process, commitment concerns</w:t>
      </w:r>
    </w:p>
    <w:p>
      <w:r>
        <w:rPr>
          <w:rFonts w:ascii="Arial" w:hAnsi="Arial" w:eastAsia="Arial"/>
          <w:b/>
          <w:sz w:val="24"/>
        </w:rPr>
        <w:t xml:space="preserve">Engagement: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Onboarding, training resources, customer support, user community</w:t>
      </w:r>
    </w:p>
    <w:p>
      <w:pPr>
        <w:pStyle w:val="ListBullet"/>
      </w:pPr>
      <w:r>
        <w:rPr>
          <w:rFonts w:ascii="Arial" w:hAnsi="Arial" w:eastAsia="Arial"/>
          <w:b/>
          <w:sz w:val="24"/>
        </w:rPr>
        <w:t xml:space="preserve">Channels: </w:t>
      </w:r>
      <w:r>
        <w:rPr>
          <w:rFonts w:ascii="Arial" w:hAnsi="Arial" w:eastAsia="Arial"/>
          <w:sz w:val="24"/>
        </w:rPr>
        <w:t>Knowledge base, live chat, email support, user forums</w:t>
      </w:r>
    </w:p>
    <w:p>
      <w:pPr>
        <w:pStyle w:val="ListBullet"/>
      </w:pPr>
      <w:r>
        <w:rPr>
          <w:rFonts w:ascii="Arial" w:hAnsi="Arial" w:eastAsia="Arial"/>
          <w:b/>
          <w:sz w:val="24"/>
        </w:rPr>
        <w:t xml:space="preserve">Emotions: </w:t>
      </w:r>
      <w:r>
        <w:rPr>
          <w:rFonts w:ascii="Arial" w:hAnsi="Arial" w:eastAsia="Arial"/>
          <w:sz w:val="24"/>
        </w:rPr>
        <w:t>Enthusiasm, frustration, satisfaction</w:t>
      </w:r>
    </w:p>
    <w:p>
      <w:pPr>
        <w:pStyle w:val="ListBullet"/>
      </w:pPr>
      <w:r>
        <w:rPr>
          <w:rFonts w:ascii="Arial" w:hAnsi="Arial" w:eastAsia="Arial"/>
          <w:b/>
          <w:sz w:val="24"/>
        </w:rPr>
        <w:t xml:space="preserve">Pain Points: </w:t>
      </w:r>
      <w:r>
        <w:rPr>
          <w:rFonts w:ascii="Arial" w:hAnsi="Arial" w:eastAsia="Arial"/>
          <w:sz w:val="24"/>
        </w:rPr>
        <w:t>Steep learning curve, technical issues, lack of personalized support</w:t>
      </w:r>
    </w:p>
    <w:p>
      <w:r>
        <w:rPr>
          <w:rFonts w:ascii="Arial" w:hAnsi="Arial" w:eastAsia="Arial"/>
          <w:b/>
          <w:sz w:val="24"/>
        </w:rPr>
        <w:t xml:space="preserve">Post-Purchase: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Renewal reminders, customer feedback surveys, loyalty programs</w:t>
      </w:r>
    </w:p>
    <w:p>
      <w:pPr>
        <w:pStyle w:val="ListBullet"/>
      </w:pPr>
      <w:r>
        <w:rPr>
          <w:rFonts w:ascii="Arial" w:hAnsi="Arial" w:eastAsia="Arial"/>
          <w:b/>
          <w:sz w:val="24"/>
        </w:rPr>
        <w:t xml:space="preserve">Channels: </w:t>
      </w:r>
      <w:r>
        <w:rPr>
          <w:rFonts w:ascii="Arial" w:hAnsi="Arial" w:eastAsia="Arial"/>
          <w:sz w:val="24"/>
        </w:rPr>
        <w:t>Email marketing, social media, customer success team</w:t>
      </w:r>
    </w:p>
    <w:p>
      <w:pPr>
        <w:pStyle w:val="ListBullet"/>
      </w:pPr>
      <w:r>
        <w:rPr>
          <w:rFonts w:ascii="Arial" w:hAnsi="Arial" w:eastAsia="Arial"/>
          <w:b/>
          <w:sz w:val="24"/>
        </w:rPr>
        <w:t xml:space="preserve">Emotions: </w:t>
      </w:r>
      <w:r>
        <w:rPr>
          <w:rFonts w:ascii="Arial" w:hAnsi="Arial" w:eastAsia="Arial"/>
          <w:sz w:val="24"/>
        </w:rPr>
        <w:t>Loyalty, advocacy, dissatisfaction</w:t>
      </w:r>
    </w:p>
    <w:p>
      <w:pPr>
        <w:pStyle w:val="ListBullet"/>
      </w:pPr>
      <w:r>
        <w:rPr>
          <w:rFonts w:ascii="Arial" w:hAnsi="Arial" w:eastAsia="Arial"/>
          <w:b/>
          <w:sz w:val="24"/>
        </w:rPr>
        <w:t xml:space="preserve">Pain Points: </w:t>
      </w:r>
      <w:r>
        <w:rPr>
          <w:rFonts w:ascii="Arial" w:hAnsi="Arial" w:eastAsia="Arial"/>
          <w:sz w:val="24"/>
        </w:rPr>
        <w:t>Lack of ongoing value, limited customization options, poor customer experience</w:t>
      </w:r>
    </w:p>
    <w:p>
      <w:r>
        <w:rPr>
          <w:rFonts w:ascii="Arial" w:hAnsi="Arial" w:eastAsia="Arial"/>
          <w:b/>
          <w:sz w:val="24"/>
        </w:rPr>
        <w:t xml:space="preserve">Opportunities to Delight Customers at Each Stage: </w:t>
      </w:r>
      <w:r>
        <w:rPr>
          <w:rFonts w:ascii="Arial" w:hAnsi="Arial" w:eastAsia="Arial"/>
          <w:sz w:val="24"/>
        </w:rPr>
      </w:r>
    </w:p>
    <w:p>
      <w:r>
        <w:rPr>
          <w:rFonts w:ascii="Arial" w:hAnsi="Arial" w:eastAsia="Arial"/>
          <w:b/>
          <w:sz w:val="24"/>
        </w:rPr>
        <w:t xml:space="preserve">Awareness: </w:t>
      </w:r>
      <w:r>
        <w:rPr>
          <w:rFonts w:ascii="Arial" w:hAnsi="Arial" w:eastAsia="Arial"/>
          <w:sz w:val="24"/>
        </w:rPr>
      </w:r>
    </w:p>
    <w:p>
      <w:pPr>
        <w:pStyle w:val="ListBullet"/>
      </w:pPr>
      <w:r>
        <w:rPr>
          <w:rFonts w:ascii="Arial" w:hAnsi="Arial" w:eastAsia="Arial"/>
          <w:sz w:val="24"/>
        </w:rPr>
        <w:t>Develop high-quality, SEO-optimized content addressing common pain points</w:t>
      </w:r>
    </w:p>
    <w:p>
      <w:pPr>
        <w:pStyle w:val="ListBullet"/>
      </w:pPr>
      <w:r>
        <w:rPr>
          <w:rFonts w:ascii="Arial" w:hAnsi="Arial" w:eastAsia="Arial"/>
          <w:sz w:val="24"/>
        </w:rPr>
        <w:t>Leverage influencer marketing and industry partnerships for increased visibility</w:t>
      </w:r>
    </w:p>
    <w:p>
      <w:pPr>
        <w:pStyle w:val="ListBullet"/>
      </w:pPr>
      <w:r>
        <w:rPr>
          <w:rFonts w:ascii="Arial" w:hAnsi="Arial" w:eastAsia="Arial"/>
          <w:sz w:val="24"/>
        </w:rPr>
        <w:t>Implement retargeting campaigns to nurture initial interest</w:t>
      </w:r>
    </w:p>
    <w:p>
      <w:r>
        <w:rPr>
          <w:rFonts w:ascii="Arial" w:hAnsi="Arial" w:eastAsia="Arial"/>
          <w:b/>
          <w:sz w:val="24"/>
        </w:rPr>
        <w:t xml:space="preserve">Consideration: </w:t>
      </w:r>
      <w:r>
        <w:rPr>
          <w:rFonts w:ascii="Arial" w:hAnsi="Arial" w:eastAsia="Arial"/>
          <w:sz w:val="24"/>
        </w:rPr>
      </w:r>
    </w:p>
    <w:p>
      <w:pPr>
        <w:pStyle w:val="ListBullet"/>
      </w:pPr>
      <w:r>
        <w:rPr>
          <w:rFonts w:ascii="Arial" w:hAnsi="Arial" w:eastAsia="Arial"/>
          <w:sz w:val="24"/>
        </w:rPr>
        <w:t>Offer personalized product demos and consultations</w:t>
      </w:r>
    </w:p>
    <w:p>
      <w:pPr>
        <w:pStyle w:val="ListBullet"/>
      </w:pPr>
      <w:r>
        <w:rPr>
          <w:rFonts w:ascii="Arial" w:hAnsi="Arial" w:eastAsia="Arial"/>
          <w:sz w:val="24"/>
        </w:rPr>
        <w:t>Provide detailed case studies and customer testimonials</w:t>
      </w:r>
    </w:p>
    <w:p>
      <w:pPr>
        <w:pStyle w:val="ListBullet"/>
      </w:pPr>
      <w:r>
        <w:rPr>
          <w:rFonts w:ascii="Arial" w:hAnsi="Arial" w:eastAsia="Arial"/>
          <w:sz w:val="24"/>
        </w:rPr>
        <w:t>Implement interactive tools and calculators to showcase value proposition</w:t>
      </w:r>
    </w:p>
    <w:p>
      <w:r>
        <w:rPr>
          <w:rFonts w:ascii="Arial" w:hAnsi="Arial" w:eastAsia="Arial"/>
          <w:b/>
          <w:sz w:val="24"/>
        </w:rPr>
        <w:t xml:space="preserve">Decision: </w:t>
      </w:r>
      <w:r>
        <w:rPr>
          <w:rFonts w:ascii="Arial" w:hAnsi="Arial" w:eastAsia="Arial"/>
          <w:sz w:val="24"/>
        </w:rPr>
      </w:r>
    </w:p>
    <w:p>
      <w:pPr>
        <w:pStyle w:val="ListBullet"/>
      </w:pPr>
      <w:r>
        <w:rPr>
          <w:rFonts w:ascii="Arial" w:hAnsi="Arial" w:eastAsia="Arial"/>
          <w:sz w:val="24"/>
        </w:rPr>
        <w:t>Streamline the sales process with transparent pricing and clear communication</w:t>
      </w:r>
    </w:p>
    <w:p>
      <w:pPr>
        <w:pStyle w:val="ListBullet"/>
      </w:pPr>
      <w:r>
        <w:rPr>
          <w:rFonts w:ascii="Arial" w:hAnsi="Arial" w:eastAsia="Arial"/>
          <w:sz w:val="24"/>
        </w:rPr>
        <w:t>Offer flexible pricing plans and customization options</w:t>
      </w:r>
    </w:p>
    <w:p>
      <w:pPr>
        <w:pStyle w:val="ListBullet"/>
      </w:pPr>
      <w:r>
        <w:rPr>
          <w:rFonts w:ascii="Arial" w:hAnsi="Arial" w:eastAsia="Arial"/>
          <w:sz w:val="24"/>
        </w:rPr>
        <w:t>Provide dedicated account managers for personalized support</w:t>
      </w:r>
    </w:p>
    <w:p>
      <w:r>
        <w:rPr>
          <w:rFonts w:ascii="Arial" w:hAnsi="Arial" w:eastAsia="Arial"/>
          <w:b/>
          <w:sz w:val="24"/>
        </w:rPr>
        <w:t xml:space="preserve">Engagement: </w:t>
      </w:r>
      <w:r>
        <w:rPr>
          <w:rFonts w:ascii="Arial" w:hAnsi="Arial" w:eastAsia="Arial"/>
          <w:sz w:val="24"/>
        </w:rPr>
      </w:r>
    </w:p>
    <w:p>
      <w:pPr>
        <w:pStyle w:val="ListBullet"/>
      </w:pPr>
      <w:r>
        <w:rPr>
          <w:rFonts w:ascii="Arial" w:hAnsi="Arial" w:eastAsia="Arial"/>
          <w:sz w:val="24"/>
        </w:rPr>
        <w:t>Develop comprehensive onboarding and training resources</w:t>
      </w:r>
    </w:p>
    <w:p>
      <w:pPr>
        <w:pStyle w:val="ListBullet"/>
      </w:pPr>
      <w:r>
        <w:rPr>
          <w:rFonts w:ascii="Arial" w:hAnsi="Arial" w:eastAsia="Arial"/>
          <w:sz w:val="24"/>
        </w:rPr>
        <w:t>Implement a robust knowledge base and community forum</w:t>
      </w:r>
    </w:p>
    <w:p>
      <w:pPr>
        <w:pStyle w:val="ListBullet"/>
      </w:pPr>
      <w:r>
        <w:rPr>
          <w:rFonts w:ascii="Arial" w:hAnsi="Arial" w:eastAsia="Arial"/>
          <w:sz w:val="24"/>
        </w:rPr>
        <w:t>Offer prompt and personalized customer support across multiple channels</w:t>
      </w:r>
    </w:p>
    <w:p>
      <w:r>
        <w:rPr>
          <w:rFonts w:ascii="Arial" w:hAnsi="Arial" w:eastAsia="Arial"/>
          <w:b/>
          <w:sz w:val="24"/>
        </w:rPr>
        <w:t xml:space="preserve">Post-Purchase: </w:t>
      </w:r>
      <w:r>
        <w:rPr>
          <w:rFonts w:ascii="Arial" w:hAnsi="Arial" w:eastAsia="Arial"/>
          <w:sz w:val="24"/>
        </w:rPr>
      </w:r>
    </w:p>
    <w:p>
      <w:pPr>
        <w:pStyle w:val="ListBullet"/>
      </w:pPr>
      <w:r>
        <w:rPr>
          <w:rFonts w:ascii="Arial" w:hAnsi="Arial" w:eastAsia="Arial"/>
          <w:sz w:val="24"/>
        </w:rPr>
        <w:t>Implement a customer loyalty program with exclusive benefits</w:t>
      </w:r>
    </w:p>
    <w:p>
      <w:pPr>
        <w:pStyle w:val="ListBullet"/>
      </w:pPr>
      <w:r>
        <w:rPr>
          <w:rFonts w:ascii="Arial" w:hAnsi="Arial" w:eastAsia="Arial"/>
          <w:sz w:val="24"/>
        </w:rPr>
        <w:t>Regularly seek feedback and act on customer suggestions</w:t>
      </w:r>
    </w:p>
    <w:p>
      <w:pPr>
        <w:pStyle w:val="ListBullet"/>
      </w:pPr>
      <w:r>
        <w:rPr>
          <w:rFonts w:ascii="Arial" w:hAnsi="Arial" w:eastAsia="Arial"/>
          <w:sz w:val="24"/>
        </w:rPr>
        <w:t>Provide ongoing education and resources to maximize product value</w:t>
      </w:r>
    </w:p>
    <w:p/>
    <w:p>
      <w:pPr>
        <w:pStyle w:val="Heading1"/>
      </w:pPr>
      <w:r>
        <w:rPr>
          <w:rFonts w:ascii="Arial" w:hAnsi="Arial" w:eastAsia="Arial"/>
          <w:b/>
          <w:color w:val="000000"/>
          <w:sz w:val="34"/>
        </w:rPr>
        <w:t>Brand Name</w:t>
      </w:r>
    </w:p>
    <w:p/>
    <w:p>
      <w:r>
        <w:rPr>
          <w:rFonts w:ascii="Arial" w:hAnsi="Arial" w:eastAsia="Arial"/>
          <w:b/>
          <w:sz w:val="24"/>
        </w:rPr>
        <w:t xml:space="preserve">Brand Name: </w:t>
      </w:r>
      <w:r>
        <w:rPr>
          <w:rFonts w:ascii="Arial" w:hAnsi="Arial" w:eastAsia="Arial"/>
          <w:sz w:val="24"/>
        </w:rPr>
        <w:t>StratoSpark</w:t>
      </w:r>
    </w:p>
    <w:p/>
    <w:p>
      <w:pPr>
        <w:pStyle w:val="Heading1"/>
      </w:pPr>
      <w:r>
        <w:rPr>
          <w:rFonts w:ascii="Arial" w:hAnsi="Arial" w:eastAsia="Arial"/>
          <w:b/>
          <w:color w:val="000000"/>
          <w:sz w:val="34"/>
        </w:rPr>
        <w:t>Tag Line</w:t>
      </w:r>
    </w:p>
    <w:p/>
    <w:p>
      <w:r>
        <w:rPr>
          <w:rFonts w:ascii="Arial" w:hAnsi="Arial" w:eastAsia="Arial"/>
          <w:b/>
          <w:sz w:val="24"/>
        </w:rPr>
        <w:t xml:space="preserve">Tagline: </w:t>
      </w:r>
      <w:r>
        <w:rPr>
          <w:rFonts w:ascii="Arial" w:hAnsi="Arial" w:eastAsia="Arial"/>
          <w:sz w:val="24"/>
        </w:rPr>
        <w:t>Elevate Your Marketing, Amplify Your Impact.</w:t>
      </w:r>
    </w:p>
    <w:p/>
    <w:p>
      <w:pPr>
        <w:pStyle w:val="Heading1"/>
      </w:pPr>
      <w:r>
        <w:rPr>
          <w:rFonts w:ascii="Arial" w:hAnsi="Arial" w:eastAsia="Arial"/>
          <w:b/>
          <w:color w:val="000000"/>
          <w:sz w:val="34"/>
        </w:rPr>
        <w:t>Imagery</w:t>
      </w:r>
    </w:p>
    <w:p/>
    <w:p>
      <w:r>
        <w:rPr>
          <w:rFonts w:ascii="Arial" w:hAnsi="Arial" w:eastAsia="Arial"/>
          <w:b/>
          <w:sz w:val="24"/>
        </w:rPr>
        <w:t xml:space="preserve">Visual Themes and Illustration Styles: </w:t>
      </w:r>
      <w:r>
        <w:rPr>
          <w:rFonts w:ascii="Arial" w:hAnsi="Arial" w:eastAsia="Arial"/>
          <w:sz w:val="24"/>
        </w:rPr>
        <w:t>Embrace a contemporary, minimalist aesthetic with clean lines and geometric shapes to convey modernity and efficiency. Incorporate abstract representations of solar energy, such as rays, beams, and dynamic angles, to symbolize the brand's innovative solutions. Infographic designs should prioritize data visualization through clear iconography, charts, and diagrams, ensuring information is presented concisely and memorably.</w:t>
      </w:r>
    </w:p>
    <w:p>
      <w:r>
        <w:rPr>
          <w:rFonts w:ascii="Arial" w:hAnsi="Arial" w:eastAsia="Arial"/>
          <w:b/>
          <w:sz w:val="24"/>
        </w:rPr>
        <w:t xml:space="preserve">Photography Direction: </w:t>
      </w:r>
      <w:r>
        <w:rPr>
          <w:rFonts w:ascii="Arial" w:hAnsi="Arial" w:eastAsia="Arial"/>
          <w:sz w:val="24"/>
        </w:rPr>
        <w:t>People-centric imagery showcasing diverse individuals and families enjoying the benefits of solar power in their homes and businesses. Capture candid moments of interaction with solar panels or energy-efficient appliances to highlight the seamless integration of sustainable living. Incorporate abstract visuals and close-up details of solar panel textures and sunlight patterns to evoke a sense of technological advancement and environmental harmony.</w:t>
      </w:r>
    </w:p>
    <w:p>
      <w:r>
        <w:rPr>
          <w:rFonts w:ascii="Arial" w:hAnsi="Arial" w:eastAsia="Arial"/>
          <w:b/>
          <w:sz w:val="24"/>
        </w:rPr>
        <w:t xml:space="preserve">Visual Sophistication and Distinctiveness: </w:t>
      </w:r>
      <w:r>
        <w:rPr>
          <w:rFonts w:ascii="Arial" w:hAnsi="Arial" w:eastAsia="Arial"/>
          <w:sz w:val="24"/>
        </w:rPr>
        <w:t>Maintain a balance between minimalism and vibrancy, utilizing a refined color palette of warm oranges, deep blues, and accents of yellow and green. Incorporate negative space judiciously to create a sense of modernity and elegance. Embrace bold typography and dynamic compositions to establish a distinctive presence within the industry, while adhering to principles of clean design and legibility.</w:t>
      </w:r>
    </w:p>
    <w:p>
      <w:r>
        <w:rPr>
          <w:rFonts w:ascii="Arial" w:hAnsi="Arial" w:eastAsia="Arial"/>
          <w:b/>
          <w:sz w:val="24"/>
        </w:rPr>
        <w:t xml:space="preserve">Cohesive Visual Identity: </w:t>
      </w:r>
      <w:r>
        <w:rPr>
          <w:rFonts w:ascii="Arial" w:hAnsi="Arial" w:eastAsia="Arial"/>
          <w:sz w:val="24"/>
        </w:rPr>
        <w:t>Establish a cohesive visual identity system by consistently applying the brand's color palette, typography, and design elements across all touchpoints, including digital platforms, print materials, and physical installations. Develop a comprehensive set of guidelines to ensure visual consistency and brand recognition.</w:t>
      </w:r>
    </w:p>
    <w:p>
      <w:r>
        <w:rPr>
          <w:rFonts w:ascii="Arial" w:hAnsi="Arial" w:eastAsia="Arial"/>
          <w:b/>
          <w:sz w:val="24"/>
        </w:rPr>
        <w:t xml:space="preserve">Audience Connection and Engagement: </w:t>
      </w:r>
      <w:r>
        <w:rPr>
          <w:rFonts w:ascii="Arial" w:hAnsi="Arial" w:eastAsia="Arial"/>
          <w:sz w:val="24"/>
        </w:rPr>
        <w:t>Leverage aspirational imagery that resonates with the target audience's desire for sustainable living and environmental stewardship. Incorporate relatable scenarios and authentic emotions to foster an emotional connection and inspire action. Utilize interactive elements, such as animations or augmented reality experiences, to enhance audience engagement and education.</w:t>
      </w:r>
    </w:p>
    <w:p>
      <w:r>
        <w:rPr>
          <w:rFonts w:ascii="Arial" w:hAnsi="Arial" w:eastAsia="Arial"/>
          <w:b/>
          <w:sz w:val="24"/>
        </w:rPr>
        <w:t xml:space="preserve">Competitive Differentiation: </w:t>
      </w:r>
      <w:r>
        <w:rPr>
          <w:rFonts w:ascii="Arial" w:hAnsi="Arial" w:eastAsia="Arial"/>
          <w:sz w:val="24"/>
        </w:rPr>
        <w:t>Differentiate from competitors by showcasing the brand's personalized approach and commitment to customer satisfaction through visuals that highlight tailored solutions, seamless installation processes, and dedicated support services. Emphasize the long-term value and cost-savings achieved through StratoSpark's solar energy solutions, positioning the brand as a leader in sustainable innovation.</w:t>
      </w:r>
    </w:p>
    <w:p/>
    <w:p>
      <w:pPr>
        <w:pStyle w:val="Heading1"/>
      </w:pPr>
      <w:r>
        <w:rPr>
          <w:rFonts w:ascii="Arial" w:hAnsi="Arial" w:eastAsia="Arial"/>
          <w:b/>
          <w:color w:val="000000"/>
          <w:sz w:val="34"/>
        </w:rPr>
        <w:t>Voice And Tone</w:t>
      </w:r>
    </w:p>
    <w:p/>
    <w:p>
      <w:r>
        <w:rPr>
          <w:rFonts w:ascii="Arial" w:hAnsi="Arial" w:eastAsia="Arial"/>
          <w:b/>
          <w:sz w:val="24"/>
        </w:rPr>
        <w:t xml:space="preserve">Brand Voice Attributes: </w:t>
      </w:r>
      <w:r>
        <w:rPr>
          <w:rFonts w:ascii="Arial" w:hAnsi="Arial" w:eastAsia="Arial"/>
          <w:sz w:val="24"/>
        </w:rPr>
        <w:t>MarketPro's brand voice embodies professionalism, strategic thinking, innovation, and a results-driven mindset. Our communications exude confidence, expertise, and a deep understanding of the challenges faced by modern B2B marketers. At the same time, we strike a balance by infusing our voice with approachability, empathy, and a collaborative spirit, fostering a sense of partnership with our audience.</w:t>
      </w:r>
    </w:p>
    <w:p>
      <w:r>
        <w:rPr>
          <w:rFonts w:ascii="Arial" w:hAnsi="Arial" w:eastAsia="Arial"/>
          <w:b/>
          <w:sz w:val="24"/>
        </w:rPr>
        <w:t xml:space="preserve">Tone Adaptation: </w:t>
      </w:r>
      <w:r>
        <w:rPr>
          <w:rFonts w:ascii="Arial" w:hAnsi="Arial" w:eastAsia="Arial"/>
          <w:sz w:val="24"/>
        </w:rPr>
      </w:r>
    </w:p>
    <w:p>
      <w:r>
        <w:rPr>
          <w:rFonts w:ascii="Arial" w:hAnsi="Arial" w:eastAsia="Arial"/>
          <w:b/>
          <w:sz w:val="24"/>
        </w:rPr>
        <w:t xml:space="preserve">New Product Launch: </w:t>
      </w:r>
      <w:r>
        <w:rPr>
          <w:rFonts w:ascii="Arial" w:hAnsi="Arial" w:eastAsia="Arial"/>
          <w:sz w:val="24"/>
        </w:rPr>
        <w:t>Excitement, enthusiasm, and a forward-thinking perspective. Example: "Unlock game-changing possibilities with our latest innovation: [Product Name]. Designed to revolutionize your marketing approach, this cutting-edge solution empowers you to [Key Benefit]."</w:t>
      </w:r>
    </w:p>
    <w:p>
      <w:r>
        <w:rPr>
          <w:rFonts w:ascii="Arial" w:hAnsi="Arial" w:eastAsia="Arial"/>
          <w:b/>
          <w:sz w:val="24"/>
        </w:rPr>
        <w:t xml:space="preserve">Customer Complaint: </w:t>
      </w:r>
      <w:r>
        <w:rPr>
          <w:rFonts w:ascii="Arial" w:hAnsi="Arial" w:eastAsia="Arial"/>
          <w:sz w:val="24"/>
        </w:rPr>
        <w:t>Empathetic, solutions-oriented, and committed to resolving concerns. Example: "We understand your frustration and value your feedback. Our team is dedicated to finding a resolution that meets your needs and exceeds your expectations."</w:t>
      </w:r>
    </w:p>
    <w:p>
      <w:r>
        <w:rPr>
          <w:rFonts w:ascii="Arial" w:hAnsi="Arial" w:eastAsia="Arial"/>
          <w:b/>
          <w:sz w:val="24"/>
        </w:rPr>
        <w:t xml:space="preserve">LinkedIn Post: </w:t>
      </w:r>
      <w:r>
        <w:rPr>
          <w:rFonts w:ascii="Arial" w:hAnsi="Arial" w:eastAsia="Arial"/>
          <w:sz w:val="24"/>
        </w:rPr>
        <w:t>Insightful, thought-provoking, and engaging. Example: "In today's fast-paced digital landscape, staying ahead of the curve is essential. Our latest industry report explores the emerging trends shaping the future of B2B marketing. Gain valuable insights to elevate your strategies."</w:t>
      </w:r>
    </w:p>
    <w:p>
      <w:r>
        <w:rPr>
          <w:rFonts w:ascii="Arial" w:hAnsi="Arial" w:eastAsia="Arial"/>
          <w:b/>
          <w:sz w:val="24"/>
        </w:rPr>
        <w:t xml:space="preserve">Blog Post Title: </w:t>
      </w:r>
      <w:r>
        <w:rPr>
          <w:rFonts w:ascii="Arial" w:hAnsi="Arial" w:eastAsia="Arial"/>
          <w:sz w:val="24"/>
        </w:rPr>
        <w:t>Compelling, attention-grabbing, and aligned with the content's value proposition. Example: "5 Data-Driven Strategies to Supercharge Your Lead Generation Efforts."</w:t>
      </w:r>
    </w:p>
    <w:p>
      <w:r>
        <w:rPr>
          <w:rFonts w:ascii="Arial" w:hAnsi="Arial" w:eastAsia="Arial"/>
          <w:b/>
          <w:sz w:val="24"/>
        </w:rPr>
        <w:t xml:space="preserve">Company Announcement: </w:t>
      </w:r>
      <w:r>
        <w:rPr>
          <w:rFonts w:ascii="Arial" w:hAnsi="Arial" w:eastAsia="Arial"/>
          <w:sz w:val="24"/>
        </w:rPr>
        <w:t>Authoritative, formal, and reflective of our brand's vision and values. Example: "MarketPro is proud to announce our commitment to sustainable business practices, aligning our operations with environmental responsibility and ethical principles."</w:t>
      </w:r>
    </w:p>
    <w:p/>
    <w:p>
      <w:pPr>
        <w:pStyle w:val="Heading1"/>
      </w:pPr>
      <w:r>
        <w:rPr>
          <w:rFonts w:ascii="Arial" w:hAnsi="Arial" w:eastAsia="Arial"/>
          <w:b/>
          <w:color w:val="000000"/>
          <w:sz w:val="34"/>
        </w:rPr>
        <w:t>Brand Guidelines</w:t>
      </w:r>
    </w:p>
    <w:p/>
    <w:p>
      <w:r>
        <w:rPr>
          <w:rFonts w:ascii="Arial" w:hAnsi="Arial" w:eastAsia="Arial"/>
          <w:b/>
          <w:sz w:val="24"/>
        </w:rPr>
        <w:t xml:space="preserve">Brand Overview: </w:t>
      </w:r>
      <w:r>
        <w:rPr>
          <w:rFonts w:ascii="Arial" w:hAnsi="Arial" w:eastAsia="Arial"/>
          <w:sz w:val="24"/>
        </w:rPr>
        <w:t>MarketPro is a revolutionary digital platform designed to empower B2B marketing professionals with a comprehensive suite of premium templates. Our mission is to streamline the creation of targeted and impactful marketing strategies, enabling businesses to achieve unparalleled efficiency and effectiveness in their campaigns.</w:t>
      </w:r>
    </w:p>
    <w:p>
      <w:r>
        <w:rPr>
          <w:rFonts w:ascii="Arial" w:hAnsi="Arial" w:eastAsia="Arial"/>
          <w:b/>
          <w:sz w:val="24"/>
        </w:rPr>
        <w:t xml:space="preserve">Brand Essence: </w:t>
      </w:r>
      <w:r>
        <w:rPr>
          <w:rFonts w:ascii="Arial" w:hAnsi="Arial" w:eastAsia="Arial"/>
          <w:sz w:val="24"/>
        </w:rPr>
        <w:t>Innovative, strategic, results-driven, collaborative.</w:t>
      </w:r>
    </w:p>
    <w:p>
      <w:r>
        <w:rPr>
          <w:rFonts w:ascii="Arial" w:hAnsi="Arial" w:eastAsia="Arial"/>
          <w:b/>
          <w:sz w:val="24"/>
        </w:rPr>
        <w:t xml:space="preserve">Target Audience: </w:t>
      </w:r>
      <w:r>
        <w:rPr>
          <w:rFonts w:ascii="Arial" w:hAnsi="Arial" w:eastAsia="Arial"/>
          <w:sz w:val="24"/>
        </w:rPr>
        <w:t>Marketing professionals in B2B companies responsible for developing and executing comprehensive marketing strategies across various channels.</w:t>
      </w:r>
    </w:p>
    <w:p>
      <w:r>
        <w:rPr>
          <w:rFonts w:ascii="Arial" w:hAnsi="Arial" w:eastAsia="Arial"/>
          <w:b/>
          <w:sz w:val="24"/>
        </w:rPr>
        <w:t xml:space="preserve">Value Proposition: </w:t>
      </w:r>
      <w:r>
        <w:rPr>
          <w:rFonts w:ascii="Arial" w:hAnsi="Arial" w:eastAsia="Arial"/>
          <w:sz w:val="24"/>
        </w:rPr>
        <w:t>Comprehensive suite of customizable B2B marketing templates tailored to diverse industries and business objectives, streamlining the creation process and enabling marketing professionals to focus on strategic planning while ensuring consistent, high-quality deliverables.</w:t>
      </w:r>
    </w:p>
    <w:p>
      <w:r>
        <w:rPr>
          <w:rFonts w:ascii="Arial" w:hAnsi="Arial" w:eastAsia="Arial"/>
          <w:b/>
          <w:sz w:val="24"/>
        </w:rPr>
        <w:t xml:space="preserve">Unique Selling Proposition: </w:t>
      </w:r>
      <w:r>
        <w:rPr>
          <w:rFonts w:ascii="Arial" w:hAnsi="Arial" w:eastAsia="Arial"/>
          <w:sz w:val="24"/>
        </w:rPr>
        <w:t>MarketPro empowers B2B marketing professionals with a comprehensive suite of premium, industry-tailored templates and strategic planning resources, enabling them to streamline the creation of targeted, cutting-edge campaigns that drive measurable business growth and establish industry leadership.</w:t>
      </w:r>
    </w:p>
    <w:p>
      <w:r>
        <w:rPr>
          <w:rFonts w:ascii="Arial" w:hAnsi="Arial" w:eastAsia="Arial"/>
          <w:b/>
          <w:sz w:val="24"/>
        </w:rPr>
        <w:t xml:space="preserve">Visual Identity: </w:t>
      </w:r>
      <w:r>
        <w:rPr>
          <w:rFonts w:ascii="Arial" w:hAnsi="Arial" w:eastAsia="Arial"/>
          <w:sz w:val="24"/>
        </w:rPr>
      </w:r>
    </w:p>
    <w:p>
      <w:r>
        <w:rPr>
          <w:rFonts w:ascii="Arial" w:hAnsi="Arial" w:eastAsia="Arial"/>
          <w:b/>
          <w:sz w:val="24"/>
        </w:rPr>
        <w:t xml:space="preserve">Logo: </w:t>
      </w:r>
      <w:r>
        <w:rPr>
          <w:rFonts w:ascii="Arial" w:hAnsi="Arial" w:eastAsia="Arial"/>
          <w:sz w:val="24"/>
        </w:rPr>
        <w:t>Bold, minimalist design featuring a stylized, upward-pointing spark symbol representing the ignition of innovative ideas and the brand's ability to fuel marketing success.</w:t>
      </w:r>
    </w:p>
    <w:p>
      <w:r>
        <w:rPr>
          <w:rFonts w:ascii="Arial" w:hAnsi="Arial" w:eastAsia="Arial"/>
          <w:b/>
          <w:sz w:val="24"/>
        </w:rPr>
        <w:t xml:space="preserve">Color Palette: </w:t>
      </w:r>
      <w:r>
        <w:rPr>
          <w:rFonts w:ascii="Arial" w:hAnsi="Arial" w:eastAsia="Arial"/>
          <w:sz w:val="24"/>
        </w:rPr>
      </w:r>
    </w:p>
    <w:p>
      <w:pPr>
        <w:pStyle w:val="ListBullet"/>
      </w:pPr>
      <w:r>
        <w:rPr>
          <w:rFonts w:ascii="Arial" w:hAnsi="Arial" w:eastAsia="Arial"/>
          <w:b/>
          <w:sz w:val="24"/>
        </w:rPr>
        <w:t xml:space="preserve">Primary: </w:t>
      </w:r>
      <w:r>
        <w:rPr>
          <w:rFonts w:ascii="Arial" w:hAnsi="Arial" w:eastAsia="Arial"/>
          <w:sz w:val="24"/>
        </w:rPr>
        <w:t>Vibrant Orange (HEX: #FF6B00), Deep Navy Blue (HEX: #002855)</w:t>
      </w:r>
    </w:p>
    <w:p>
      <w:pPr>
        <w:pStyle w:val="ListBullet"/>
      </w:pPr>
      <w:r>
        <w:rPr>
          <w:rFonts w:ascii="Arial" w:hAnsi="Arial" w:eastAsia="Arial"/>
          <w:b/>
          <w:sz w:val="24"/>
        </w:rPr>
        <w:t xml:space="preserve">Secondary: </w:t>
      </w:r>
      <w:r>
        <w:rPr>
          <w:rFonts w:ascii="Arial" w:hAnsi="Arial" w:eastAsia="Arial"/>
          <w:sz w:val="24"/>
        </w:rPr>
        <w:t>Bright Teal (HEX: #00B2A9), Warm Coral (HEX: #FF7F50)</w:t>
      </w:r>
    </w:p>
    <w:p>
      <w:pPr>
        <w:pStyle w:val="ListBullet"/>
      </w:pPr>
      <w:r>
        <w:rPr>
          <w:rFonts w:ascii="Arial" w:hAnsi="Arial" w:eastAsia="Arial"/>
          <w:b/>
          <w:sz w:val="24"/>
        </w:rPr>
        <w:t xml:space="preserve">Neutral: </w:t>
      </w:r>
      <w:r>
        <w:rPr>
          <w:rFonts w:ascii="Arial" w:hAnsi="Arial" w:eastAsia="Arial"/>
          <w:sz w:val="24"/>
        </w:rPr>
        <w:t>Light Gray (HEX: #F2F2F2), Charcoal Gray (HEX: #333333)</w:t>
      </w:r>
    </w:p>
    <w:p>
      <w:r>
        <w:rPr>
          <w:rFonts w:ascii="Arial" w:hAnsi="Arial" w:eastAsia="Arial"/>
          <w:b/>
          <w:sz w:val="24"/>
        </w:rPr>
        <w:t xml:space="preserve">Imagery Style: </w:t>
      </w:r>
      <w:r>
        <w:rPr>
          <w:rFonts w:ascii="Arial" w:hAnsi="Arial" w:eastAsia="Arial"/>
          <w:sz w:val="24"/>
        </w:rPr>
        <w:t>Contemporary, minimalist aesthetic with clean lines and geometric shapes. Abstract representations of solar energy, infographic designs, and people-centric imagery showcasing sustainable living.</w:t>
      </w:r>
    </w:p>
    <w:p>
      <w:r>
        <w:rPr>
          <w:rFonts w:ascii="Arial" w:hAnsi="Arial" w:eastAsia="Arial"/>
          <w:b/>
          <w:sz w:val="24"/>
        </w:rPr>
        <w:t xml:space="preserve">Typography: </w:t>
      </w:r>
      <w:r>
        <w:rPr>
          <w:rFonts w:ascii="Arial" w:hAnsi="Arial" w:eastAsia="Arial"/>
          <w:sz w:val="24"/>
        </w:rPr>
        <w:t>Modern, sans-serif typeface with clean lines and a bold, confident presence.</w:t>
      </w:r>
    </w:p>
    <w:p>
      <w:r>
        <w:rPr>
          <w:rFonts w:ascii="Arial" w:hAnsi="Arial" w:eastAsia="Arial"/>
          <w:b/>
          <w:sz w:val="24"/>
        </w:rPr>
        <w:t xml:space="preserve">Brand Voice and Tone: </w:t>
      </w:r>
      <w:r>
        <w:rPr>
          <w:rFonts w:ascii="Arial" w:hAnsi="Arial" w:eastAsia="Arial"/>
          <w:sz w:val="24"/>
        </w:rPr>
        <w:t>Professional, strategic, innovative, results-driven, approachable, and collaborative. Adapt tone to specific contexts, such as new product launches, customer interactions, thought leadership content, and formal announcements.</w:t>
      </w:r>
    </w:p>
    <w:p>
      <w:r>
        <w:rPr>
          <w:rFonts w:ascii="Arial" w:hAnsi="Arial" w:eastAsia="Arial"/>
          <w:b/>
          <w:sz w:val="24"/>
        </w:rPr>
        <w:t xml:space="preserve">Brand Positioning: </w:t>
      </w:r>
      <w:r>
        <w:rPr>
          <w:rFonts w:ascii="Arial" w:hAnsi="Arial" w:eastAsia="Arial"/>
          <w:sz w:val="24"/>
        </w:rPr>
        <w:t>MarketPro positions itself as a forward-thinking, innovative solution that empowers B2B marketing professionals to achieve unparalleled success through strategic planning, creative execution, and data-driven optimization. Our comprehensive suite of templates and resources sets us apart, enabling clients to streamline processes, maintain brand consistency, and demonstrate measurable ROI while staying ahead of evolving industry trends.</w:t>
      </w:r>
    </w:p>
    <w:p/>
    <w:p>
      <w:pPr>
        <w:pStyle w:val="Heading1"/>
      </w:pPr>
      <w:r>
        <w:rPr>
          <w:rFonts w:ascii="Arial" w:hAnsi="Arial" w:eastAsia="Arial"/>
          <w:b/>
          <w:color w:val="000000"/>
          <w:sz w:val="34"/>
        </w:rPr>
        <w:t>Brand Position</w:t>
      </w:r>
    </w:p>
    <w:p/>
    <w:p>
      <w:r>
        <w:rPr>
          <w:rFonts w:ascii="Arial" w:hAnsi="Arial" w:eastAsia="Arial"/>
          <w:b/>
          <w:sz w:val="24"/>
        </w:rPr>
        <w:t xml:space="preserve">Target Audience Definition: </w:t>
      </w:r>
      <w:r>
        <w:rPr>
          <w:rFonts w:ascii="Arial" w:hAnsi="Arial" w:eastAsia="Arial"/>
          <w:sz w:val="24"/>
        </w:rPr>
        <w:t>Our ideal customers are B2B marketing professionals and teams who strive for strategic excellence, measurable impact, and industry recognition. They seek a comprehensive solution to streamline campaign planning, execution, and optimization across diverse channels while ensuring brand consistency and data-driven insights to demonstrate tangible ROI.</w:t>
      </w:r>
    </w:p>
    <w:p>
      <w:r>
        <w:rPr>
          <w:rFonts w:ascii="Arial" w:hAnsi="Arial" w:eastAsia="Arial"/>
          <w:b/>
          <w:sz w:val="24"/>
        </w:rPr>
        <w:t xml:space="preserve">Market Definition: </w:t>
      </w:r>
      <w:r>
        <w:rPr>
          <w:rFonts w:ascii="Arial" w:hAnsi="Arial" w:eastAsia="Arial"/>
          <w:sz w:val="24"/>
        </w:rPr>
        <w:t>We operate within the B2B marketing technology space, catering to businesses across various industries seeking innovative tools and resources to elevate their marketing strategies. Our brand uniquely positions itself as a centralized platform offering a holistic suite of customizable templates tailored to diverse campaign types and objectives, enabling efficient end-to-end campaign development.</w:t>
      </w:r>
    </w:p>
    <w:p>
      <w:r>
        <w:rPr>
          <w:rFonts w:ascii="Arial" w:hAnsi="Arial" w:eastAsia="Arial"/>
          <w:b/>
          <w:sz w:val="24"/>
        </w:rPr>
        <w:t xml:space="preserve">Brand Promise: </w:t>
      </w:r>
      <w:r>
        <w:rPr>
          <w:rFonts w:ascii="Arial" w:hAnsi="Arial" w:eastAsia="Arial"/>
          <w:sz w:val="24"/>
        </w:rPr>
        <w:t>MarketPro promises to empower marketing professionals with a comprehensive suite of premium, industry-tailored B2B marketing templates that streamline the creation process, promote strategic planning, and drive superior marketing performance. Our platform enables efficient execution of high-impact, innovative campaigns that resonate with target audiences and propel business growth.</w:t>
      </w:r>
    </w:p>
    <w:p>
      <w:r>
        <w:rPr>
          <w:rFonts w:ascii="Arial" w:hAnsi="Arial" w:eastAsia="Arial"/>
          <w:b/>
          <w:sz w:val="24"/>
        </w:rPr>
        <w:t xml:space="preserve">Reason to Believe: </w:t>
      </w:r>
      <w:r>
        <w:rPr>
          <w:rFonts w:ascii="Arial" w:hAnsi="Arial" w:eastAsia="Arial"/>
          <w:sz w:val="24"/>
        </w:rPr>
      </w:r>
    </w:p>
    <w:p>
      <w:pPr>
        <w:pStyle w:val="ListBullet"/>
      </w:pPr>
      <w:r>
        <w:rPr>
          <w:rFonts w:ascii="Arial" w:hAnsi="Arial" w:eastAsia="Arial"/>
          <w:sz w:val="24"/>
        </w:rPr>
        <w:t>Extensive library of meticulously crafted templates spanning email campaigns, social media strategies, content marketing plans, lead generation tactics, and more.</w:t>
      </w:r>
    </w:p>
    <w:p>
      <w:pPr>
        <w:pStyle w:val="ListBullet"/>
      </w:pPr>
      <w:r>
        <w:rPr>
          <w:rFonts w:ascii="Arial" w:hAnsi="Arial" w:eastAsia="Arial"/>
          <w:sz w:val="24"/>
        </w:rPr>
        <w:t>Templates developed by seasoned industry experts and continuously updated with the latest trends and best practices.</w:t>
      </w:r>
    </w:p>
    <w:p>
      <w:pPr>
        <w:pStyle w:val="ListBullet"/>
      </w:pPr>
      <w:r>
        <w:rPr>
          <w:rFonts w:ascii="Arial" w:hAnsi="Arial" w:eastAsia="Arial"/>
          <w:sz w:val="24"/>
        </w:rPr>
        <w:t>Proven track record of delivering measurable results, with clients reporting a 25% increase in marketing campaign performance metrics compared to industry averages.</w:t>
      </w:r>
    </w:p>
    <w:p>
      <w:pPr>
        <w:pStyle w:val="ListBullet"/>
      </w:pPr>
      <w:r>
        <w:rPr>
          <w:rFonts w:ascii="Arial" w:hAnsi="Arial" w:eastAsia="Arial"/>
          <w:sz w:val="24"/>
        </w:rPr>
        <w:t>Commitment to continuous innovation and incorporation of cutting-edge marketing strategies.</w:t>
      </w:r>
    </w:p>
    <w:p>
      <w:pPr>
        <w:pStyle w:val="ListBullet"/>
      </w:pPr>
      <w:r>
        <w:rPr>
          <w:rFonts w:ascii="Arial" w:hAnsi="Arial" w:eastAsia="Arial"/>
          <w:sz w:val="24"/>
        </w:rPr>
        <w:t>Seamless integration across channels, ensuring brand consistency and cohesive campaign execution.</w:t>
      </w:r>
    </w:p>
    <w:p>
      <w:pPr>
        <w:pStyle w:val="ListBullet"/>
      </w:pPr>
      <w:r>
        <w:rPr>
          <w:rFonts w:ascii="Arial" w:hAnsi="Arial" w:eastAsia="Arial"/>
          <w:sz w:val="24"/>
        </w:rPr>
        <w:t>Data-driven insights and analytics reporting capabilities to optimize performance and demonstrate tangible ROI.</w:t>
      </w:r>
    </w:p>
    <w:p/>
    <w:p>
      <w:pPr>
        <w:pStyle w:val="Heading1"/>
      </w:pPr>
      <w:r>
        <w:rPr>
          <w:rFonts w:ascii="Arial" w:hAnsi="Arial" w:eastAsia="Arial"/>
          <w:b/>
          <w:color w:val="000000"/>
          <w:sz w:val="34"/>
        </w:rPr>
        <w:t>Unique Selling Proposition</w:t>
      </w:r>
    </w:p>
    <w:p/>
    <w:p>
      <w:r>
        <w:rPr>
          <w:rFonts w:ascii="Arial" w:hAnsi="Arial" w:eastAsia="Arial"/>
          <w:b/>
          <w:sz w:val="24"/>
        </w:rPr>
        <w:t xml:space="preserve">Target Audience: </w:t>
      </w:r>
      <w:r>
        <w:rPr>
          <w:rFonts w:ascii="Arial" w:hAnsi="Arial" w:eastAsia="Arial"/>
          <w:sz w:val="24"/>
        </w:rPr>
        <w:t>MarketPro caters to B2B marketing professionals who strive to execute innovative, high-impact campaigns that drive tangible business growth and industry leadership. Our target audience seeks efficient tools and strategic resources to streamline the creation of professional, brand-aligned marketing assets while ensuring alignment with the latest trends and best practices.</w:t>
      </w:r>
    </w:p>
    <w:p>
      <w:r>
        <w:rPr>
          <w:rFonts w:ascii="Arial" w:hAnsi="Arial" w:eastAsia="Arial"/>
          <w:b/>
          <w:sz w:val="24"/>
        </w:rPr>
        <w:t xml:space="preserve">Value Proposition: </w:t>
      </w:r>
      <w:r>
        <w:rPr>
          <w:rFonts w:ascii="Arial" w:hAnsi="Arial" w:eastAsia="Arial"/>
          <w:sz w:val="24"/>
        </w:rPr>
        <w:t>MarketPro empowers marketing professionals with a comprehensive suite of expertly curated, industry-leading B2B marketing templates spanning diverse channels and objectives. Our platform enables efficient creation of professional, brand-aligned marketing assets leveraging the latest trends and best practices. With strategic planning resources and customizable templates, MarketPro facilitates the execution of innovative, audience-resonant campaigns that drive engagement, business growth, and industry leadership.</w:t>
      </w:r>
    </w:p>
    <w:p>
      <w:r>
        <w:rPr>
          <w:rFonts w:ascii="Arial" w:hAnsi="Arial" w:eastAsia="Arial"/>
          <w:b/>
          <w:sz w:val="24"/>
        </w:rPr>
        <w:t xml:space="preserve">Benefits and Features: </w:t>
      </w:r>
      <w:r>
        <w:rPr>
          <w:rFonts w:ascii="Arial" w:hAnsi="Arial" w:eastAsia="Arial"/>
          <w:sz w:val="24"/>
        </w:rPr>
      </w:r>
    </w:p>
    <w:p>
      <w:pPr>
        <w:pStyle w:val="ListBullet"/>
      </w:pPr>
      <w:r>
        <w:rPr>
          <w:rFonts w:ascii="Arial" w:hAnsi="Arial" w:eastAsia="Arial"/>
          <w:sz w:val="24"/>
        </w:rPr>
        <w:t>Comprehensive library of customizable templates for email campaigns, social media strategies, content marketing, lead generation, and more</w:t>
      </w:r>
    </w:p>
    <w:p>
      <w:pPr>
        <w:pStyle w:val="ListBullet"/>
      </w:pPr>
      <w:r>
        <w:rPr>
          <w:rFonts w:ascii="Arial" w:hAnsi="Arial" w:eastAsia="Arial"/>
          <w:sz w:val="24"/>
        </w:rPr>
        <w:t>Industry-specific tailoring and alignment with best practices</w:t>
      </w:r>
    </w:p>
    <w:p>
      <w:pPr>
        <w:pStyle w:val="ListBullet"/>
      </w:pPr>
      <w:r>
        <w:rPr>
          <w:rFonts w:ascii="Arial" w:hAnsi="Arial" w:eastAsia="Arial"/>
          <w:sz w:val="24"/>
        </w:rPr>
        <w:t>Strategic planning resources for end-to-end campaign development</w:t>
      </w:r>
    </w:p>
    <w:p>
      <w:pPr>
        <w:pStyle w:val="ListBullet"/>
      </w:pPr>
      <w:r>
        <w:rPr>
          <w:rFonts w:ascii="Arial" w:hAnsi="Arial" w:eastAsia="Arial"/>
          <w:sz w:val="24"/>
        </w:rPr>
        <w:t>Seamless integration across channels for cohesive marketing strategies</w:t>
      </w:r>
    </w:p>
    <w:p>
      <w:pPr>
        <w:pStyle w:val="ListBullet"/>
      </w:pPr>
      <w:r>
        <w:rPr>
          <w:rFonts w:ascii="Arial" w:hAnsi="Arial" w:eastAsia="Arial"/>
          <w:sz w:val="24"/>
        </w:rPr>
        <w:t>Continuous innovation and incorporation of the latest marketing trends</w:t>
      </w:r>
    </w:p>
    <w:p>
      <w:r>
        <w:rPr>
          <w:rFonts w:ascii="Arial" w:hAnsi="Arial" w:eastAsia="Arial"/>
          <w:b/>
          <w:sz w:val="24"/>
        </w:rPr>
        <w:t xml:space="preserve">Competitor Comparison: </w:t>
      </w:r>
      <w:r>
        <w:rPr>
          <w:rFonts w:ascii="Arial" w:hAnsi="Arial" w:eastAsia="Arial"/>
          <w:sz w:val="24"/>
        </w:rPr>
        <w:t>While competitors like HubSpot, Unbounce, MailChimp, and Venngage offer templates and tools for specific marketing channels, MarketPro stands out with its holistic approach to B2B marketing strategy development. Our platform provides a centralized solution for end-to-end campaign planning, execution, and optimization tailored to diverse industries and objectives. Unlike competitors' siloed offerings, MarketPro's comprehensive suite ensures seamless integration across channels, enabling cohesive, audience-resonant marketing strategies.</w:t>
      </w:r>
    </w:p>
    <w:p>
      <w:r>
        <w:rPr>
          <w:rFonts w:ascii="Arial" w:hAnsi="Arial" w:eastAsia="Arial"/>
          <w:b/>
          <w:sz w:val="24"/>
        </w:rPr>
        <w:t xml:space="preserve">Emotional Connection: </w:t>
      </w:r>
      <w:r>
        <w:rPr>
          <w:rFonts w:ascii="Arial" w:hAnsi="Arial" w:eastAsia="Arial"/>
          <w:sz w:val="24"/>
        </w:rPr>
        <w:t>MarketPro resonates with our audience's desire for professional growth, industry recognition, and the ability to consistently deliver innovative, high-impact campaigns. Our platform empowers marketing professionals to reach their full potential as strategic leaders, driving tangible business growth and staying ahead of evolving trends. By enabling them to execute exceptional campaigns that garner recognition and validate their expertise, MarketPro fulfills their need for positive regard and reinforces their self-worth as analytical, data-driven professionals.</w:t>
      </w:r>
    </w:p>
    <w:p>
      <w:r>
        <w:rPr>
          <w:rFonts w:ascii="Arial" w:hAnsi="Arial" w:eastAsia="Arial"/>
          <w:b/>
          <w:sz w:val="24"/>
        </w:rPr>
        <w:t xml:space="preserve">USP Statement: </w:t>
      </w:r>
      <w:r>
        <w:rPr>
          <w:rFonts w:ascii="Arial" w:hAnsi="Arial" w:eastAsia="Arial"/>
          <w:sz w:val="24"/>
        </w:rPr>
        <w:t>MarketPro offers a comprehensive, industry-tailored suite of B2B marketing templates and strategic planning resources, empowering professionals to efficiently create innovative, audience-resonant campaigns that drive engagement, business growth, and industry leadership.</w:t>
      </w:r>
    </w:p>
    <w:p/>
    <w:p>
      <w:pPr>
        <w:pStyle w:val="Heading1"/>
      </w:pPr>
      <w:r>
        <w:rPr>
          <w:rFonts w:ascii="Arial" w:hAnsi="Arial" w:eastAsia="Arial"/>
          <w:b/>
          <w:color w:val="000000"/>
          <w:sz w:val="34"/>
        </w:rPr>
        <w:t>Features</w:t>
      </w:r>
    </w:p>
    <w:p/>
    <w:p>
      <w:r>
        <w:rPr>
          <w:rFonts w:ascii="Arial" w:hAnsi="Arial" w:eastAsia="Arial"/>
          <w:b/>
          <w:sz w:val="24"/>
        </w:rPr>
        <w:t xml:space="preserve">Feature 1: </w:t>
      </w:r>
      <w:r>
        <w:rPr>
          <w:rFonts w:ascii="Arial" w:hAnsi="Arial" w:eastAsia="Arial"/>
          <w:sz w:val="24"/>
        </w:rPr>
        <w:t>Customizable Template Library</w:t>
      </w:r>
    </w:p>
    <w:p>
      <w:r>
        <w:rPr>
          <w:rFonts w:ascii="Arial" w:hAnsi="Arial" w:eastAsia="Arial"/>
          <w:b/>
          <w:sz w:val="24"/>
        </w:rPr>
        <w:t xml:space="preserve">Functionality: </w:t>
      </w:r>
      <w:r>
        <w:rPr>
          <w:rFonts w:ascii="Arial" w:hAnsi="Arial" w:eastAsia="Arial"/>
          <w:sz w:val="24"/>
        </w:rPr>
        <w:t>Our extensive library offers a vast collection of meticulously crafted, industry-specific B2B marketing templates spanning diverse categories such as email campaigns, social media strategies, content marketing plans, and lead generation tactics. These templates are fully customizable, allowing users to tailor the content, branding, and messaging to align seamlessly with their unique business objectives and target audience.</w:t>
      </w:r>
    </w:p>
    <w:p>
      <w:r>
        <w:rPr>
          <w:rFonts w:ascii="Arial" w:hAnsi="Arial" w:eastAsia="Arial"/>
          <w:b/>
          <w:sz w:val="24"/>
        </w:rPr>
        <w:t xml:space="preserve">Alignment with Mission and Value Proposition: </w:t>
      </w:r>
      <w:r>
        <w:rPr>
          <w:rFonts w:ascii="Arial" w:hAnsi="Arial" w:eastAsia="Arial"/>
          <w:sz w:val="24"/>
        </w:rPr>
        <w:t>By providing a comprehensive suite of premium templates, we empower marketing professionals to streamline the creation process, ensuring consistent, high-quality deliverables. This directly supports our mission of enabling businesses to achieve unparalleled efficiency and effectiveness in their marketing campaigns while reinforcing our value proposition of offering customizable, industry-tailored solutions.</w:t>
      </w:r>
    </w:p>
    <w:p>
      <w:r>
        <w:rPr>
          <w:rFonts w:ascii="Arial" w:hAnsi="Arial" w:eastAsia="Arial"/>
          <w:b/>
          <w:sz w:val="24"/>
        </w:rPr>
        <w:t xml:space="preserve">Feature 2: </w:t>
      </w:r>
      <w:r>
        <w:rPr>
          <w:rFonts w:ascii="Arial" w:hAnsi="Arial" w:eastAsia="Arial"/>
          <w:sz w:val="24"/>
        </w:rPr>
        <w:t>AI-Powered Content Optimization</w:t>
      </w:r>
    </w:p>
    <w:p>
      <w:r>
        <w:rPr>
          <w:rFonts w:ascii="Arial" w:hAnsi="Arial" w:eastAsia="Arial"/>
          <w:b/>
          <w:sz w:val="24"/>
        </w:rPr>
        <w:t xml:space="preserve">Functionality: </w:t>
      </w:r>
      <w:r>
        <w:rPr>
          <w:rFonts w:ascii="Arial" w:hAnsi="Arial" w:eastAsia="Arial"/>
          <w:sz w:val="24"/>
        </w:rPr>
        <w:t>Our platform leverages advanced AI algorithms to analyze and optimize marketing content for maximum impact and engagement. By evaluating factors such as tone, messaging, and audience resonance, our AI-powered tools provide data-driven insights and recommendations to refine content, ensuring it resonates with the target audience and aligns with specific campaign objectives.</w:t>
      </w:r>
    </w:p>
    <w:p>
      <w:r>
        <w:rPr>
          <w:rFonts w:ascii="Arial" w:hAnsi="Arial" w:eastAsia="Arial"/>
          <w:b/>
          <w:sz w:val="24"/>
        </w:rPr>
        <w:t xml:space="preserve">Alignment with Mission and Value Proposition: </w:t>
      </w:r>
      <w:r>
        <w:rPr>
          <w:rFonts w:ascii="Arial" w:hAnsi="Arial" w:eastAsia="Arial"/>
          <w:sz w:val="24"/>
        </w:rPr>
        <w:t>This feature directly supports our mission of enabling measurable success in the competitive digital landscape. By leveraging AI-driven optimization, we empower marketing professionals to create targeted, impactful campaigns that drive tangible results, reinforcing our value proposition of delivering consistent, high-quality deliverables.</w:t>
      </w:r>
    </w:p>
    <w:p>
      <w:r>
        <w:rPr>
          <w:rFonts w:ascii="Arial" w:hAnsi="Arial" w:eastAsia="Arial"/>
          <w:b/>
          <w:sz w:val="24"/>
        </w:rPr>
        <w:t xml:space="preserve">Feature 3: </w:t>
      </w:r>
      <w:r>
        <w:rPr>
          <w:rFonts w:ascii="Arial" w:hAnsi="Arial" w:eastAsia="Arial"/>
          <w:sz w:val="24"/>
        </w:rPr>
        <w:t>Integrated Campaign Management</w:t>
      </w:r>
    </w:p>
    <w:p>
      <w:r>
        <w:rPr>
          <w:rFonts w:ascii="Arial" w:hAnsi="Arial" w:eastAsia="Arial"/>
          <w:b/>
          <w:sz w:val="24"/>
        </w:rPr>
        <w:t xml:space="preserve">Functionality: </w:t>
      </w:r>
      <w:r>
        <w:rPr>
          <w:rFonts w:ascii="Arial" w:hAnsi="Arial" w:eastAsia="Arial"/>
          <w:sz w:val="24"/>
        </w:rPr>
        <w:t>Our platform offers a centralized hub for end-to-end campaign management, enabling users to plan, execute, and analyze their marketing initiatives across multiple channels from a single interface. This feature includes tools for campaign scheduling, content distribution, performance tracking, and data-driven optimization, ensuring a cohesive and streamlined approach to multichannel marketing strategies.</w:t>
      </w:r>
    </w:p>
    <w:p>
      <w:r>
        <w:rPr>
          <w:rFonts w:ascii="Arial" w:hAnsi="Arial" w:eastAsia="Arial"/>
          <w:b/>
          <w:sz w:val="24"/>
        </w:rPr>
        <w:t xml:space="preserve">Alignment with Mission and Value Proposition: </w:t>
      </w:r>
      <w:r>
        <w:rPr>
          <w:rFonts w:ascii="Arial" w:hAnsi="Arial" w:eastAsia="Arial"/>
          <w:sz w:val="24"/>
        </w:rPr>
        <w:t>Integrated campaign management directly supports our mission of empowering businesses with unparalleled efficiency and effectiveness in their marketing efforts. By providing a centralized platform for strategic planning, execution, and optimization, we reinforce our value proposition of offering a comprehensive suite of solutions tailored to diverse business objectives and marketing needs.</w:t>
      </w:r>
    </w:p>
    <w:p/>
    <w:p>
      <w:pPr>
        <w:pStyle w:val="Heading1"/>
      </w:pPr>
      <w:r>
        <w:rPr>
          <w:rFonts w:ascii="Arial" w:hAnsi="Arial" w:eastAsia="Arial"/>
          <w:b/>
          <w:color w:val="000000"/>
          <w:sz w:val="34"/>
        </w:rPr>
        <w:t>Benefits</w:t>
      </w:r>
    </w:p>
    <w:p/>
    <w:p>
      <w:r>
        <w:rPr>
          <w:rFonts w:ascii="Arial" w:hAnsi="Arial" w:eastAsia="Arial"/>
          <w:b/>
          <w:sz w:val="24"/>
        </w:rPr>
        <w:t xml:space="preserve">Benefit Title: </w:t>
      </w:r>
      <w:r>
        <w:rPr>
          <w:rFonts w:ascii="Arial" w:hAnsi="Arial" w:eastAsia="Arial"/>
          <w:sz w:val="24"/>
        </w:rPr>
        <w:t>Accelerated Campaign Creation with Customizable Templates</w:t>
      </w:r>
    </w:p>
    <w:p>
      <w:r>
        <w:rPr>
          <w:rFonts w:ascii="Arial" w:hAnsi="Arial" w:eastAsia="Arial"/>
          <w:b/>
          <w:sz w:val="24"/>
        </w:rPr>
        <w:t xml:space="preserve">Explanation: </w:t>
      </w:r>
      <w:r>
        <w:rPr>
          <w:rFonts w:ascii="Arial" w:hAnsi="Arial" w:eastAsia="Arial"/>
          <w:sz w:val="24"/>
        </w:rPr>
        <w:t>Our extensive library of meticulously crafted, industry-specific B2B marketing templates enables marketing professionals to streamline the creation process for diverse campaigns, such as email campaigns, social media strategies, content marketing plans, and lead generation tactics. These fully customizable templates empower users to tailor the content, branding, and messaging to align seamlessly with their unique business objectives and target audience, ensuring consistent, high-quality deliverables while significantly reducing time and effort.</w:t>
      </w:r>
    </w:p>
    <w:p>
      <w:r>
        <w:rPr>
          <w:rFonts w:ascii="Arial" w:hAnsi="Arial" w:eastAsia="Arial"/>
          <w:b/>
          <w:sz w:val="24"/>
        </w:rPr>
        <w:t xml:space="preserve">Benefit Title: </w:t>
      </w:r>
      <w:r>
        <w:rPr>
          <w:rFonts w:ascii="Arial" w:hAnsi="Arial" w:eastAsia="Arial"/>
          <w:sz w:val="24"/>
        </w:rPr>
        <w:t>Data-Driven Content Optimization for Maximum Impact</w:t>
      </w:r>
    </w:p>
    <w:p>
      <w:r>
        <w:rPr>
          <w:rFonts w:ascii="Arial" w:hAnsi="Arial" w:eastAsia="Arial"/>
          <w:b/>
          <w:sz w:val="24"/>
        </w:rPr>
        <w:t xml:space="preserve">Explanation: </w:t>
      </w:r>
      <w:r>
        <w:rPr>
          <w:rFonts w:ascii="Arial" w:hAnsi="Arial" w:eastAsia="Arial"/>
          <w:sz w:val="24"/>
        </w:rPr>
        <w:t>Our AI-powered content optimization tools analyze and refine marketing content based on factors such as tone, messaging, and audience resonance, providing data-driven insights and recommendations to ensure maximum impact and engagement. This feature empowers marketing professionals to create targeted, impactful campaigns that resonate with their target audience and align with specific campaign objectives, driving measurable results and reinforcing their expertise as strategic, results-driven leaders.</w:t>
      </w:r>
    </w:p>
    <w:p>
      <w:r>
        <w:rPr>
          <w:rFonts w:ascii="Arial" w:hAnsi="Arial" w:eastAsia="Arial"/>
          <w:b/>
          <w:sz w:val="24"/>
        </w:rPr>
        <w:t xml:space="preserve">Benefit Title: </w:t>
      </w:r>
      <w:r>
        <w:rPr>
          <w:rFonts w:ascii="Arial" w:hAnsi="Arial" w:eastAsia="Arial"/>
          <w:sz w:val="24"/>
        </w:rPr>
        <w:t>Streamlined Multichannel Campaign Management</w:t>
      </w:r>
    </w:p>
    <w:p>
      <w:r>
        <w:rPr>
          <w:rFonts w:ascii="Arial" w:hAnsi="Arial" w:eastAsia="Arial"/>
          <w:b/>
          <w:sz w:val="24"/>
        </w:rPr>
        <w:t xml:space="preserve">Explanation: </w:t>
      </w:r>
      <w:r>
        <w:rPr>
          <w:rFonts w:ascii="Arial" w:hAnsi="Arial" w:eastAsia="Arial"/>
          <w:sz w:val="24"/>
        </w:rPr>
        <w:t>Our integrated campaign management platform offers a centralized hub for end-to-end planning, execution, and analysis of marketing initiatives across multiple channels. This feature includes tools for campaign scheduling, content distribution, performance tracking, and data-driven optimization, enabling a cohesive and streamlined approach to multichannel marketing strategies. By consolidating these processes into a single interface, marketing professionals can achieve unparalleled efficiency and effectiveness in their efforts, reinforcing our value proposition of offering a comprehensive suite of solutions tailored to diverse business objectives and marketing needs.</w:t>
      </w:r>
    </w:p>
    <w:p/>
    <w:p>
      <w:pPr>
        <w:pStyle w:val="Heading1"/>
      </w:pPr>
      <w:r>
        <w:rPr>
          <w:rFonts w:ascii="Arial" w:hAnsi="Arial" w:eastAsia="Arial"/>
          <w:b/>
          <w:color w:val="000000"/>
          <w:sz w:val="34"/>
        </w:rPr>
        <w:t>Story Telling</w:t>
      </w:r>
    </w:p>
    <w:p/>
    <w:p>
      <w:r>
        <w:rPr>
          <w:rFonts w:ascii="Arial" w:hAnsi="Arial" w:eastAsia="Arial"/>
          <w:b/>
          <w:sz w:val="24"/>
        </w:rPr>
        <w:t xml:space="preserve">The Hero: </w:t>
      </w:r>
      <w:r>
        <w:rPr>
          <w:rFonts w:ascii="Arial" w:hAnsi="Arial" w:eastAsia="Arial"/>
          <w:sz w:val="24"/>
        </w:rPr>
        <w:t>Our target audience, facing daily inefficiencies, high operational costs, and intense market competitiveness, can transform into empowered decision-makers by leveraging MarketPro's cutting-edge platform. Our comprehensive suite of premium B2B marketing templates and strategic planning resources enables them to streamline processes, boost productivity, and achieve measurable business growth, establishing themselves as industry leaders.</w:t>
      </w:r>
    </w:p>
    <w:p>
      <w:r>
        <w:rPr>
          <w:rFonts w:ascii="Arial" w:hAnsi="Arial" w:eastAsia="Arial"/>
          <w:b/>
          <w:sz w:val="24"/>
        </w:rPr>
        <w:t xml:space="preserve">The Villain or Problem: </w:t>
      </w:r>
      <w:r>
        <w:rPr>
          <w:rFonts w:ascii="Arial" w:hAnsi="Arial" w:eastAsia="Arial"/>
          <w:sz w:val="24"/>
        </w:rPr>
        <w:t>Marketing professionals struggle with outdated systems, fragmented workflows, lack of actionable insights, and missed opportunities that hinder their ability to scale and compete effectively. They face challenges in maintaining brand consistency, demonstrating tangible ROI, and staying ahead of evolving industry trends.</w:t>
      </w:r>
    </w:p>
    <w:p>
      <w:r>
        <w:rPr>
          <w:rFonts w:ascii="Arial" w:hAnsi="Arial" w:eastAsia="Arial"/>
          <w:b/>
          <w:sz w:val="24"/>
        </w:rPr>
        <w:t xml:space="preserve">The Mentor: </w:t>
      </w:r>
      <w:r>
        <w:rPr>
          <w:rFonts w:ascii="Arial" w:hAnsi="Arial" w:eastAsia="Arial"/>
          <w:sz w:val="24"/>
        </w:rPr>
        <w:t>MarketPro positions itself as the trusted partner that equips the hero with cutting-edge tools, personalized support, and strategic solutions designed to tackle their unique business challenges. We act as the enabler of their success, providing a comprehensive suite of resources tailored to diverse industries and marketing objectives, empowering them to execute targeted, high-impact campaigns.</w:t>
      </w:r>
    </w:p>
    <w:p>
      <w:r>
        <w:rPr>
          <w:rFonts w:ascii="Arial" w:hAnsi="Arial" w:eastAsia="Arial"/>
          <w:b/>
          <w:sz w:val="24"/>
        </w:rPr>
        <w:t xml:space="preserve">The Journey: </w:t>
      </w:r>
      <w:r>
        <w:rPr>
          <w:rFonts w:ascii="Arial" w:hAnsi="Arial" w:eastAsia="Arial"/>
          <w:sz w:val="24"/>
        </w:rPr>
        <w:t>The hero embarks on a transformative journey by adopting MarketPro's platform, gaining clarity on critical pain points through data-driven insights and AI-powered content optimization. They implement efficient workflows, leveraging our extensive library of customizable templates and integrated campaign management tools. With hands-on guidance at every stage, they experience a streamlined, cohesive approach to multichannel marketing strategies.</w:t>
      </w:r>
    </w:p>
    <w:p>
      <w:r>
        <w:rPr>
          <w:rFonts w:ascii="Arial" w:hAnsi="Arial" w:eastAsia="Arial"/>
          <w:b/>
          <w:sz w:val="24"/>
        </w:rPr>
        <w:t xml:space="preserve">The Transformation: </w:t>
      </w:r>
      <w:r>
        <w:rPr>
          <w:rFonts w:ascii="Arial" w:hAnsi="Arial" w:eastAsia="Arial"/>
          <w:sz w:val="24"/>
        </w:rPr>
        <w:t>By the end of their journey, the hero evolves into a confident, agile, and growth-driven leader who has reclaimed control over their operations, achieved significant ROI, and positioned their business ahead of the competition. They consistently deliver innovative, high-impact campaigns that resonate with their target audience, driving tangible business growth and reinforcing their expertise as strategic, results-driven professionals.</w:t>
      </w:r>
    </w:p>
    <w:p/>
    <w:p>
      <w:pPr>
        <w:pStyle w:val="Heading1"/>
      </w:pPr>
      <w:r>
        <w:rPr>
          <w:rFonts w:ascii="Arial" w:hAnsi="Arial" w:eastAsia="Arial"/>
          <w:b/>
          <w:color w:val="000000"/>
          <w:sz w:val="34"/>
        </w:rPr>
        <w:t>Clear Call To Action</w:t>
      </w:r>
    </w:p>
    <w:p/>
    <w:p>
      <w:r>
        <w:rPr>
          <w:rFonts w:ascii="Arial" w:hAnsi="Arial" w:eastAsia="Arial"/>
          <w:b/>
          <w:sz w:val="24"/>
        </w:rPr>
        <w:t xml:space="preserve">Download Premium B2B Marketing Templates Now: </w:t>
      </w:r>
      <w:r>
        <w:rPr>
          <w:rFonts w:ascii="Arial" w:hAnsi="Arial" w:eastAsia="Arial"/>
          <w:sz w:val="24"/>
        </w:rPr>
      </w:r>
    </w:p>
    <w:p>
      <w:r>
        <w:rPr>
          <w:rFonts w:ascii="Arial" w:hAnsi="Arial" w:eastAsia="Arial"/>
          <w:b/>
          <w:sz w:val="24"/>
        </w:rPr>
        <w:t xml:space="preserve">Elevate Your Campaigns with MarketPro: </w:t>
      </w:r>
      <w:r>
        <w:rPr>
          <w:rFonts w:ascii="Arial" w:hAnsi="Arial" w:eastAsia="Arial"/>
          <w:sz w:val="24"/>
        </w:rPr>
      </w:r>
    </w:p>
    <w:p>
      <w:r>
        <w:rPr>
          <w:rFonts w:ascii="Arial" w:hAnsi="Arial" w:eastAsia="Arial"/>
          <w:b/>
          <w:sz w:val="24"/>
        </w:rPr>
        <w:t xml:space="preserve">Unlock Unparalleled Marketing Efficiency: </w:t>
      </w:r>
      <w:r>
        <w:rPr>
          <w:rFonts w:ascii="Arial" w:hAnsi="Arial" w:eastAsia="Arial"/>
          <w:sz w:val="24"/>
        </w:rPr>
      </w:r>
    </w:p>
    <w:p>
      <w:r>
        <w:rPr>
          <w:rFonts w:ascii="Arial" w:hAnsi="Arial" w:eastAsia="Arial"/>
          <w:b/>
          <w:sz w:val="24"/>
        </w:rPr>
        <w:t xml:space="preserve">Ignite Your Brand's Growth Potential: </w:t>
      </w:r>
      <w:r>
        <w:rPr>
          <w:rFonts w:ascii="Arial" w:hAnsi="Arial" w:eastAsia="Arial"/>
          <w:sz w:val="24"/>
        </w:rPr>
      </w:r>
    </w:p>
    <w:p>
      <w:r>
        <w:rPr>
          <w:rFonts w:ascii="Arial" w:hAnsi="Arial" w:eastAsia="Arial"/>
          <w:b/>
          <w:sz w:val="24"/>
        </w:rPr>
        <w:t xml:space="preserve">Accelerate Lead Generation Today: </w:t>
      </w:r>
      <w:r>
        <w:rPr>
          <w:rFonts w:ascii="Arial" w:hAnsi="Arial" w:eastAsia="Arial"/>
          <w:sz w:val="24"/>
        </w:rPr>
      </w:r>
    </w:p>
    <w:p>
      <w:r>
        <w:rPr>
          <w:rFonts w:ascii="Arial" w:hAnsi="Arial" w:eastAsia="Arial"/>
          <w:b/>
          <w:sz w:val="24"/>
        </w:rPr>
        <w:t xml:space="preserve">Maximize Campaign ROI with MarketPro: </w:t>
      </w:r>
      <w:r>
        <w:rPr>
          <w:rFonts w:ascii="Arial" w:hAnsi="Arial" w:eastAsia="Arial"/>
          <w:sz w:val="24"/>
        </w:rPr>
      </w:r>
    </w:p>
    <w:p>
      <w:r>
        <w:rPr>
          <w:rFonts w:ascii="Arial" w:hAnsi="Arial" w:eastAsia="Arial"/>
          <w:b/>
          <w:sz w:val="24"/>
        </w:rPr>
        <w:t xml:space="preserve">Drive Measurable Results for Your Business: </w:t>
      </w:r>
      <w:r>
        <w:rPr>
          <w:rFonts w:ascii="Arial" w:hAnsi="Arial" w:eastAsia="Arial"/>
          <w:sz w:val="24"/>
        </w:rPr>
      </w:r>
    </w:p>
    <w:p>
      <w:r>
        <w:rPr>
          <w:rFonts w:ascii="Arial" w:hAnsi="Arial" w:eastAsia="Arial"/>
          <w:b/>
          <w:sz w:val="24"/>
        </w:rPr>
        <w:t xml:space="preserve">Streamline Multichannel Marketing Strategies: </w:t>
      </w:r>
      <w:r>
        <w:rPr>
          <w:rFonts w:ascii="Arial" w:hAnsi="Arial" w:eastAsia="Arial"/>
          <w:sz w:val="24"/>
        </w:rPr>
      </w:r>
    </w:p>
    <w:p>
      <w:r>
        <w:rPr>
          <w:rFonts w:ascii="Arial" w:hAnsi="Arial" w:eastAsia="Arial"/>
          <w:b/>
          <w:sz w:val="24"/>
        </w:rPr>
        <w:t xml:space="preserve">Unleash the Power of Data-Driven Optimization: </w:t>
      </w:r>
      <w:r>
        <w:rPr>
          <w:rFonts w:ascii="Arial" w:hAnsi="Arial" w:eastAsia="Arial"/>
          <w:sz w:val="24"/>
        </w:rPr>
      </w:r>
    </w:p>
    <w:p>
      <w:r>
        <w:rPr>
          <w:rFonts w:ascii="Arial" w:hAnsi="Arial" w:eastAsia="Arial"/>
          <w:b/>
          <w:sz w:val="24"/>
        </w:rPr>
        <w:t xml:space="preserve">Join the Future of B2B Marketing: </w:t>
      </w:r>
      <w:r>
        <w:rPr>
          <w:rFonts w:ascii="Arial" w:hAnsi="Arial" w:eastAsia="Arial"/>
          <w:sz w:val="24"/>
        </w:rPr>
      </w:r>
    </w:p>
    <w:p>
      <w:r>
        <w:rPr>
          <w:rFonts w:ascii="Arial" w:hAnsi="Arial" w:eastAsia="Arial"/>
          <w:b/>
          <w:sz w:val="24"/>
        </w:rPr>
        <w:t xml:space="preserve">Revolutionize Your Marketing Approach: </w:t>
      </w:r>
      <w:r>
        <w:rPr>
          <w:rFonts w:ascii="Arial" w:hAnsi="Arial" w:eastAsia="Arial"/>
          <w:sz w:val="24"/>
        </w:rPr>
      </w:r>
    </w:p>
    <w:p/>
    <w:p>
      <w:pPr>
        <w:pStyle w:val="Heading1"/>
      </w:pPr>
      <w:r>
        <w:rPr>
          <w:rFonts w:ascii="Arial" w:hAnsi="Arial" w:eastAsia="Arial"/>
          <w:b/>
          <w:color w:val="000000"/>
          <w:sz w:val="34"/>
        </w:rPr>
        <w:t>Irresistible Offer</w:t>
      </w:r>
    </w:p>
    <w:p/>
    <w:p>
      <w:r>
        <w:rPr>
          <w:rFonts w:ascii="Arial" w:hAnsi="Arial" w:eastAsia="Arial"/>
          <w:b/>
          <w:sz w:val="24"/>
        </w:rPr>
        <w:t xml:space="preserve">Unique Value Proposition: </w:t>
      </w:r>
      <w:r>
        <w:rPr>
          <w:rFonts w:ascii="Arial" w:hAnsi="Arial" w:eastAsia="Arial"/>
          <w:sz w:val="24"/>
        </w:rPr>
        <w:t>MarketPro empowers B2B marketing professionals with a comprehensive suite of premium, industry-tailored templates and strategic planning resources, enabling them to streamline the creation of targeted, cutting-edge campaigns that drive measurable business growth and establish industry leadership.</w:t>
      </w:r>
    </w:p>
    <w:p>
      <w:r>
        <w:rPr>
          <w:rFonts w:ascii="Arial" w:hAnsi="Arial" w:eastAsia="Arial"/>
          <w:b/>
          <w:sz w:val="24"/>
        </w:rPr>
        <w:t xml:space="preserve">Bonus Value: </w:t>
      </w:r>
      <w:r>
        <w:rPr>
          <w:rFonts w:ascii="Arial" w:hAnsi="Arial" w:eastAsia="Arial"/>
          <w:sz w:val="24"/>
        </w:rPr>
        <w:t>Exclusive access to AI-powered content optimization tools, providing data-driven insights and recommendations to refine messaging for maximum impact and audience resonance. Complimentary quarterly strategy sessions with our team of marketing experts to align campaigns with evolving industry trends and best practices.</w:t>
      </w:r>
    </w:p>
    <w:p>
      <w:r>
        <w:rPr>
          <w:rFonts w:ascii="Arial" w:hAnsi="Arial" w:eastAsia="Arial"/>
          <w:b/>
          <w:sz w:val="24"/>
        </w:rPr>
        <w:t xml:space="preserve">Urgency and Scarcity: </w:t>
      </w:r>
      <w:r>
        <w:rPr>
          <w:rFonts w:ascii="Arial" w:hAnsi="Arial" w:eastAsia="Arial"/>
          <w:sz w:val="24"/>
        </w:rPr>
        <w:t>Limited-time onboarding package for the first 100 enterprise clients, including priority access to our template library, dedicated account management, and a comprehensive marketing audit to identify growth opportunities.</w:t>
      </w:r>
    </w:p>
    <w:p>
      <w:r>
        <w:rPr>
          <w:rFonts w:ascii="Arial" w:hAnsi="Arial" w:eastAsia="Arial"/>
          <w:b/>
          <w:sz w:val="24"/>
        </w:rPr>
        <w:t xml:space="preserve">Risk Reversal: </w:t>
      </w:r>
      <w:r>
        <w:rPr>
          <w:rFonts w:ascii="Arial" w:hAnsi="Arial" w:eastAsia="Arial"/>
          <w:sz w:val="24"/>
        </w:rPr>
        <w:t>90-day satisfaction guarantee with a full refund for enterprise clients if our platform fails to deliver measurable improvements in campaign performance and ROI. Flexible month-to-month subscription options for small and medium-sized businesses.</w:t>
      </w:r>
    </w:p>
    <w:p>
      <w:r>
        <w:rPr>
          <w:rFonts w:ascii="Arial" w:hAnsi="Arial" w:eastAsia="Arial"/>
          <w:b/>
          <w:sz w:val="24"/>
        </w:rPr>
        <w:t xml:space="preserve">Clear and Compelling Call-To-Action (CTA): </w:t>
      </w:r>
      <w:r>
        <w:rPr>
          <w:rFonts w:ascii="Arial" w:hAnsi="Arial" w:eastAsia="Arial"/>
          <w:sz w:val="24"/>
        </w:rPr>
        <w:t>Elevate your B2B marketing strategies to new heights. Claim your exclusive onboarding package and unlock the power of MarketPro today.</w:t>
      </w:r>
    </w:p>
    <w:p/>
    <w:p>
      <w:pPr>
        <w:pStyle w:val="Heading1"/>
      </w:pPr>
      <w:r>
        <w:rPr>
          <w:rFonts w:ascii="Arial" w:hAnsi="Arial" w:eastAsia="Arial"/>
          <w:b/>
          <w:color w:val="000000"/>
          <w:sz w:val="34"/>
        </w:rPr>
        <w:t>Situational Analysis</w:t>
      </w:r>
    </w:p>
    <w:p/>
    <w:p>
      <w:r>
        <w:rPr>
          <w:rFonts w:ascii="Arial" w:hAnsi="Arial" w:eastAsia="Arial"/>
          <w:b/>
          <w:sz w:val="24"/>
        </w:rPr>
        <w:t xml:space="preserve">SWOT Analysis: </w:t>
      </w:r>
      <w:r>
        <w:rPr>
          <w:rFonts w:ascii="Arial" w:hAnsi="Arial" w:eastAsia="Arial"/>
          <w:sz w:val="24"/>
        </w:rPr>
      </w:r>
    </w:p>
    <w:p>
      <w:r>
        <w:rPr>
          <w:rFonts w:ascii="Arial" w:hAnsi="Arial" w:eastAsia="Arial"/>
          <w:b/>
          <w:sz w:val="24"/>
        </w:rPr>
        <w:t xml:space="preserve">Strengths: </w:t>
      </w:r>
      <w:r>
        <w:rPr>
          <w:rFonts w:ascii="Arial" w:hAnsi="Arial" w:eastAsia="Arial"/>
          <w:sz w:val="24"/>
        </w:rPr>
      </w:r>
    </w:p>
    <w:p>
      <w:pPr>
        <w:pStyle w:val="ListBullet"/>
      </w:pPr>
      <w:r>
        <w:rPr>
          <w:rFonts w:ascii="Arial" w:hAnsi="Arial" w:eastAsia="Arial"/>
          <w:sz w:val="24"/>
        </w:rPr>
        <w:t>Comprehensive suite of customizable B2B marketing templates tailored to diverse industries and objectives</w:t>
      </w:r>
    </w:p>
    <w:p>
      <w:pPr>
        <w:pStyle w:val="ListBullet"/>
      </w:pPr>
      <w:r>
        <w:rPr>
          <w:rFonts w:ascii="Arial" w:hAnsi="Arial" w:eastAsia="Arial"/>
          <w:sz w:val="24"/>
        </w:rPr>
        <w:t>Streamlined creation process for high-quality, consistent marketing collateral</w:t>
      </w:r>
    </w:p>
    <w:p>
      <w:pPr>
        <w:pStyle w:val="ListBullet"/>
      </w:pPr>
      <w:r>
        <w:rPr>
          <w:rFonts w:ascii="Arial" w:hAnsi="Arial" w:eastAsia="Arial"/>
          <w:sz w:val="24"/>
        </w:rPr>
        <w:t>Developed by seasoned industry experts and continuously updated with latest trends</w:t>
      </w:r>
    </w:p>
    <w:p>
      <w:pPr>
        <w:pStyle w:val="ListBullet"/>
      </w:pPr>
      <w:r>
        <w:rPr>
          <w:rFonts w:ascii="Arial" w:hAnsi="Arial" w:eastAsia="Arial"/>
          <w:sz w:val="24"/>
        </w:rPr>
        <w:t>Enables strategic planning and execution of innovative, high-impact campaigns</w:t>
      </w:r>
    </w:p>
    <w:p>
      <w:r>
        <w:rPr>
          <w:rFonts w:ascii="Arial" w:hAnsi="Arial" w:eastAsia="Arial"/>
          <w:b/>
          <w:sz w:val="24"/>
        </w:rPr>
        <w:t xml:space="preserve">Weaknesses: </w:t>
      </w:r>
      <w:r>
        <w:rPr>
          <w:rFonts w:ascii="Arial" w:hAnsi="Arial" w:eastAsia="Arial"/>
          <w:sz w:val="24"/>
        </w:rPr>
      </w:r>
    </w:p>
    <w:p>
      <w:pPr>
        <w:pStyle w:val="ListBullet"/>
      </w:pPr>
      <w:r>
        <w:rPr>
          <w:rFonts w:ascii="Arial" w:hAnsi="Arial" w:eastAsia="Arial"/>
          <w:sz w:val="24"/>
        </w:rPr>
        <w:t>Potential limitations in template variety and depth for niche industries or highly specialized campaigns</w:t>
      </w:r>
    </w:p>
    <w:p>
      <w:pPr>
        <w:pStyle w:val="ListBullet"/>
      </w:pPr>
      <w:r>
        <w:rPr>
          <w:rFonts w:ascii="Arial" w:hAnsi="Arial" w:eastAsia="Arial"/>
          <w:sz w:val="24"/>
        </w:rPr>
        <w:t>Reliance on user expertise for effective customization and strategic implementation</w:t>
      </w:r>
    </w:p>
    <w:p>
      <w:pPr>
        <w:pStyle w:val="ListBullet"/>
      </w:pPr>
      <w:r>
        <w:rPr>
          <w:rFonts w:ascii="Arial" w:hAnsi="Arial" w:eastAsia="Arial"/>
          <w:sz w:val="24"/>
        </w:rPr>
        <w:t>Potential challenges in differentiating from competitors offering similar template-based solutions</w:t>
      </w:r>
    </w:p>
    <w:p>
      <w:r>
        <w:rPr>
          <w:rFonts w:ascii="Arial" w:hAnsi="Arial" w:eastAsia="Arial"/>
          <w:b/>
          <w:sz w:val="24"/>
        </w:rPr>
        <w:t xml:space="preserve">Opportunities: </w:t>
      </w:r>
      <w:r>
        <w:rPr>
          <w:rFonts w:ascii="Arial" w:hAnsi="Arial" w:eastAsia="Arial"/>
          <w:sz w:val="24"/>
        </w:rPr>
      </w:r>
    </w:p>
    <w:p>
      <w:pPr>
        <w:pStyle w:val="ListBullet"/>
      </w:pPr>
      <w:r>
        <w:rPr>
          <w:rFonts w:ascii="Arial" w:hAnsi="Arial" w:eastAsia="Arial"/>
          <w:sz w:val="24"/>
        </w:rPr>
        <w:t>Growing demand for personalized, omnichannel marketing experiences tailored to specific industries</w:t>
      </w:r>
    </w:p>
    <w:p>
      <w:pPr>
        <w:pStyle w:val="ListBullet"/>
      </w:pPr>
      <w:r>
        <w:rPr>
          <w:rFonts w:ascii="Arial" w:hAnsi="Arial" w:eastAsia="Arial"/>
          <w:sz w:val="24"/>
        </w:rPr>
        <w:t>Increasing adoption of AI and ML for audience segmentation, predictive analytics, and content optimization</w:t>
      </w:r>
    </w:p>
    <w:p>
      <w:pPr>
        <w:pStyle w:val="ListBullet"/>
      </w:pPr>
      <w:r>
        <w:rPr>
          <w:rFonts w:ascii="Arial" w:hAnsi="Arial" w:eastAsia="Arial"/>
          <w:sz w:val="24"/>
        </w:rPr>
        <w:t>Integration of emerging technologies like AR/VR for immersive and interactive marketing campaigns</w:t>
      </w:r>
    </w:p>
    <w:p>
      <w:pPr>
        <w:pStyle w:val="ListBullet"/>
      </w:pPr>
      <w:r>
        <w:rPr>
          <w:rFonts w:ascii="Arial" w:hAnsi="Arial" w:eastAsia="Arial"/>
          <w:sz w:val="24"/>
        </w:rPr>
        <w:t>Expansion into thought leadership and content marketing resources for industry expertise</w:t>
      </w:r>
    </w:p>
    <w:p>
      <w:r>
        <w:rPr>
          <w:rFonts w:ascii="Arial" w:hAnsi="Arial" w:eastAsia="Arial"/>
          <w:b/>
          <w:sz w:val="24"/>
        </w:rPr>
        <w:t xml:space="preserve">Threats: </w:t>
      </w:r>
      <w:r>
        <w:rPr>
          <w:rFonts w:ascii="Arial" w:hAnsi="Arial" w:eastAsia="Arial"/>
          <w:sz w:val="24"/>
        </w:rPr>
      </w:r>
    </w:p>
    <w:p>
      <w:pPr>
        <w:pStyle w:val="ListBullet"/>
      </w:pPr>
      <w:r>
        <w:rPr>
          <w:rFonts w:ascii="Arial" w:hAnsi="Arial" w:eastAsia="Arial"/>
          <w:sz w:val="24"/>
        </w:rPr>
        <w:t>Intense competition from established marketing automation and template providers</w:t>
      </w:r>
    </w:p>
    <w:p>
      <w:pPr>
        <w:pStyle w:val="ListBullet"/>
      </w:pPr>
      <w:r>
        <w:rPr>
          <w:rFonts w:ascii="Arial" w:hAnsi="Arial" w:eastAsia="Arial"/>
          <w:sz w:val="24"/>
        </w:rPr>
        <w:t>Rapid evolution of marketing trends and technologies requiring continuous innovation</w:t>
      </w:r>
    </w:p>
    <w:p>
      <w:pPr>
        <w:pStyle w:val="ListBullet"/>
      </w:pPr>
      <w:r>
        <w:rPr>
          <w:rFonts w:ascii="Arial" w:hAnsi="Arial" w:eastAsia="Arial"/>
          <w:sz w:val="24"/>
        </w:rPr>
        <w:t>Potential market saturation or commoditization of template-based solutions</w:t>
      </w:r>
    </w:p>
    <w:p>
      <w:pPr>
        <w:pStyle w:val="ListBullet"/>
      </w:pPr>
      <w:r>
        <w:rPr>
          <w:rFonts w:ascii="Arial" w:hAnsi="Arial" w:eastAsia="Arial"/>
          <w:sz w:val="24"/>
        </w:rPr>
        <w:t>Regulatory changes impacting data privacy and personalization capabilities</w:t>
      </w:r>
    </w:p>
    <w:p/>
    <w:p>
      <w:pPr>
        <w:pStyle w:val="Heading1"/>
      </w:pPr>
      <w:r>
        <w:rPr>
          <w:rFonts w:ascii="Arial" w:hAnsi="Arial" w:eastAsia="Arial"/>
          <w:b/>
          <w:color w:val="000000"/>
          <w:sz w:val="34"/>
        </w:rPr>
        <w:t>Marketing Objectives</w:t>
      </w:r>
    </w:p>
    <w:p/>
    <w:p>
      <w:r>
        <w:rPr>
          <w:rFonts w:ascii="Arial" w:hAnsi="Arial" w:eastAsia="Arial"/>
          <w:b/>
          <w:sz w:val="24"/>
        </w:rPr>
        <w:t xml:space="preserve">Marketing Objectives: </w:t>
      </w:r>
      <w:r>
        <w:rPr>
          <w:rFonts w:ascii="Arial" w:hAnsi="Arial" w:eastAsia="Arial"/>
          <w:sz w:val="24"/>
        </w:rPr>
      </w:r>
    </w:p>
    <w:p>
      <w:r>
        <w:rPr>
          <w:rFonts w:ascii="Arial" w:hAnsi="Arial" w:eastAsia="Arial"/>
          <w:b/>
          <w:sz w:val="24"/>
        </w:rPr>
        <w:t xml:space="preserve">Objective 1: </w:t>
      </w:r>
      <w:r>
        <w:rPr>
          <w:rFonts w:ascii="Arial" w:hAnsi="Arial" w:eastAsia="Arial"/>
          <w:sz w:val="24"/>
        </w:rPr>
        <w:t>Establish MarketPro as the premier B2B marketing platform by achieving a 25% increase in brand awareness and consideration within our target audience of mid-sized to large enterprises across key industries by the end of the fiscal year.</w:t>
      </w:r>
    </w:p>
    <w:p>
      <w:r>
        <w:rPr>
          <w:rFonts w:ascii="Arial" w:hAnsi="Arial" w:eastAsia="Arial"/>
          <w:b/>
          <w:sz w:val="24"/>
        </w:rPr>
        <w:t xml:space="preserve">Rationale: </w:t>
      </w:r>
      <w:r>
        <w:rPr>
          <w:rFonts w:ascii="Arial" w:hAnsi="Arial" w:eastAsia="Arial"/>
          <w:sz w:val="24"/>
        </w:rPr>
        <w:t>Building brand visibility and recognition is crucial for our market positioning and growth. By increasing awareness and consideration among our target audience, we can effectively communicate our unique value proposition and differentiate ourselves from competitors, ultimately driving adoption and revenue.</w:t>
      </w:r>
    </w:p>
    <w:p>
      <w:r>
        <w:rPr>
          <w:rFonts w:ascii="Arial" w:hAnsi="Arial" w:eastAsia="Arial"/>
          <w:b/>
          <w:sz w:val="24"/>
        </w:rPr>
        <w:t xml:space="preserve">Business Impact: </w:t>
      </w:r>
      <w:r>
        <w:rPr>
          <w:rFonts w:ascii="Arial" w:hAnsi="Arial" w:eastAsia="Arial"/>
          <w:sz w:val="24"/>
        </w:rPr>
        <w:t>Increased brand awareness and consideration will directly contribute to our lead generation efforts, customer acquisition, and market share growth, ultimately driving top-line revenue and establishing MarketPro as an industry leader.</w:t>
      </w:r>
    </w:p>
    <w:p>
      <w:r>
        <w:rPr>
          <w:rFonts w:ascii="Arial" w:hAnsi="Arial" w:eastAsia="Arial"/>
          <w:b/>
          <w:sz w:val="24"/>
        </w:rPr>
        <w:t xml:space="preserve">Objective 2: </w:t>
      </w:r>
      <w:r>
        <w:rPr>
          <w:rFonts w:ascii="Arial" w:hAnsi="Arial" w:eastAsia="Arial"/>
          <w:sz w:val="24"/>
        </w:rPr>
        <w:t>Acquire 10,000 qualified marketing leads within the first 12 months of launch, while reducing the average cost per lead by 20% through targeted, data-driven campaigns.</w:t>
      </w:r>
    </w:p>
    <w:p>
      <w:r>
        <w:rPr>
          <w:rFonts w:ascii="Arial" w:hAnsi="Arial" w:eastAsia="Arial"/>
          <w:b/>
          <w:sz w:val="24"/>
        </w:rPr>
        <w:t xml:space="preserve">Rationale: </w:t>
      </w:r>
      <w:r>
        <w:rPr>
          <w:rFonts w:ascii="Arial" w:hAnsi="Arial" w:eastAsia="Arial"/>
          <w:sz w:val="24"/>
        </w:rPr>
        <w:t>Efficient lead acquisition is essential for fueling our sales pipeline and driving revenue growth. By optimizing our campaigns for cost-effectiveness and leveraging data-driven targeting, we can maximize the return on our marketing investments and accelerate our customer acquisition efforts.</w:t>
      </w:r>
    </w:p>
    <w:p>
      <w:r>
        <w:rPr>
          <w:rFonts w:ascii="Arial" w:hAnsi="Arial" w:eastAsia="Arial"/>
          <w:b/>
          <w:sz w:val="24"/>
        </w:rPr>
        <w:t xml:space="preserve">Business Impact: </w:t>
      </w:r>
      <w:r>
        <w:rPr>
          <w:rFonts w:ascii="Arial" w:hAnsi="Arial" w:eastAsia="Arial"/>
          <w:sz w:val="24"/>
        </w:rPr>
        <w:t>Achieving this objective will directly impact our customer acquisition rates, revenue growth, and overall profitability, while ensuring a sustainable and scalable lead generation model.</w:t>
      </w:r>
    </w:p>
    <w:p>
      <w:r>
        <w:rPr>
          <w:rFonts w:ascii="Arial" w:hAnsi="Arial" w:eastAsia="Arial"/>
          <w:b/>
          <w:sz w:val="24"/>
        </w:rPr>
        <w:t xml:space="preserve">Objective 3: </w:t>
      </w:r>
      <w:r>
        <w:rPr>
          <w:rFonts w:ascii="Arial" w:hAnsi="Arial" w:eastAsia="Arial"/>
          <w:sz w:val="24"/>
        </w:rPr>
        <w:t>Increase customer retention and loyalty by achieving a Net Promoter Score (NPS) of 60 or higher within the first 24 months, fostering long-term customer relationships and recurring revenue streams.</w:t>
      </w:r>
    </w:p>
    <w:p>
      <w:r>
        <w:rPr>
          <w:rFonts w:ascii="Arial" w:hAnsi="Arial" w:eastAsia="Arial"/>
          <w:b/>
          <w:sz w:val="24"/>
        </w:rPr>
        <w:t xml:space="preserve">Rationale: </w:t>
      </w:r>
      <w:r>
        <w:rPr>
          <w:rFonts w:ascii="Arial" w:hAnsi="Arial" w:eastAsia="Arial"/>
          <w:sz w:val="24"/>
        </w:rPr>
        <w:t>Retaining and nurturing our existing customer base is crucial for long-term sustainability and growth. By delivering exceptional value and fostering customer loyalty, we can reduce churn, increase customer lifetime value, and drive recurring revenue through upselling and cross-selling opportunities.</w:t>
      </w:r>
    </w:p>
    <w:p>
      <w:r>
        <w:rPr>
          <w:rFonts w:ascii="Arial" w:hAnsi="Arial" w:eastAsia="Arial"/>
          <w:b/>
          <w:sz w:val="24"/>
        </w:rPr>
        <w:t xml:space="preserve">Business Impact: </w:t>
      </w:r>
      <w:r>
        <w:rPr>
          <w:rFonts w:ascii="Arial" w:hAnsi="Arial" w:eastAsia="Arial"/>
          <w:sz w:val="24"/>
        </w:rPr>
        <w:t>Improved customer retention and loyalty will directly contribute to revenue stability, profitability, and overall business growth, while reducing the costs associated with acquiring new customers.</w:t>
      </w:r>
    </w:p>
    <w:p>
      <w:r>
        <w:rPr>
          <w:rFonts w:ascii="Arial" w:hAnsi="Arial" w:eastAsia="Arial"/>
          <w:b/>
          <w:sz w:val="24"/>
        </w:rPr>
        <w:t xml:space="preserve">Objective 4: </w:t>
      </w:r>
      <w:r>
        <w:rPr>
          <w:rFonts w:ascii="Arial" w:hAnsi="Arial" w:eastAsia="Arial"/>
          <w:sz w:val="24"/>
        </w:rPr>
        <w:t>Capture a 15% market share within our core target segments by the end of the third fiscal year, outpacing key competitors through strategic, high-ROI marketing campaigns and product innovation.</w:t>
      </w:r>
    </w:p>
    <w:p>
      <w:r>
        <w:rPr>
          <w:rFonts w:ascii="Arial" w:hAnsi="Arial" w:eastAsia="Arial"/>
          <w:b/>
          <w:sz w:val="24"/>
        </w:rPr>
        <w:t xml:space="preserve">Rationale: </w:t>
      </w:r>
      <w:r>
        <w:rPr>
          <w:rFonts w:ascii="Arial" w:hAnsi="Arial" w:eastAsia="Arial"/>
          <w:sz w:val="24"/>
        </w:rPr>
        <w:t>Gaining a significant market share is crucial for establishing MarketPro as an industry leader and driving long-term growth. By executing targeted campaigns and continuously enhancing our product offerings, we can differentiate ourselves from competitors and capture a larger share of the market.</w:t>
      </w:r>
    </w:p>
    <w:p>
      <w:r>
        <w:rPr>
          <w:rFonts w:ascii="Arial" w:hAnsi="Arial" w:eastAsia="Arial"/>
          <w:b/>
          <w:sz w:val="24"/>
        </w:rPr>
        <w:t xml:space="preserve">Business Impact: </w:t>
      </w:r>
      <w:r>
        <w:rPr>
          <w:rFonts w:ascii="Arial" w:hAnsi="Arial" w:eastAsia="Arial"/>
          <w:sz w:val="24"/>
        </w:rPr>
        <w:t>Increased market share will directly translate into revenue growth, profitability, and long-term business sustainability, while positioning MarketPro as a dominant force in the B2B marketing solutions space.</w:t>
      </w:r>
    </w:p>
    <w:p>
      <w:r>
        <w:rPr>
          <w:rFonts w:ascii="Arial" w:hAnsi="Arial" w:eastAsia="Arial"/>
          <w:b/>
          <w:sz w:val="24"/>
        </w:rPr>
        <w:t xml:space="preserve">Objective 5: </w:t>
      </w:r>
      <w:r>
        <w:rPr>
          <w:rFonts w:ascii="Arial" w:hAnsi="Arial" w:eastAsia="Arial"/>
          <w:sz w:val="24"/>
        </w:rPr>
        <w:t>Achieve a 30% year-over-year increase in revenue through the implementation of strategic, high-ROI marketing campaigns that drive customer acquisition, retention, and upselling opportunities.</w:t>
      </w:r>
    </w:p>
    <w:p>
      <w:r>
        <w:rPr>
          <w:rFonts w:ascii="Arial" w:hAnsi="Arial" w:eastAsia="Arial"/>
          <w:b/>
          <w:sz w:val="24"/>
        </w:rPr>
        <w:t xml:space="preserve">Rationale: </w:t>
      </w:r>
      <w:r>
        <w:rPr>
          <w:rFonts w:ascii="Arial" w:hAnsi="Arial" w:eastAsia="Arial"/>
          <w:sz w:val="24"/>
        </w:rPr>
        <w:t>Revenue growth is a fundamental objective for any business, and our marketing efforts should be directly aligned with driving top-line growth. By executing targeted, high-impact campaigns that resonate with our audience and deliver measurable results, we can accelerate our revenue growth and profitability.</w:t>
      </w:r>
    </w:p>
    <w:p>
      <w:r>
        <w:rPr>
          <w:rFonts w:ascii="Arial" w:hAnsi="Arial" w:eastAsia="Arial"/>
          <w:b/>
          <w:sz w:val="24"/>
        </w:rPr>
        <w:t xml:space="preserve">Business Impact: </w:t>
      </w:r>
      <w:r>
        <w:rPr>
          <w:rFonts w:ascii="Arial" w:hAnsi="Arial" w:eastAsia="Arial"/>
          <w:sz w:val="24"/>
        </w:rPr>
        <w:t>Achieving this objective will directly contribute to our overall financial performance, profitability, and valuation, while enabling us to reinvest in product development, talent acquisition, and market expansion initiatives.</w:t>
      </w:r>
    </w:p>
    <w:p/>
    <w:p>
      <w:pPr>
        <w:pStyle w:val="Heading1"/>
      </w:pPr>
      <w:r>
        <w:rPr>
          <w:rFonts w:ascii="Arial" w:hAnsi="Arial" w:eastAsia="Arial"/>
          <w:b/>
          <w:color w:val="000000"/>
          <w:sz w:val="34"/>
        </w:rPr>
        <w:t>Marketing Strategies</w:t>
      </w:r>
    </w:p>
    <w:p/>
    <w:p>
      <w:r>
        <w:rPr>
          <w:rFonts w:ascii="Arial" w:hAnsi="Arial" w:eastAsia="Arial"/>
          <w:b/>
          <w:sz w:val="24"/>
        </w:rPr>
        <w:t xml:space="preserve">Product: </w:t>
      </w:r>
      <w:r>
        <w:rPr>
          <w:rFonts w:ascii="Arial" w:hAnsi="Arial" w:eastAsia="Arial"/>
          <w:sz w:val="24"/>
        </w:rPr>
        <w:t>Our platform's core features, including a vast library of meticulously crafted B2B marketing templates, streamlined customization tools, and seamless integration with various marketing channels, directly address the pain points of our target audience by simplifying the creation process, ensuring brand consistency, and enabling data-driven optimization. To further elevate our offering, we recommend exploring AI-powered content personalization capabilities and interactive, immersive experiences leveraging emerging technologies like AR/VR.</w:t>
      </w:r>
    </w:p>
    <w:p>
      <w:r>
        <w:rPr>
          <w:rFonts w:ascii="Arial" w:hAnsi="Arial" w:eastAsia="Arial"/>
          <w:b/>
          <w:sz w:val="24"/>
        </w:rPr>
        <w:t xml:space="preserve">Price: </w:t>
      </w:r>
      <w:r>
        <w:rPr>
          <w:rFonts w:ascii="Arial" w:hAnsi="Arial" w:eastAsia="Arial"/>
          <w:sz w:val="24"/>
        </w:rPr>
        <w:t>We propose a tiered subscription-based pricing model that aligns with the diverse needs and budgets of our target audience. This model should include a freemium tier for basic access, a standard tier with essential features, and a premium tier offering advanced capabilities and personalized support. Additionally, we recommend exploring usage-based pricing for enterprise clients with high-volume requirements and bundling options for complementary services like consulting or training.</w:t>
      </w:r>
    </w:p>
    <w:p>
      <w:r>
        <w:rPr>
          <w:rFonts w:ascii="Arial" w:hAnsi="Arial" w:eastAsia="Arial"/>
          <w:b/>
          <w:sz w:val="24"/>
        </w:rPr>
        <w:t xml:space="preserve">Place: </w:t>
      </w:r>
      <w:r>
        <w:rPr>
          <w:rFonts w:ascii="Arial" w:hAnsi="Arial" w:eastAsia="Arial"/>
          <w:sz w:val="24"/>
        </w:rPr>
        <w:t>To maximize our reach and accessibility, we recommend a multi-channel distribution strategy. Our primary platform should be available through a user-friendly web application and mobile apps for on-the-go access. Additionally, we should establish strategic partnerships with popular marketing software providers, agencies, and industry associations to integrate our templates and tools into their ecosystems. Exploring reseller and affiliate programs can further expand our distribution channels.</w:t>
      </w:r>
    </w:p>
    <w:p>
      <w:r>
        <w:rPr>
          <w:rFonts w:ascii="Arial" w:hAnsi="Arial" w:eastAsia="Arial"/>
          <w:b/>
          <w:sz w:val="24"/>
        </w:rPr>
        <w:t xml:space="preserve">Promotion: </w:t>
      </w:r>
      <w:r>
        <w:rPr>
          <w:rFonts w:ascii="Arial" w:hAnsi="Arial" w:eastAsia="Arial"/>
          <w:sz w:val="24"/>
        </w:rPr>
        <w:t>Our promotion strategy should encompass a comprehensive mix of tactics to build brand awareness, generate qualified leads, and drive conversions:</w:t>
      </w:r>
    </w:p>
    <w:p>
      <w:pPr>
        <w:pStyle w:val="ListBullet"/>
      </w:pPr>
      <w:r>
        <w:rPr>
          <w:rFonts w:ascii="Arial" w:hAnsi="Arial" w:eastAsia="Arial"/>
          <w:b/>
          <w:sz w:val="24"/>
        </w:rPr>
        <w:t xml:space="preserve">Content Marketing: </w:t>
      </w:r>
      <w:r>
        <w:rPr>
          <w:rFonts w:ascii="Arial" w:hAnsi="Arial" w:eastAsia="Arial"/>
          <w:sz w:val="24"/>
        </w:rPr>
        <w:t>Develop a robust content hub featuring industry insights, best practices, and thought leadership pieces to establish MarketPro as a trusted authority in the B2B marketing space.</w:t>
      </w:r>
    </w:p>
    <w:p>
      <w:pPr>
        <w:pStyle w:val="ListBullet"/>
      </w:pPr>
      <w:r>
        <w:rPr>
          <w:rFonts w:ascii="Arial" w:hAnsi="Arial" w:eastAsia="Arial"/>
          <w:b/>
          <w:sz w:val="24"/>
        </w:rPr>
        <w:t xml:space="preserve">Paid Advertising: </w:t>
      </w:r>
      <w:r>
        <w:rPr>
          <w:rFonts w:ascii="Arial" w:hAnsi="Arial" w:eastAsia="Arial"/>
          <w:sz w:val="24"/>
        </w:rPr>
        <w:t>Leverage targeted paid campaigns across search engines, social media platforms, and industry publications to reach our audience with compelling messaging and offers.</w:t>
      </w:r>
    </w:p>
    <w:p>
      <w:pPr>
        <w:pStyle w:val="ListBullet"/>
      </w:pPr>
      <w:r>
        <w:rPr>
          <w:rFonts w:ascii="Arial" w:hAnsi="Arial" w:eastAsia="Arial"/>
          <w:b/>
          <w:sz w:val="24"/>
        </w:rPr>
        <w:t xml:space="preserve">Influencer Collaborations: </w:t>
      </w:r>
      <w:r>
        <w:rPr>
          <w:rFonts w:ascii="Arial" w:hAnsi="Arial" w:eastAsia="Arial"/>
          <w:sz w:val="24"/>
        </w:rPr>
        <w:t>Partner with respected industry influencers and thought leaders to amplify our brand's reach and credibility through co-created content, webinars, and endorsements.</w:t>
      </w:r>
    </w:p>
    <w:p>
      <w:pPr>
        <w:pStyle w:val="ListBullet"/>
      </w:pPr>
      <w:r>
        <w:rPr>
          <w:rFonts w:ascii="Arial" w:hAnsi="Arial" w:eastAsia="Arial"/>
          <w:b/>
          <w:sz w:val="24"/>
        </w:rPr>
        <w:t xml:space="preserve">Strategic Partnerships: </w:t>
      </w:r>
      <w:r>
        <w:rPr>
          <w:rFonts w:ascii="Arial" w:hAnsi="Arial" w:eastAsia="Arial"/>
          <w:sz w:val="24"/>
        </w:rPr>
        <w:t>Collaborate with complementary software providers, agencies, and industry associations to cross-promote our offerings and gain access to their audiences.</w:t>
      </w:r>
    </w:p>
    <w:p>
      <w:pPr>
        <w:pStyle w:val="ListBullet"/>
      </w:pPr>
      <w:r>
        <w:rPr>
          <w:rFonts w:ascii="Arial" w:hAnsi="Arial" w:eastAsia="Arial"/>
          <w:b/>
          <w:sz w:val="24"/>
        </w:rPr>
        <w:t xml:space="preserve">Referral Programs: </w:t>
      </w:r>
      <w:r>
        <w:rPr>
          <w:rFonts w:ascii="Arial" w:hAnsi="Arial" w:eastAsia="Arial"/>
          <w:sz w:val="24"/>
        </w:rPr>
        <w:t>Implement incentivized referral programs to leverage the power of word-of-mouth marketing and encourage customer advocacy.</w:t>
      </w:r>
    </w:p>
    <w:p>
      <w:pPr>
        <w:pStyle w:val="ListBullet"/>
      </w:pPr>
      <w:r>
        <w:rPr>
          <w:rFonts w:ascii="Arial" w:hAnsi="Arial" w:eastAsia="Arial"/>
          <w:b/>
          <w:sz w:val="24"/>
        </w:rPr>
        <w:t xml:space="preserve">Event Participation: </w:t>
      </w:r>
      <w:r>
        <w:rPr>
          <w:rFonts w:ascii="Arial" w:hAnsi="Arial" w:eastAsia="Arial"/>
          <w:sz w:val="24"/>
        </w:rPr>
        <w:t>Attend and sponsor relevant industry events, conferences, and trade shows to showcase our platform, network with potential clients, and deliver engaging presentations or workshops.</w:t>
      </w:r>
    </w:p>
    <w:p/>
    <w:p>
      <w:pPr>
        <w:pStyle w:val="Heading1"/>
      </w:pPr>
      <w:r>
        <w:rPr>
          <w:rFonts w:ascii="Arial" w:hAnsi="Arial" w:eastAsia="Arial"/>
          <w:b/>
          <w:color w:val="000000"/>
          <w:sz w:val="34"/>
        </w:rPr>
        <w:t>Tactics And Action Plans</w:t>
      </w:r>
    </w:p>
    <w:p/>
    <w:p>
      <w:r>
        <w:rPr>
          <w:rFonts w:ascii="Arial" w:hAnsi="Arial" w:eastAsia="Arial"/>
          <w:b/>
          <w:sz w:val="24"/>
        </w:rPr>
        <w:t xml:space="preserve">Tactic 1: </w:t>
      </w:r>
      <w:r>
        <w:rPr>
          <w:rFonts w:ascii="Arial" w:hAnsi="Arial" w:eastAsia="Arial"/>
          <w:sz w:val="24"/>
        </w:rPr>
      </w:r>
    </w:p>
    <w:p>
      <w:r>
        <w:rPr>
          <w:rFonts w:ascii="Arial" w:hAnsi="Arial" w:eastAsia="Arial"/>
          <w:b/>
          <w:sz w:val="24"/>
        </w:rPr>
        <w:t xml:space="preserve">Objective: </w:t>
      </w:r>
      <w:r>
        <w:rPr>
          <w:rFonts w:ascii="Arial" w:hAnsi="Arial" w:eastAsia="Arial"/>
          <w:sz w:val="24"/>
        </w:rPr>
        <w:t>Increase brand awareness and consideration among B2B marketing professionals across key industries by 20% within the first 6 months of launch.</w:t>
      </w:r>
    </w:p>
    <w:p>
      <w:r>
        <w:rPr>
          <w:rFonts w:ascii="Arial" w:hAnsi="Arial" w:eastAsia="Arial"/>
          <w:b/>
          <w:sz w:val="24"/>
        </w:rPr>
        <w:t xml:space="preserve">Audience: </w:t>
      </w:r>
      <w:r>
        <w:rPr>
          <w:rFonts w:ascii="Arial" w:hAnsi="Arial" w:eastAsia="Arial"/>
          <w:sz w:val="24"/>
        </w:rPr>
        <w:t>Mid-level to senior marketing professionals in B2B companies across industries such as technology, healthcare, finance, and manufacturing, who are responsible for developing and executing comprehensive marketing strategies.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Develop a targeted content marketing strategy focused on thought leadership and industry insights</w:t>
      </w:r>
    </w:p>
    <w:p>
      <w:pPr>
        <w:pStyle w:val="ListBullet"/>
      </w:pPr>
      <w:r>
        <w:rPr>
          <w:rFonts w:ascii="Arial" w:hAnsi="Arial" w:eastAsia="Arial"/>
          <w:sz w:val="24"/>
        </w:rPr>
        <w:t>Create a library of high-quality, educational resources (whitepapers, webinars, case studies) addressing common pain points and best practices</w:t>
      </w:r>
    </w:p>
    <w:p>
      <w:pPr>
        <w:pStyle w:val="ListBullet"/>
      </w:pPr>
      <w:r>
        <w:rPr>
          <w:rFonts w:ascii="Arial" w:hAnsi="Arial" w:eastAsia="Arial"/>
          <w:sz w:val="24"/>
        </w:rPr>
        <w:t>Leverage influencer marketing and strategic partnerships with industry publications and associations for content distribution</w:t>
      </w:r>
    </w:p>
    <w:p>
      <w:pPr>
        <w:pStyle w:val="ListBullet"/>
      </w:pPr>
      <w:r>
        <w:rPr>
          <w:rFonts w:ascii="Arial" w:hAnsi="Arial" w:eastAsia="Arial"/>
          <w:sz w:val="24"/>
        </w:rPr>
        <w:t>Implement a multi-channel social media campaign highlighting the value proposition and industry-specific use cases</w:t>
      </w:r>
    </w:p>
    <w:p>
      <w:pPr>
        <w:pStyle w:val="ListBullet"/>
      </w:pPr>
      <w:r>
        <w:rPr>
          <w:rFonts w:ascii="Arial" w:hAnsi="Arial" w:eastAsia="Arial"/>
          <w:sz w:val="24"/>
        </w:rPr>
        <w:t>Optimize website and landing pages for improved search engine visibility and user experience</w:t>
      </w:r>
    </w:p>
    <w:p>
      <w:r>
        <w:rPr>
          <w:rFonts w:ascii="Arial" w:hAnsi="Arial" w:eastAsia="Arial"/>
          <w:b/>
          <w:sz w:val="24"/>
        </w:rPr>
        <w:t xml:space="preserve">Measurement: </w:t>
      </w:r>
      <w:r>
        <w:rPr>
          <w:rFonts w:ascii="Arial" w:hAnsi="Arial" w:eastAsia="Arial"/>
          <w:sz w:val="24"/>
        </w:rPr>
      </w:r>
    </w:p>
    <w:p>
      <w:pPr>
        <w:pStyle w:val="ListBullet"/>
      </w:pPr>
      <w:r>
        <w:rPr>
          <w:rFonts w:ascii="Arial" w:hAnsi="Arial" w:eastAsia="Arial"/>
          <w:sz w:val="24"/>
        </w:rPr>
        <w:t>Website traffic and engagement metrics (pageviews, time on site, bounce rate)</w:t>
      </w:r>
    </w:p>
    <w:p>
      <w:pPr>
        <w:pStyle w:val="ListBullet"/>
      </w:pPr>
      <w:r>
        <w:rPr>
          <w:rFonts w:ascii="Arial" w:hAnsi="Arial" w:eastAsia="Arial"/>
          <w:sz w:val="24"/>
        </w:rPr>
        <w:t>Social media reach, engagement, and follower growth</w:t>
      </w:r>
    </w:p>
    <w:p>
      <w:pPr>
        <w:pStyle w:val="ListBullet"/>
      </w:pPr>
      <w:r>
        <w:rPr>
          <w:rFonts w:ascii="Arial" w:hAnsi="Arial" w:eastAsia="Arial"/>
          <w:sz w:val="24"/>
        </w:rPr>
        <w:t>Content performance metrics (downloads, views, shares)</w:t>
      </w:r>
    </w:p>
    <w:p>
      <w:pPr>
        <w:pStyle w:val="ListBullet"/>
      </w:pPr>
      <w:r>
        <w:rPr>
          <w:rFonts w:ascii="Arial" w:hAnsi="Arial" w:eastAsia="Arial"/>
          <w:sz w:val="24"/>
        </w:rPr>
        <w:t>Brand awareness and consideration surveys within the target audience</w:t>
      </w:r>
    </w:p>
    <w:p>
      <w:r>
        <w:rPr>
          <w:rFonts w:ascii="Arial" w:hAnsi="Arial" w:eastAsia="Arial"/>
          <w:b/>
          <w:sz w:val="24"/>
        </w:rPr>
        <w:t xml:space="preserve">Rank: </w:t>
      </w:r>
      <w:r>
        <w:rPr>
          <w:rFonts w:ascii="Arial" w:hAnsi="Arial" w:eastAsia="Arial"/>
          <w:sz w:val="24"/>
        </w:rPr>
        <w:t>2</w:t>
      </w:r>
    </w:p>
    <w:p>
      <w:r>
        <w:rPr>
          <w:rFonts w:ascii="Arial" w:hAnsi="Arial" w:eastAsia="Arial"/>
          <w:b/>
          <w:sz w:val="24"/>
        </w:rPr>
        <w:t xml:space="preserve">Tactic 2: </w:t>
      </w:r>
      <w:r>
        <w:rPr>
          <w:rFonts w:ascii="Arial" w:hAnsi="Arial" w:eastAsia="Arial"/>
          <w:sz w:val="24"/>
        </w:rPr>
      </w:r>
    </w:p>
    <w:p>
      <w:r>
        <w:rPr>
          <w:rFonts w:ascii="Arial" w:hAnsi="Arial" w:eastAsia="Arial"/>
          <w:b/>
          <w:sz w:val="24"/>
        </w:rPr>
        <w:t xml:space="preserve">Objective: </w:t>
      </w:r>
      <w:r>
        <w:rPr>
          <w:rFonts w:ascii="Arial" w:hAnsi="Arial" w:eastAsia="Arial"/>
          <w:sz w:val="24"/>
        </w:rPr>
        <w:t>Acquire 8,000 qualified marketing leads within the first 12 months, while reducing the average cost per lead by 15%.</w:t>
      </w:r>
    </w:p>
    <w:p>
      <w:r>
        <w:rPr>
          <w:rFonts w:ascii="Arial" w:hAnsi="Arial" w:eastAsia="Arial"/>
          <w:b/>
          <w:sz w:val="24"/>
        </w:rPr>
        <w:t xml:space="preserve">Audience: </w:t>
      </w:r>
      <w:r>
        <w:rPr>
          <w:rFonts w:ascii="Arial" w:hAnsi="Arial" w:eastAsia="Arial"/>
          <w:sz w:val="24"/>
        </w:rPr>
        <w:t>B2B marketing decision-makers and influencers across various industries who are actively seeking solutions to streamline their marketing processes, maintain brand consistency, and demonstrate measurable ROI.</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Develop a comprehensive lead generation strategy leveraging inbound and outbound tactics</w:t>
      </w:r>
    </w:p>
    <w:p>
      <w:pPr>
        <w:pStyle w:val="ListBullet"/>
      </w:pPr>
      <w:r>
        <w:rPr>
          <w:rFonts w:ascii="Arial" w:hAnsi="Arial" w:eastAsia="Arial"/>
          <w:sz w:val="24"/>
        </w:rPr>
        <w:t>Implement targeted paid advertising campaigns (search, social, display) with compelling offers and lead magnets</w:t>
      </w:r>
    </w:p>
    <w:p>
      <w:pPr>
        <w:pStyle w:val="ListBullet"/>
      </w:pPr>
      <w:r>
        <w:rPr>
          <w:rFonts w:ascii="Arial" w:hAnsi="Arial" w:eastAsia="Arial"/>
          <w:sz w:val="24"/>
        </w:rPr>
        <w:t>Optimize website and landing pages for lead capture and conversion rate optimization</w:t>
      </w:r>
    </w:p>
    <w:p>
      <w:pPr>
        <w:pStyle w:val="ListBullet"/>
      </w:pPr>
      <w:r>
        <w:rPr>
          <w:rFonts w:ascii="Arial" w:hAnsi="Arial" w:eastAsia="Arial"/>
          <w:sz w:val="24"/>
        </w:rPr>
        <w:t>Leverage account-based marketing (ABM) tactics to target high-value accounts and decision-makers</w:t>
      </w:r>
    </w:p>
    <w:p>
      <w:pPr>
        <w:pStyle w:val="ListBullet"/>
      </w:pPr>
      <w:r>
        <w:rPr>
          <w:rFonts w:ascii="Arial" w:hAnsi="Arial" w:eastAsia="Arial"/>
          <w:sz w:val="24"/>
        </w:rPr>
        <w:t>Implement lead nurturing campaigns through email and retargeting to move prospects through the funnel</w:t>
      </w:r>
    </w:p>
    <w:p>
      <w:r>
        <w:rPr>
          <w:rFonts w:ascii="Arial" w:hAnsi="Arial" w:eastAsia="Arial"/>
          <w:b/>
          <w:sz w:val="24"/>
        </w:rPr>
        <w:t xml:space="preserve">Measurement: </w:t>
      </w:r>
      <w:r>
        <w:rPr>
          <w:rFonts w:ascii="Arial" w:hAnsi="Arial" w:eastAsia="Arial"/>
          <w:sz w:val="24"/>
        </w:rPr>
      </w:r>
    </w:p>
    <w:p>
      <w:pPr>
        <w:pStyle w:val="ListBullet"/>
      </w:pPr>
      <w:r>
        <w:rPr>
          <w:rFonts w:ascii="Arial" w:hAnsi="Arial" w:eastAsia="Arial"/>
          <w:sz w:val="24"/>
        </w:rPr>
        <w:t>Number of qualified leads generated</w:t>
      </w:r>
    </w:p>
    <w:p>
      <w:pPr>
        <w:pStyle w:val="ListBullet"/>
      </w:pPr>
      <w:r>
        <w:rPr>
          <w:rFonts w:ascii="Arial" w:hAnsi="Arial" w:eastAsia="Arial"/>
          <w:sz w:val="24"/>
        </w:rPr>
        <w:t>Cost per lead (CPL)</w:t>
      </w:r>
    </w:p>
    <w:p>
      <w:pPr>
        <w:pStyle w:val="ListBullet"/>
      </w:pPr>
      <w:r>
        <w:rPr>
          <w:rFonts w:ascii="Arial" w:hAnsi="Arial" w:eastAsia="Arial"/>
          <w:sz w:val="24"/>
        </w:rPr>
        <w:t>Lead conversion rates</w:t>
      </w:r>
    </w:p>
    <w:p>
      <w:pPr>
        <w:pStyle w:val="ListBullet"/>
      </w:pPr>
      <w:r>
        <w:rPr>
          <w:rFonts w:ascii="Arial" w:hAnsi="Arial" w:eastAsia="Arial"/>
          <w:sz w:val="24"/>
        </w:rPr>
        <w:t>Marketing-qualified lead (MQL) to sales-qualified lead (SQL) conversion rates</w:t>
      </w:r>
    </w:p>
    <w:p>
      <w:r>
        <w:rPr>
          <w:rFonts w:ascii="Arial" w:hAnsi="Arial" w:eastAsia="Arial"/>
          <w:b/>
          <w:sz w:val="24"/>
        </w:rPr>
        <w:t xml:space="preserve">Rank: </w:t>
      </w:r>
      <w:r>
        <w:rPr>
          <w:rFonts w:ascii="Arial" w:hAnsi="Arial" w:eastAsia="Arial"/>
          <w:sz w:val="24"/>
        </w:rPr>
        <w:t>1</w:t>
      </w:r>
    </w:p>
    <w:p>
      <w:r>
        <w:rPr>
          <w:rFonts w:ascii="Arial" w:hAnsi="Arial" w:eastAsia="Arial"/>
          <w:b/>
          <w:sz w:val="24"/>
        </w:rPr>
        <w:t xml:space="preserve">Tactic 3: </w:t>
      </w:r>
      <w:r>
        <w:rPr>
          <w:rFonts w:ascii="Arial" w:hAnsi="Arial" w:eastAsia="Arial"/>
          <w:sz w:val="24"/>
        </w:rPr>
      </w:r>
    </w:p>
    <w:p>
      <w:r>
        <w:rPr>
          <w:rFonts w:ascii="Arial" w:hAnsi="Arial" w:eastAsia="Arial"/>
          <w:b/>
          <w:sz w:val="24"/>
        </w:rPr>
        <w:t xml:space="preserve">Objective: </w:t>
      </w:r>
      <w:r>
        <w:rPr>
          <w:rFonts w:ascii="Arial" w:hAnsi="Arial" w:eastAsia="Arial"/>
          <w:sz w:val="24"/>
        </w:rPr>
        <w:t>Foster customer loyalty and advocacy by achieving a Net Promoter Score (NPS) of 55 or higher within the first 18 months.</w:t>
      </w:r>
    </w:p>
    <w:p>
      <w:r>
        <w:rPr>
          <w:rFonts w:ascii="Arial" w:hAnsi="Arial" w:eastAsia="Arial"/>
          <w:b/>
          <w:sz w:val="24"/>
        </w:rPr>
        <w:t xml:space="preserve">Audience: </w:t>
      </w:r>
      <w:r>
        <w:rPr>
          <w:rFonts w:ascii="Arial" w:hAnsi="Arial" w:eastAsia="Arial"/>
          <w:sz w:val="24"/>
        </w:rPr>
        <w:t>Existing MarketPro customers across various industries and company sizes, with a focus on power users and decision-makers.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Implement a comprehensive customer success program with dedicated account managers and personalized onboarding</w:t>
      </w:r>
    </w:p>
    <w:p>
      <w:pPr>
        <w:pStyle w:val="ListBullet"/>
      </w:pPr>
      <w:r>
        <w:rPr>
          <w:rFonts w:ascii="Arial" w:hAnsi="Arial" w:eastAsia="Arial"/>
          <w:sz w:val="24"/>
        </w:rPr>
        <w:t>Develop a robust customer education and training program (webinars, tutorials, knowledge base)</w:t>
      </w:r>
    </w:p>
    <w:p>
      <w:pPr>
        <w:pStyle w:val="ListBullet"/>
      </w:pPr>
      <w:r>
        <w:rPr>
          <w:rFonts w:ascii="Arial" w:hAnsi="Arial" w:eastAsia="Arial"/>
          <w:sz w:val="24"/>
        </w:rPr>
        <w:t>Gather regular feedback through NPS surveys and customer advisory boards</w:t>
      </w:r>
    </w:p>
    <w:p>
      <w:pPr>
        <w:pStyle w:val="ListBullet"/>
      </w:pPr>
      <w:r>
        <w:rPr>
          <w:rFonts w:ascii="Arial" w:hAnsi="Arial" w:eastAsia="Arial"/>
          <w:sz w:val="24"/>
        </w:rPr>
        <w:t>Implement a customer referral and advocacy program with incentives and recognition</w:t>
      </w:r>
    </w:p>
    <w:p>
      <w:pPr>
        <w:pStyle w:val="ListBullet"/>
      </w:pPr>
      <w:r>
        <w:rPr>
          <w:rFonts w:ascii="Arial" w:hAnsi="Arial" w:eastAsia="Arial"/>
          <w:sz w:val="24"/>
        </w:rPr>
        <w:t>Leverage customer success stories and testimonials in marketing campaigns</w:t>
      </w:r>
    </w:p>
    <w:p>
      <w:r>
        <w:rPr>
          <w:rFonts w:ascii="Arial" w:hAnsi="Arial" w:eastAsia="Arial"/>
          <w:b/>
          <w:sz w:val="24"/>
        </w:rPr>
        <w:t xml:space="preserve">Measurement: </w:t>
      </w:r>
      <w:r>
        <w:rPr>
          <w:rFonts w:ascii="Arial" w:hAnsi="Arial" w:eastAsia="Arial"/>
          <w:sz w:val="24"/>
        </w:rPr>
      </w:r>
    </w:p>
    <w:p>
      <w:pPr>
        <w:pStyle w:val="ListBullet"/>
      </w:pPr>
      <w:r>
        <w:rPr>
          <w:rFonts w:ascii="Arial" w:hAnsi="Arial" w:eastAsia="Arial"/>
          <w:sz w:val="24"/>
        </w:rPr>
        <w:t>Net Promoter Score (NPS)</w:t>
      </w:r>
    </w:p>
    <w:p>
      <w:pPr>
        <w:pStyle w:val="ListBullet"/>
      </w:pPr>
      <w:r>
        <w:rPr>
          <w:rFonts w:ascii="Arial" w:hAnsi="Arial" w:eastAsia="Arial"/>
          <w:sz w:val="24"/>
        </w:rPr>
        <w:t>Customer satisfaction (CSAT) and effort scores</w:t>
      </w:r>
    </w:p>
    <w:p>
      <w:pPr>
        <w:pStyle w:val="ListBullet"/>
      </w:pPr>
      <w:r>
        <w:rPr>
          <w:rFonts w:ascii="Arial" w:hAnsi="Arial" w:eastAsia="Arial"/>
          <w:sz w:val="24"/>
        </w:rPr>
        <w:t>Customer retention and churn rates</w:t>
      </w:r>
    </w:p>
    <w:p>
      <w:pPr>
        <w:pStyle w:val="ListBullet"/>
      </w:pPr>
      <w:r>
        <w:rPr>
          <w:rFonts w:ascii="Arial" w:hAnsi="Arial" w:eastAsia="Arial"/>
          <w:sz w:val="24"/>
        </w:rPr>
        <w:t>Number of customer referrals and advocates</w:t>
      </w:r>
    </w:p>
    <w:p>
      <w:r>
        <w:rPr>
          <w:rFonts w:ascii="Arial" w:hAnsi="Arial" w:eastAsia="Arial"/>
          <w:b/>
          <w:sz w:val="24"/>
        </w:rPr>
        <w:t xml:space="preserve">Rank: </w:t>
      </w:r>
      <w:r>
        <w:rPr>
          <w:rFonts w:ascii="Arial" w:hAnsi="Arial" w:eastAsia="Arial"/>
          <w:sz w:val="24"/>
        </w:rPr>
        <w:t>3</w:t>
      </w:r>
    </w:p>
    <w:p>
      <w:r>
        <w:rPr>
          <w:rFonts w:ascii="Arial" w:hAnsi="Arial" w:eastAsia="Arial"/>
          <w:b/>
          <w:sz w:val="24"/>
        </w:rPr>
        <w:t xml:space="preserve">Tactic 4: </w:t>
      </w:r>
      <w:r>
        <w:rPr>
          <w:rFonts w:ascii="Arial" w:hAnsi="Arial" w:eastAsia="Arial"/>
          <w:sz w:val="24"/>
        </w:rPr>
      </w:r>
    </w:p>
    <w:p>
      <w:r>
        <w:rPr>
          <w:rFonts w:ascii="Arial" w:hAnsi="Arial" w:eastAsia="Arial"/>
          <w:b/>
          <w:sz w:val="24"/>
        </w:rPr>
        <w:t xml:space="preserve">Objective: </w:t>
      </w:r>
      <w:r>
        <w:rPr>
          <w:rFonts w:ascii="Arial" w:hAnsi="Arial" w:eastAsia="Arial"/>
          <w:sz w:val="24"/>
        </w:rPr>
        <w:t>Capture a 12% market share within our core target segments by the end of the second fiscal year.</w:t>
      </w:r>
    </w:p>
    <w:p>
      <w:r>
        <w:rPr>
          <w:rFonts w:ascii="Arial" w:hAnsi="Arial" w:eastAsia="Arial"/>
          <w:b/>
          <w:sz w:val="24"/>
        </w:rPr>
        <w:t xml:space="preserve">Audience: </w:t>
      </w:r>
      <w:r>
        <w:rPr>
          <w:rFonts w:ascii="Arial" w:hAnsi="Arial" w:eastAsia="Arial"/>
          <w:sz w:val="24"/>
        </w:rPr>
        <w:t>B2B marketing professionals in mid-sized to large enterprises across key industries such as technology, healthcare, finance, and manufacturing.</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Conduct in-depth market research and competitive analysis to identify key differentiators and opportunities</w:t>
      </w:r>
    </w:p>
    <w:p>
      <w:pPr>
        <w:pStyle w:val="ListBullet"/>
      </w:pPr>
      <w:r>
        <w:rPr>
          <w:rFonts w:ascii="Arial" w:hAnsi="Arial" w:eastAsia="Arial"/>
          <w:sz w:val="24"/>
        </w:rPr>
        <w:t>Develop targeted account-based marketing (ABM) campaigns for high-value accounts and decision-makers</w:t>
      </w:r>
    </w:p>
    <w:p>
      <w:pPr>
        <w:pStyle w:val="ListBullet"/>
      </w:pPr>
      <w:r>
        <w:rPr>
          <w:rFonts w:ascii="Arial" w:hAnsi="Arial" w:eastAsia="Arial"/>
          <w:sz w:val="24"/>
        </w:rPr>
        <w:t>Leverage strategic partnerships and co-marketing initiatives with complementary solutions and industry influencers</w:t>
      </w:r>
    </w:p>
    <w:p>
      <w:pPr>
        <w:pStyle w:val="ListBullet"/>
      </w:pPr>
      <w:r>
        <w:rPr>
          <w:rFonts w:ascii="Arial" w:hAnsi="Arial" w:eastAsia="Arial"/>
          <w:sz w:val="24"/>
        </w:rPr>
        <w:t>Implement a comprehensive content marketing strategy focused on thought leadership and industry-specific insights</w:t>
      </w:r>
    </w:p>
    <w:p>
      <w:pPr>
        <w:pStyle w:val="ListBullet"/>
      </w:pPr>
      <w:r>
        <w:rPr>
          <w:rFonts w:ascii="Arial" w:hAnsi="Arial" w:eastAsia="Arial"/>
          <w:sz w:val="24"/>
        </w:rPr>
        <w:t>Optimize pricing and packaging strategies to align with target segments and value proposition</w:t>
      </w:r>
    </w:p>
    <w:p>
      <w:r>
        <w:rPr>
          <w:rFonts w:ascii="Arial" w:hAnsi="Arial" w:eastAsia="Arial"/>
          <w:b/>
          <w:sz w:val="24"/>
        </w:rPr>
        <w:t xml:space="preserve">Measurement: </w:t>
      </w:r>
      <w:r>
        <w:rPr>
          <w:rFonts w:ascii="Arial" w:hAnsi="Arial" w:eastAsia="Arial"/>
          <w:sz w:val="24"/>
        </w:rPr>
      </w:r>
    </w:p>
    <w:p>
      <w:pPr>
        <w:pStyle w:val="ListBullet"/>
      </w:pPr>
      <w:r>
        <w:rPr>
          <w:rFonts w:ascii="Arial" w:hAnsi="Arial" w:eastAsia="Arial"/>
          <w:sz w:val="24"/>
        </w:rPr>
        <w:t>Market share within core target segments</w:t>
      </w:r>
    </w:p>
    <w:p>
      <w:pPr>
        <w:pStyle w:val="ListBullet"/>
      </w:pPr>
      <w:r>
        <w:rPr>
          <w:rFonts w:ascii="Arial" w:hAnsi="Arial" w:eastAsia="Arial"/>
          <w:sz w:val="24"/>
        </w:rPr>
        <w:t>Customer acquisition rates within target accounts</w:t>
      </w:r>
    </w:p>
    <w:p>
      <w:pPr>
        <w:pStyle w:val="ListBullet"/>
      </w:pPr>
      <w:r>
        <w:rPr>
          <w:rFonts w:ascii="Arial" w:hAnsi="Arial" w:eastAsia="Arial"/>
          <w:sz w:val="24"/>
        </w:rPr>
        <w:t>Revenue contribution from target segments</w:t>
      </w:r>
    </w:p>
    <w:p>
      <w:pPr>
        <w:pStyle w:val="ListBullet"/>
      </w:pPr>
      <w:r>
        <w:rPr>
          <w:rFonts w:ascii="Arial" w:hAnsi="Arial" w:eastAsia="Arial"/>
          <w:sz w:val="24"/>
        </w:rPr>
        <w:t>Brand awareness and consideration metrics within target audience</w:t>
      </w:r>
    </w:p>
    <w:p>
      <w:r>
        <w:rPr>
          <w:rFonts w:ascii="Arial" w:hAnsi="Arial" w:eastAsia="Arial"/>
          <w:b/>
          <w:sz w:val="24"/>
        </w:rPr>
        <w:t xml:space="preserve">Rank: </w:t>
      </w:r>
      <w:r>
        <w:rPr>
          <w:rFonts w:ascii="Arial" w:hAnsi="Arial" w:eastAsia="Arial"/>
          <w:sz w:val="24"/>
        </w:rPr>
        <w:t>4</w:t>
      </w:r>
    </w:p>
    <w:p>
      <w:r>
        <w:rPr>
          <w:rFonts w:ascii="Arial" w:hAnsi="Arial" w:eastAsia="Arial"/>
          <w:b/>
          <w:sz w:val="24"/>
        </w:rPr>
        <w:t xml:space="preserve">Tactic 5: </w:t>
      </w:r>
      <w:r>
        <w:rPr>
          <w:rFonts w:ascii="Arial" w:hAnsi="Arial" w:eastAsia="Arial"/>
          <w:sz w:val="24"/>
        </w:rPr>
      </w:r>
    </w:p>
    <w:p>
      <w:r>
        <w:rPr>
          <w:rFonts w:ascii="Arial" w:hAnsi="Arial" w:eastAsia="Arial"/>
          <w:b/>
          <w:sz w:val="24"/>
        </w:rPr>
        <w:t xml:space="preserve">Objective: </w:t>
      </w:r>
      <w:r>
        <w:rPr>
          <w:rFonts w:ascii="Arial" w:hAnsi="Arial" w:eastAsia="Arial"/>
          <w:sz w:val="24"/>
        </w:rPr>
        <w:t>Achieve a 25% year-over-year increase in revenue through strategic, high-ROI marketing campaigns that drive customer acquisition, retention, and upselling opportunities.</w:t>
      </w:r>
    </w:p>
    <w:p>
      <w:r>
        <w:rPr>
          <w:rFonts w:ascii="Arial" w:hAnsi="Arial" w:eastAsia="Arial"/>
          <w:b/>
          <w:sz w:val="24"/>
        </w:rPr>
        <w:t xml:space="preserve">Audience: </w:t>
      </w:r>
      <w:r>
        <w:rPr>
          <w:rFonts w:ascii="Arial" w:hAnsi="Arial" w:eastAsia="Arial"/>
          <w:sz w:val="24"/>
        </w:rPr>
        <w:t>B2B marketing professionals across various industries and company sizes who are seeking to streamline their marketing processes, maintain brand consistency, and demonstrate measurable ROI.</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Develop a comprehensive, integrated marketing plan spanning multiple channels</w:t>
      </w:r>
    </w:p>
    <w:p/>
    <w:p>
      <w:pPr>
        <w:pStyle w:val="Heading1"/>
      </w:pPr>
      <w:r>
        <w:rPr>
          <w:rFonts w:ascii="Arial" w:hAnsi="Arial" w:eastAsia="Arial"/>
          <w:b/>
          <w:color w:val="000000"/>
          <w:sz w:val="34"/>
        </w:rPr>
        <w:t>Performance Metrics And Kpi's</w:t>
      </w:r>
    </w:p>
    <w:p/>
    <w:p>
      <w:r>
        <w:rPr>
          <w:rFonts w:ascii="Arial" w:hAnsi="Arial" w:eastAsia="Arial"/>
          <w:b/>
          <w:sz w:val="24"/>
        </w:rPr>
        <w:t xml:space="preserve">Performance Metrics: </w:t>
      </w:r>
      <w:r>
        <w:rPr>
          <w:rFonts w:ascii="Arial" w:hAnsi="Arial" w:eastAsia="Arial"/>
          <w:sz w:val="24"/>
        </w:rPr>
      </w:r>
    </w:p>
    <w:p>
      <w:r>
        <w:rPr>
          <w:rFonts w:ascii="Arial" w:hAnsi="Arial" w:eastAsia="Arial"/>
          <w:b/>
          <w:sz w:val="24"/>
        </w:rPr>
        <w:t xml:space="preserve">Website Traffic: </w:t>
      </w:r>
      <w:r>
        <w:rPr>
          <w:rFonts w:ascii="Arial" w:hAnsi="Arial" w:eastAsia="Arial"/>
          <w:sz w:val="24"/>
        </w:rPr>
      </w:r>
    </w:p>
    <w:p>
      <w:r>
        <w:rPr>
          <w:rFonts w:ascii="Arial" w:hAnsi="Arial" w:eastAsia="Arial"/>
          <w:b/>
          <w:sz w:val="24"/>
        </w:rPr>
        <w:t xml:space="preserve">Metric: </w:t>
      </w:r>
      <w:r>
        <w:rPr>
          <w:rFonts w:ascii="Arial" w:hAnsi="Arial" w:eastAsia="Arial"/>
          <w:sz w:val="24"/>
        </w:rPr>
        <w:t>Website traffic measures the volume of visitors to our platform, indicating brand awareness and interest levels.</w:t>
      </w:r>
    </w:p>
    <w:p>
      <w:r>
        <w:rPr>
          <w:rFonts w:ascii="Arial" w:hAnsi="Arial" w:eastAsia="Arial"/>
          <w:b/>
          <w:sz w:val="24"/>
        </w:rPr>
        <w:t xml:space="preserve">Measurement: </w:t>
      </w:r>
      <w:r>
        <w:rPr>
          <w:rFonts w:ascii="Arial" w:hAnsi="Arial" w:eastAsia="Arial"/>
          <w:sz w:val="24"/>
        </w:rPr>
        <w:t>Tracked using web analytics tools, capturing metrics like unique visitors, sessions, and page views.</w:t>
      </w:r>
    </w:p>
    <w:p>
      <w:r>
        <w:rPr>
          <w:rFonts w:ascii="Arial" w:hAnsi="Arial" w:eastAsia="Arial"/>
          <w:b/>
          <w:sz w:val="24"/>
        </w:rPr>
        <w:t xml:space="preserve">Target: </w:t>
      </w:r>
      <w:r>
        <w:rPr>
          <w:rFonts w:ascii="Arial" w:hAnsi="Arial" w:eastAsia="Arial"/>
          <w:sz w:val="24"/>
        </w:rPr>
        <w:t>Achieve a 50% year-over-year increase in website traffic within the first 12 months, aligning with our brand awareness and lead generation goals.</w:t>
      </w:r>
    </w:p>
    <w:p>
      <w:r>
        <w:rPr>
          <w:rFonts w:ascii="Arial" w:hAnsi="Arial" w:eastAsia="Arial"/>
          <w:b/>
          <w:sz w:val="24"/>
        </w:rPr>
        <w:t xml:space="preserve">Lead Generation: </w:t>
      </w:r>
      <w:r>
        <w:rPr>
          <w:rFonts w:ascii="Arial" w:hAnsi="Arial" w:eastAsia="Arial"/>
          <w:sz w:val="24"/>
        </w:rPr>
      </w:r>
    </w:p>
    <w:p>
      <w:r>
        <w:rPr>
          <w:rFonts w:ascii="Arial" w:hAnsi="Arial" w:eastAsia="Arial"/>
          <w:b/>
          <w:sz w:val="24"/>
        </w:rPr>
        <w:t xml:space="preserve">Metric: </w:t>
      </w:r>
      <w:r>
        <w:rPr>
          <w:rFonts w:ascii="Arial" w:hAnsi="Arial" w:eastAsia="Arial"/>
          <w:sz w:val="24"/>
        </w:rPr>
        <w:t>Lead generation tracks the number of qualified prospects expressing interest in our offerings.</w:t>
      </w:r>
    </w:p>
    <w:p>
      <w:r>
        <w:rPr>
          <w:rFonts w:ascii="Arial" w:hAnsi="Arial" w:eastAsia="Arial"/>
          <w:b/>
          <w:sz w:val="24"/>
        </w:rPr>
        <w:t xml:space="preserve">Measurement: </w:t>
      </w:r>
      <w:r>
        <w:rPr>
          <w:rFonts w:ascii="Arial" w:hAnsi="Arial" w:eastAsia="Arial"/>
          <w:sz w:val="24"/>
        </w:rPr>
        <w:t>Monitored through form submissions, content downloads, and email subscriptions.</w:t>
      </w:r>
    </w:p>
    <w:p>
      <w:r>
        <w:rPr>
          <w:rFonts w:ascii="Arial" w:hAnsi="Arial" w:eastAsia="Arial"/>
          <w:b/>
          <w:sz w:val="24"/>
        </w:rPr>
        <w:t xml:space="preserve">Target: </w:t>
      </w:r>
      <w:r>
        <w:rPr>
          <w:rFonts w:ascii="Arial" w:hAnsi="Arial" w:eastAsia="Arial"/>
          <w:sz w:val="24"/>
        </w:rPr>
        <w:t>Generate 10,000 qualified leads within the first 12 months, while reducing the average cost per lead by 20%.</w:t>
      </w:r>
    </w:p>
    <w:p>
      <w:r>
        <w:rPr>
          <w:rFonts w:ascii="Arial" w:hAnsi="Arial" w:eastAsia="Arial"/>
          <w:b/>
          <w:sz w:val="24"/>
        </w:rPr>
        <w:t xml:space="preserve">Conversion Rate: </w:t>
      </w:r>
      <w:r>
        <w:rPr>
          <w:rFonts w:ascii="Arial" w:hAnsi="Arial" w:eastAsia="Arial"/>
          <w:sz w:val="24"/>
        </w:rPr>
      </w:r>
    </w:p>
    <w:p>
      <w:r>
        <w:rPr>
          <w:rFonts w:ascii="Arial" w:hAnsi="Arial" w:eastAsia="Arial"/>
          <w:b/>
          <w:sz w:val="24"/>
        </w:rPr>
        <w:t xml:space="preserve">Metric: </w:t>
      </w:r>
      <w:r>
        <w:rPr>
          <w:rFonts w:ascii="Arial" w:hAnsi="Arial" w:eastAsia="Arial"/>
          <w:sz w:val="24"/>
        </w:rPr>
        <w:t>Conversion rate measures the percentage of leads that convert into paying customers.</w:t>
      </w:r>
    </w:p>
    <w:p>
      <w:r>
        <w:rPr>
          <w:rFonts w:ascii="Arial" w:hAnsi="Arial" w:eastAsia="Arial"/>
          <w:b/>
          <w:sz w:val="24"/>
        </w:rPr>
        <w:t xml:space="preserve">Measurement: </w:t>
      </w:r>
      <w:r>
        <w:rPr>
          <w:rFonts w:ascii="Arial" w:hAnsi="Arial" w:eastAsia="Arial"/>
          <w:sz w:val="24"/>
        </w:rPr>
        <w:t>Calculated by dividing the number of new customers by the total number of leads.</w:t>
      </w:r>
    </w:p>
    <w:p>
      <w:r>
        <w:rPr>
          <w:rFonts w:ascii="Arial" w:hAnsi="Arial" w:eastAsia="Arial"/>
          <w:b/>
          <w:sz w:val="24"/>
        </w:rPr>
        <w:t xml:space="preserve">Target: </w:t>
      </w:r>
      <w:r>
        <w:rPr>
          <w:rFonts w:ascii="Arial" w:hAnsi="Arial" w:eastAsia="Arial"/>
          <w:sz w:val="24"/>
        </w:rPr>
        <w:t>Achieve a conversion rate of 5% or higher, indicating effective lead nurturing and sales processes.</w:t>
      </w:r>
    </w:p>
    <w:p>
      <w:r>
        <w:rPr>
          <w:rFonts w:ascii="Arial" w:hAnsi="Arial" w:eastAsia="Arial"/>
          <w:b/>
          <w:sz w:val="24"/>
        </w:rPr>
        <w:t xml:space="preserve">Customer Acquisition Cost (CAC): </w:t>
      </w:r>
      <w:r>
        <w:rPr>
          <w:rFonts w:ascii="Arial" w:hAnsi="Arial" w:eastAsia="Arial"/>
          <w:sz w:val="24"/>
        </w:rPr>
      </w:r>
    </w:p>
    <w:p>
      <w:r>
        <w:rPr>
          <w:rFonts w:ascii="Arial" w:hAnsi="Arial" w:eastAsia="Arial"/>
          <w:b/>
          <w:sz w:val="24"/>
        </w:rPr>
        <w:t xml:space="preserve">Metric: </w:t>
      </w:r>
      <w:r>
        <w:rPr>
          <w:rFonts w:ascii="Arial" w:hAnsi="Arial" w:eastAsia="Arial"/>
          <w:sz w:val="24"/>
        </w:rPr>
        <w:t>CAC represents the total marketing and sales costs associated with acquiring a new customer.</w:t>
      </w:r>
    </w:p>
    <w:p>
      <w:r>
        <w:rPr>
          <w:rFonts w:ascii="Arial" w:hAnsi="Arial" w:eastAsia="Arial"/>
          <w:b/>
          <w:sz w:val="24"/>
        </w:rPr>
        <w:t xml:space="preserve">Measurement: </w:t>
      </w:r>
      <w:r>
        <w:rPr>
          <w:rFonts w:ascii="Arial" w:hAnsi="Arial" w:eastAsia="Arial"/>
          <w:sz w:val="24"/>
        </w:rPr>
        <w:t>Calculated by dividing the total marketing and sales expenses by the number of new customers acquired.</w:t>
      </w:r>
    </w:p>
    <w:p>
      <w:r>
        <w:rPr>
          <w:rFonts w:ascii="Arial" w:hAnsi="Arial" w:eastAsia="Arial"/>
          <w:b/>
          <w:sz w:val="24"/>
        </w:rPr>
        <w:t xml:space="preserve">Target: </w:t>
      </w:r>
      <w:r>
        <w:rPr>
          <w:rFonts w:ascii="Arial" w:hAnsi="Arial" w:eastAsia="Arial"/>
          <w:sz w:val="24"/>
        </w:rPr>
        <w:t>Reduce CAC by 15% year-over-year, demonstrating efficient customer acquisition strategies.</w:t>
      </w:r>
    </w:p>
    <w:p>
      <w:r>
        <w:rPr>
          <w:rFonts w:ascii="Arial" w:hAnsi="Arial" w:eastAsia="Arial"/>
          <w:b/>
          <w:sz w:val="24"/>
        </w:rPr>
        <w:t xml:space="preserve">Customer Lifetime Value (CLV): </w:t>
      </w:r>
      <w:r>
        <w:rPr>
          <w:rFonts w:ascii="Arial" w:hAnsi="Arial" w:eastAsia="Arial"/>
          <w:sz w:val="24"/>
        </w:rPr>
      </w:r>
    </w:p>
    <w:p>
      <w:r>
        <w:rPr>
          <w:rFonts w:ascii="Arial" w:hAnsi="Arial" w:eastAsia="Arial"/>
          <w:b/>
          <w:sz w:val="24"/>
        </w:rPr>
        <w:t xml:space="preserve">Metric: </w:t>
      </w:r>
      <w:r>
        <w:rPr>
          <w:rFonts w:ascii="Arial" w:hAnsi="Arial" w:eastAsia="Arial"/>
          <w:sz w:val="24"/>
        </w:rPr>
        <w:t>CLV measures the projected revenue a customer will generate over their entire relationship with our business.</w:t>
      </w:r>
    </w:p>
    <w:p>
      <w:r>
        <w:rPr>
          <w:rFonts w:ascii="Arial" w:hAnsi="Arial" w:eastAsia="Arial"/>
          <w:b/>
          <w:sz w:val="24"/>
        </w:rPr>
        <w:t xml:space="preserve">Measurement: </w:t>
      </w:r>
      <w:r>
        <w:rPr>
          <w:rFonts w:ascii="Arial" w:hAnsi="Arial" w:eastAsia="Arial"/>
          <w:sz w:val="24"/>
        </w:rPr>
        <w:t>Calculated using factors like average revenue per customer, customer retention rate, and customer lifetime.</w:t>
      </w:r>
    </w:p>
    <w:p>
      <w:r>
        <w:rPr>
          <w:rFonts w:ascii="Arial" w:hAnsi="Arial" w:eastAsia="Arial"/>
          <w:b/>
          <w:sz w:val="24"/>
        </w:rPr>
        <w:t xml:space="preserve">Target: </w:t>
      </w:r>
      <w:r>
        <w:rPr>
          <w:rFonts w:ascii="Arial" w:hAnsi="Arial" w:eastAsia="Arial"/>
          <w:sz w:val="24"/>
        </w:rPr>
        <w:t>Achieve an average CLV of at least 3 times the CAC, indicating long-term profitability and sustainable growth.</w:t>
      </w:r>
    </w:p>
    <w:p>
      <w:r>
        <w:rPr>
          <w:rFonts w:ascii="Arial" w:hAnsi="Arial" w:eastAsia="Arial"/>
          <w:b/>
          <w:sz w:val="24"/>
        </w:rPr>
        <w:t xml:space="preserve">Net Promoter Score (NPS): </w:t>
      </w:r>
      <w:r>
        <w:rPr>
          <w:rFonts w:ascii="Arial" w:hAnsi="Arial" w:eastAsia="Arial"/>
          <w:sz w:val="24"/>
        </w:rPr>
      </w:r>
    </w:p>
    <w:p>
      <w:r>
        <w:rPr>
          <w:rFonts w:ascii="Arial" w:hAnsi="Arial" w:eastAsia="Arial"/>
          <w:b/>
          <w:sz w:val="24"/>
        </w:rPr>
        <w:t xml:space="preserve">Metric: </w:t>
      </w:r>
      <w:r>
        <w:rPr>
          <w:rFonts w:ascii="Arial" w:hAnsi="Arial" w:eastAsia="Arial"/>
          <w:sz w:val="24"/>
        </w:rPr>
        <w:t>NPS measures customer loyalty and satisfaction, indicating the likelihood of customers recommending our platform.</w:t>
      </w:r>
    </w:p>
    <w:p>
      <w:r>
        <w:rPr>
          <w:rFonts w:ascii="Arial" w:hAnsi="Arial" w:eastAsia="Arial"/>
          <w:b/>
          <w:sz w:val="24"/>
        </w:rPr>
        <w:t xml:space="preserve">Measurement: </w:t>
      </w:r>
      <w:r>
        <w:rPr>
          <w:rFonts w:ascii="Arial" w:hAnsi="Arial" w:eastAsia="Arial"/>
          <w:sz w:val="24"/>
        </w:rPr>
        <w:t>Calculated by surveying customers and subtracting the percentage of detractors from the percentage of promoters.</w:t>
      </w:r>
    </w:p>
    <w:p>
      <w:r>
        <w:rPr>
          <w:rFonts w:ascii="Arial" w:hAnsi="Arial" w:eastAsia="Arial"/>
          <w:b/>
          <w:sz w:val="24"/>
        </w:rPr>
        <w:t xml:space="preserve">Target: </w:t>
      </w:r>
      <w:r>
        <w:rPr>
          <w:rFonts w:ascii="Arial" w:hAnsi="Arial" w:eastAsia="Arial"/>
          <w:sz w:val="24"/>
        </w:rPr>
        <w:t>Achieve an NPS of 60 or higher within the first 24 months, fostering customer advocacy and retention.</w:t>
      </w:r>
    </w:p>
    <w:p>
      <w:r>
        <w:rPr>
          <w:rFonts w:ascii="Arial" w:hAnsi="Arial" w:eastAsia="Arial"/>
          <w:b/>
          <w:sz w:val="24"/>
        </w:rPr>
        <w:t xml:space="preserve">Marketing ROI: </w:t>
      </w:r>
      <w:r>
        <w:rPr>
          <w:rFonts w:ascii="Arial" w:hAnsi="Arial" w:eastAsia="Arial"/>
          <w:sz w:val="24"/>
        </w:rPr>
      </w:r>
    </w:p>
    <w:p>
      <w:r>
        <w:rPr>
          <w:rFonts w:ascii="Arial" w:hAnsi="Arial" w:eastAsia="Arial"/>
          <w:b/>
          <w:sz w:val="24"/>
        </w:rPr>
        <w:t xml:space="preserve">Metric: </w:t>
      </w:r>
      <w:r>
        <w:rPr>
          <w:rFonts w:ascii="Arial" w:hAnsi="Arial" w:eastAsia="Arial"/>
          <w:sz w:val="24"/>
        </w:rPr>
        <w:t>Marketing ROI quantifies the return on investment from our marketing campaigns and initiatives.</w:t>
      </w:r>
    </w:p>
    <w:p>
      <w:r>
        <w:rPr>
          <w:rFonts w:ascii="Arial" w:hAnsi="Arial" w:eastAsia="Arial"/>
          <w:b/>
          <w:sz w:val="24"/>
        </w:rPr>
        <w:t xml:space="preserve">Measurement: </w:t>
      </w:r>
      <w:r>
        <w:rPr>
          <w:rFonts w:ascii="Arial" w:hAnsi="Arial" w:eastAsia="Arial"/>
          <w:sz w:val="24"/>
        </w:rPr>
        <w:t>Calculated by dividing the revenue generated by marketing efforts by the total marketing spend.</w:t>
      </w:r>
    </w:p>
    <w:p>
      <w:r>
        <w:rPr>
          <w:rFonts w:ascii="Arial" w:hAnsi="Arial" w:eastAsia="Arial"/>
          <w:b/>
          <w:sz w:val="24"/>
        </w:rPr>
        <w:t xml:space="preserve">Target: </w:t>
      </w:r>
      <w:r>
        <w:rPr>
          <w:rFonts w:ascii="Arial" w:hAnsi="Arial" w:eastAsia="Arial"/>
          <w:sz w:val="24"/>
        </w:rPr>
        <w:t>Achieve a marketing ROI of at least 5:1, demonstrating the effectiveness and profitability of our marketing strategies.</w:t>
      </w:r>
    </w:p>
    <w:p/>
    <w:p>
      <w:pPr>
        <w:pStyle w:val="Heading1"/>
      </w:pPr>
      <w:r>
        <w:rPr>
          <w:rFonts w:ascii="Arial" w:hAnsi="Arial" w:eastAsia="Arial"/>
          <w:b/>
          <w:color w:val="000000"/>
          <w:sz w:val="34"/>
        </w:rPr>
        <w:t>Influencer Strategy</w:t>
      </w:r>
    </w:p>
    <w:p/>
    <w:p>
      <w:r>
        <w:rPr>
          <w:rFonts w:ascii="Arial" w:hAnsi="Arial" w:eastAsia="Arial"/>
          <w:b/>
          <w:sz w:val="24"/>
        </w:rPr>
        <w:t xml:space="preserve">Ideal Influencer Profile: </w:t>
      </w:r>
      <w:r>
        <w:rPr>
          <w:rFonts w:ascii="Arial" w:hAnsi="Arial" w:eastAsia="Arial"/>
          <w:sz w:val="24"/>
        </w:rPr>
      </w:r>
    </w:p>
    <w:p>
      <w:r>
        <w:rPr>
          <w:rFonts w:ascii="Arial" w:hAnsi="Arial" w:eastAsia="Arial"/>
          <w:b/>
          <w:sz w:val="24"/>
        </w:rPr>
        <w:t xml:space="preserve">Niche Relevance: </w:t>
      </w:r>
      <w:r>
        <w:rPr>
          <w:rFonts w:ascii="Arial" w:hAnsi="Arial" w:eastAsia="Arial"/>
          <w:sz w:val="24"/>
        </w:rPr>
        <w:t>B2B marketing, digital marketing, content creation, social media strategy.</w:t>
      </w:r>
    </w:p>
    <w:p>
      <w:r>
        <w:rPr>
          <w:rFonts w:ascii="Arial" w:hAnsi="Arial" w:eastAsia="Arial"/>
          <w:b/>
          <w:sz w:val="24"/>
        </w:rPr>
        <w:t xml:space="preserve">Audience Demographics: </w:t>
      </w:r>
      <w:r>
        <w:rPr>
          <w:rFonts w:ascii="Arial" w:hAnsi="Arial" w:eastAsia="Arial"/>
          <w:sz w:val="24"/>
        </w:rPr>
        <w:t>Marketing professionals, business owners, entrepreneurs, industry leaders.</w:t>
      </w:r>
    </w:p>
    <w:p>
      <w:r>
        <w:rPr>
          <w:rFonts w:ascii="Arial" w:hAnsi="Arial" w:eastAsia="Arial"/>
          <w:b/>
          <w:sz w:val="24"/>
        </w:rPr>
        <w:t xml:space="preserve">Engagement Quality: </w:t>
      </w:r>
      <w:r>
        <w:rPr>
          <w:rFonts w:ascii="Arial" w:hAnsi="Arial" w:eastAsia="Arial"/>
          <w:sz w:val="24"/>
        </w:rPr>
        <w:t>High engagement rates, authentic interactions, active community.</w:t>
      </w:r>
    </w:p>
    <w:p>
      <w:r>
        <w:rPr>
          <w:rFonts w:ascii="Arial" w:hAnsi="Arial" w:eastAsia="Arial"/>
          <w:b/>
          <w:sz w:val="24"/>
        </w:rPr>
        <w:t xml:space="preserve">Preferred Platforms: </w:t>
      </w:r>
      <w:r>
        <w:rPr>
          <w:rFonts w:ascii="Arial" w:hAnsi="Arial" w:eastAsia="Arial"/>
          <w:sz w:val="24"/>
        </w:rPr>
      </w:r>
    </w:p>
    <w:p>
      <w:r>
        <w:rPr>
          <w:rFonts w:ascii="Arial" w:hAnsi="Arial" w:eastAsia="Arial"/>
          <w:sz w:val="24"/>
        </w:rPr>
        <w:t>LinkedIn, Twitter, YouTube, Instagram, Podcasts.</w:t>
      </w:r>
    </w:p>
    <w:p>
      <w:r>
        <w:rPr>
          <w:rFonts w:ascii="Arial" w:hAnsi="Arial" w:eastAsia="Arial"/>
          <w:b/>
          <w:sz w:val="24"/>
        </w:rPr>
        <w:t xml:space="preserve">Selection Criteria: </w:t>
      </w:r>
      <w:r>
        <w:rPr>
          <w:rFonts w:ascii="Arial" w:hAnsi="Arial" w:eastAsia="Arial"/>
          <w:sz w:val="24"/>
        </w:rPr>
      </w:r>
    </w:p>
    <w:p>
      <w:r>
        <w:rPr>
          <w:rFonts w:ascii="Arial" w:hAnsi="Arial" w:eastAsia="Arial"/>
          <w:b/>
          <w:sz w:val="24"/>
        </w:rPr>
        <w:t xml:space="preserve">Alignment with brand values: </w:t>
      </w:r>
      <w:r>
        <w:rPr>
          <w:rFonts w:ascii="Arial" w:hAnsi="Arial" w:eastAsia="Arial"/>
          <w:sz w:val="24"/>
        </w:rPr>
        <w:t>Innovation, strategic thinking, results-driven approach.</w:t>
      </w:r>
    </w:p>
    <w:p>
      <w:r>
        <w:rPr>
          <w:rFonts w:ascii="Arial" w:hAnsi="Arial" w:eastAsia="Arial"/>
          <w:sz w:val="24"/>
        </w:rPr>
        <w:t>Credibility and expertise in B2B marketing, content creation, or related fields.</w:t>
      </w:r>
    </w:p>
    <w:p>
      <w:r>
        <w:rPr>
          <w:rFonts w:ascii="Arial" w:hAnsi="Arial" w:eastAsia="Arial"/>
          <w:sz w:val="24"/>
        </w:rPr>
        <w:t>Established following within the target audience.</w:t>
      </w:r>
    </w:p>
    <w:p>
      <w:r>
        <w:rPr>
          <w:rFonts w:ascii="Arial" w:hAnsi="Arial" w:eastAsia="Arial"/>
          <w:sz w:val="24"/>
        </w:rPr>
        <w:t>Consistent, high-quality content with a professional tone.</w:t>
      </w:r>
    </w:p>
    <w:p>
      <w:r>
        <w:rPr>
          <w:rFonts w:ascii="Arial" w:hAnsi="Arial" w:eastAsia="Arial"/>
          <w:sz w:val="24"/>
        </w:rPr>
        <w:t>Proven track record of successful influencer collaborations.</w:t>
      </w:r>
    </w:p>
    <w:p>
      <w:r>
        <w:rPr>
          <w:rFonts w:ascii="Arial" w:hAnsi="Arial" w:eastAsia="Arial"/>
          <w:b/>
          <w:sz w:val="24"/>
        </w:rPr>
        <w:t xml:space="preserve">Innovative Tactics: </w:t>
      </w:r>
      <w:r>
        <w:rPr>
          <w:rFonts w:ascii="Arial" w:hAnsi="Arial" w:eastAsia="Arial"/>
          <w:sz w:val="24"/>
        </w:rPr>
      </w:r>
    </w:p>
    <w:p>
      <w:r>
        <w:rPr>
          <w:rFonts w:ascii="Arial" w:hAnsi="Arial" w:eastAsia="Arial"/>
          <w:b/>
          <w:sz w:val="24"/>
        </w:rPr>
        <w:t xml:space="preserve">Collaborative Content Ideas: </w:t>
      </w:r>
      <w:r>
        <w:rPr>
          <w:rFonts w:ascii="Arial" w:hAnsi="Arial" w:eastAsia="Arial"/>
          <w:sz w:val="24"/>
        </w:rPr>
      </w:r>
    </w:p>
    <w:p>
      <w:r>
        <w:rPr>
          <w:rFonts w:ascii="Arial" w:hAnsi="Arial" w:eastAsia="Arial"/>
          <w:sz w:val="24"/>
        </w:rPr>
        <w:t>Co-created webinars, workshops, or masterclasses on marketing strategies.</w:t>
      </w:r>
    </w:p>
    <w:p>
      <w:r>
        <w:rPr>
          <w:rFonts w:ascii="Arial" w:hAnsi="Arial" w:eastAsia="Arial"/>
          <w:sz w:val="24"/>
        </w:rPr>
        <w:t>Influencer-led case studies or success stories featuring MarketPro.</w:t>
      </w:r>
    </w:p>
    <w:p>
      <w:r>
        <w:rPr>
          <w:rFonts w:ascii="Arial" w:hAnsi="Arial" w:eastAsia="Arial"/>
          <w:sz w:val="24"/>
        </w:rPr>
        <w:t>Influencer takeovers on MarketPro's social media channels.</w:t>
      </w:r>
    </w:p>
    <w:p>
      <w:r>
        <w:rPr>
          <w:rFonts w:ascii="Arial" w:hAnsi="Arial" w:eastAsia="Arial"/>
          <w:b/>
          <w:sz w:val="24"/>
        </w:rPr>
        <w:t xml:space="preserve">Partnership Models: </w:t>
      </w:r>
      <w:r>
        <w:rPr>
          <w:rFonts w:ascii="Arial" w:hAnsi="Arial" w:eastAsia="Arial"/>
          <w:sz w:val="24"/>
        </w:rPr>
      </w:r>
    </w:p>
    <w:p>
      <w:r>
        <w:rPr>
          <w:rFonts w:ascii="Arial" w:hAnsi="Arial" w:eastAsia="Arial"/>
          <w:sz w:val="24"/>
        </w:rPr>
        <w:t>Long-term brand ambassadorships for influential thought leaders.</w:t>
      </w:r>
    </w:p>
    <w:p>
      <w:r>
        <w:rPr>
          <w:rFonts w:ascii="Arial" w:hAnsi="Arial" w:eastAsia="Arial"/>
          <w:sz w:val="24"/>
        </w:rPr>
        <w:t>Sponsored content series or campaigns with influencers as creators.</w:t>
      </w:r>
    </w:p>
    <w:p>
      <w:r>
        <w:rPr>
          <w:rFonts w:ascii="Arial" w:hAnsi="Arial" w:eastAsia="Arial"/>
          <w:sz w:val="24"/>
        </w:rPr>
        <w:t>Affiliate or referral programs for influencers to promote MarketPro.</w:t>
      </w:r>
    </w:p>
    <w:p>
      <w:r>
        <w:rPr>
          <w:rFonts w:ascii="Arial" w:hAnsi="Arial" w:eastAsia="Arial"/>
          <w:b/>
          <w:sz w:val="24"/>
        </w:rPr>
        <w:t xml:space="preserve">Audience Engagement: </w:t>
      </w:r>
      <w:r>
        <w:rPr>
          <w:rFonts w:ascii="Arial" w:hAnsi="Arial" w:eastAsia="Arial"/>
          <w:sz w:val="24"/>
        </w:rPr>
      </w:r>
    </w:p>
    <w:p>
      <w:r>
        <w:rPr>
          <w:rFonts w:ascii="Arial" w:hAnsi="Arial" w:eastAsia="Arial"/>
          <w:sz w:val="24"/>
        </w:rPr>
        <w:t>Influencer-hosted Q&amp;A sessions or AMAs (Ask Me Anything) on social media.</w:t>
      </w:r>
    </w:p>
    <w:p>
      <w:r>
        <w:rPr>
          <w:rFonts w:ascii="Arial" w:hAnsi="Arial" w:eastAsia="Arial"/>
          <w:sz w:val="24"/>
        </w:rPr>
        <w:t>Influencer-curated content challenges or contests to encourage user-generated content.</w:t>
      </w:r>
    </w:p>
    <w:p>
      <w:r>
        <w:rPr>
          <w:rFonts w:ascii="Arial" w:hAnsi="Arial" w:eastAsia="Arial"/>
          <w:sz w:val="24"/>
        </w:rPr>
        <w:t>Influencer-led discussions or roundtables on industry trends and best practices.</w:t>
      </w:r>
    </w:p>
    <w:p>
      <w:r>
        <w:rPr>
          <w:rFonts w:ascii="Arial" w:hAnsi="Arial" w:eastAsia="Arial"/>
          <w:b/>
          <w:sz w:val="24"/>
        </w:rPr>
        <w:t xml:space="preserve">Viral Campaign Ideas: </w:t>
      </w:r>
      <w:r>
        <w:rPr>
          <w:rFonts w:ascii="Arial" w:hAnsi="Arial" w:eastAsia="Arial"/>
          <w:sz w:val="24"/>
        </w:rPr>
      </w:r>
    </w:p>
    <w:p>
      <w:r>
        <w:rPr>
          <w:rFonts w:ascii="Arial" w:hAnsi="Arial" w:eastAsia="Arial"/>
          <w:b/>
          <w:sz w:val="24"/>
        </w:rPr>
        <w:t xml:space="preserve">Campaign Concept 1: </w:t>
      </w:r>
      <w:r>
        <w:rPr>
          <w:rFonts w:ascii="Arial" w:hAnsi="Arial" w:eastAsia="Arial"/>
          <w:sz w:val="24"/>
        </w:rPr>
        <w:t>#MarketingMastermind</w:t>
      </w:r>
    </w:p>
    <w:p>
      <w:r>
        <w:rPr>
          <w:rFonts w:ascii="Arial" w:hAnsi="Arial" w:eastAsia="Arial"/>
          <w:sz w:val="24"/>
        </w:rPr>
        <w:t>A collaborative campaign featuring a diverse group of influential marketing experts sharing their most innovative and successful strategies using MarketPro's templates. Encourage user-generated content through challenges, contests, and interactive Q&amp;A sessions.</w:t>
      </w:r>
    </w:p>
    <w:p>
      <w:r>
        <w:rPr>
          <w:rFonts w:ascii="Arial" w:hAnsi="Arial" w:eastAsia="Arial"/>
          <w:b/>
          <w:sz w:val="24"/>
        </w:rPr>
        <w:t xml:space="preserve">Campaign Concept 2: </w:t>
      </w:r>
      <w:r>
        <w:rPr>
          <w:rFonts w:ascii="Arial" w:hAnsi="Arial" w:eastAsia="Arial"/>
          <w:sz w:val="24"/>
        </w:rPr>
        <w:t>#TemplateTransformation</w:t>
      </w:r>
    </w:p>
    <w:p>
      <w:r>
        <w:rPr>
          <w:rFonts w:ascii="Arial" w:hAnsi="Arial" w:eastAsia="Arial"/>
          <w:sz w:val="24"/>
        </w:rPr>
        <w:t>A before-and-after campaign showcasing the transformation of marketing campaigns using MarketPro's templates. Influencers share their initial drafts and final, polished versions, highlighting the platform's impact on efficiency and effectiveness.</w:t>
      </w:r>
    </w:p>
    <w:p>
      <w:r>
        <w:rPr>
          <w:rFonts w:ascii="Arial" w:hAnsi="Arial" w:eastAsia="Arial"/>
          <w:b/>
          <w:sz w:val="24"/>
        </w:rPr>
        <w:t xml:space="preserve">Campaign Concept 3: </w:t>
      </w:r>
      <w:r>
        <w:rPr>
          <w:rFonts w:ascii="Arial" w:hAnsi="Arial" w:eastAsia="Arial"/>
          <w:sz w:val="24"/>
        </w:rPr>
        <w:t>#LeadingTheWay</w:t>
      </w:r>
    </w:p>
    <w:p>
      <w:r>
        <w:rPr>
          <w:rFonts w:ascii="Arial" w:hAnsi="Arial" w:eastAsia="Arial"/>
          <w:sz w:val="24"/>
        </w:rPr>
        <w:t>A thought leadership campaign featuring industry leaders and influencers sharing their insights, predictions, and visionary ideas for the future of B2B marketing. Encourage discussions, debates, and social sharing around trending topics and emerging trends.</w:t>
      </w:r>
    </w:p>
    <w:p/>
    <w:p>
      <w:pPr>
        <w:pStyle w:val="Heading1"/>
      </w:pPr>
      <w:r>
        <w:rPr>
          <w:rFonts w:ascii="Arial" w:hAnsi="Arial" w:eastAsia="Arial"/>
          <w:b/>
          <w:color w:val="000000"/>
          <w:sz w:val="34"/>
        </w:rPr>
        <w:t>Content Pillars</w:t>
      </w:r>
    </w:p>
    <w:p/>
    <w:p>
      <w:r>
        <w:rPr>
          <w:rFonts w:ascii="Arial" w:hAnsi="Arial" w:eastAsia="Arial"/>
          <w:b/>
          <w:sz w:val="24"/>
        </w:rPr>
        <w:t xml:space="preserve">Content Pillar 1: </w:t>
      </w:r>
      <w:r>
        <w:rPr>
          <w:rFonts w:ascii="Arial" w:hAnsi="Arial" w:eastAsia="Arial"/>
          <w:sz w:val="24"/>
        </w:rPr>
        <w:t>Brand Storytelling: Crafting compelling narratives that resonate with our audience, highlighting our brand's unique value proposition, mission, and vision. Showcasing the human side of our brand through authentic stories, customer testimonials, and behind-the-scenes glimpses.</w:t>
      </w:r>
    </w:p>
    <w:p>
      <w:pPr>
        <w:pStyle w:val="ListBullet"/>
      </w:pPr>
      <w:r>
        <w:rPr>
          <w:rFonts w:ascii="Arial" w:hAnsi="Arial" w:eastAsia="Arial"/>
          <w:b/>
          <w:sz w:val="24"/>
        </w:rPr>
        <w:t xml:space="preserve">Sample Post Ideas: </w:t>
      </w:r>
      <w:r>
        <w:rPr>
          <w:rFonts w:ascii="Arial" w:hAnsi="Arial" w:eastAsia="Arial"/>
          <w:sz w:val="24"/>
        </w:rPr>
        <w:t>Brand origin story, employee spotlights, customer success stories, thought leadership articles, inspirational quotes.</w:t>
      </w:r>
    </w:p>
    <w:p>
      <w:r>
        <w:rPr>
          <w:rFonts w:ascii="Arial" w:hAnsi="Arial" w:eastAsia="Arial"/>
          <w:b/>
          <w:sz w:val="24"/>
        </w:rPr>
        <w:t xml:space="preserve">Content Pillar 2: </w:t>
      </w:r>
      <w:r>
        <w:rPr>
          <w:rFonts w:ascii="Arial" w:hAnsi="Arial" w:eastAsia="Arial"/>
          <w:sz w:val="24"/>
        </w:rPr>
        <w:t>Industry Insights and Trends: Establishing MarketPro as a trusted authority in the B2B marketing space by sharing valuable insights, data-driven analyses, and expert perspectives on the latest industry trends, best practices, and emerging technologies.</w:t>
      </w:r>
    </w:p>
    <w:p>
      <w:pPr>
        <w:pStyle w:val="ListBullet"/>
      </w:pPr>
      <w:r>
        <w:rPr>
          <w:rFonts w:ascii="Arial" w:hAnsi="Arial" w:eastAsia="Arial"/>
          <w:b/>
          <w:sz w:val="24"/>
        </w:rPr>
        <w:t xml:space="preserve">Sample Post Ideas: </w:t>
      </w:r>
      <w:r>
        <w:rPr>
          <w:rFonts w:ascii="Arial" w:hAnsi="Arial" w:eastAsia="Arial"/>
          <w:sz w:val="24"/>
        </w:rPr>
        <w:t>Industry reports, infographics, expert interviews, webinar recordings, case studies, and data visualizations.</w:t>
      </w:r>
    </w:p>
    <w:p>
      <w:r>
        <w:rPr>
          <w:rFonts w:ascii="Arial" w:hAnsi="Arial" w:eastAsia="Arial"/>
          <w:b/>
          <w:sz w:val="24"/>
        </w:rPr>
        <w:t xml:space="preserve">Content Pillar 3: </w:t>
      </w:r>
      <w:r>
        <w:rPr>
          <w:rFonts w:ascii="Arial" w:hAnsi="Arial" w:eastAsia="Arial"/>
          <w:sz w:val="24"/>
        </w:rPr>
        <w:t>Product Education and Thought Leadership: Showcasing the depth and breadth of our platform's capabilities through educational content, tutorials, and expert guidance. Positioning MarketPro as a thought leader in the field of B2B marketing automation and template solutions.</w:t>
      </w:r>
    </w:p>
    <w:p>
      <w:pPr>
        <w:pStyle w:val="ListBullet"/>
      </w:pPr>
      <w:r>
        <w:rPr>
          <w:rFonts w:ascii="Arial" w:hAnsi="Arial" w:eastAsia="Arial"/>
          <w:b/>
          <w:sz w:val="24"/>
        </w:rPr>
        <w:t xml:space="preserve">Sample Post Ideas: </w:t>
      </w:r>
      <w:r>
        <w:rPr>
          <w:rFonts w:ascii="Arial" w:hAnsi="Arial" w:eastAsia="Arial"/>
          <w:sz w:val="24"/>
        </w:rPr>
        <w:t>Product demos, how-to guides, expert tips and tricks, Q&amp;A sessions, industry whitepapers, and research studies.</w:t>
      </w:r>
    </w:p>
    <w:p>
      <w:r>
        <w:rPr>
          <w:rFonts w:ascii="Arial" w:hAnsi="Arial" w:eastAsia="Arial"/>
          <w:b/>
          <w:sz w:val="24"/>
        </w:rPr>
        <w:t xml:space="preserve">Content Pillar 4: </w:t>
      </w:r>
      <w:r>
        <w:rPr>
          <w:rFonts w:ascii="Arial" w:hAnsi="Arial" w:eastAsia="Arial"/>
          <w:sz w:val="24"/>
        </w:rPr>
        <w:t>Community Engagement and Collaboration: Fostering a vibrant community of marketing professionals by encouraging dialogue, sharing user-generated content, and facilitating networking opportunities. Promoting collaboration, knowledge-sharing, and peer-to-peer support.</w:t>
      </w:r>
    </w:p>
    <w:p>
      <w:pPr>
        <w:pStyle w:val="ListBullet"/>
      </w:pPr>
      <w:r>
        <w:rPr>
          <w:rFonts w:ascii="Arial" w:hAnsi="Arial" w:eastAsia="Arial"/>
          <w:b/>
          <w:sz w:val="24"/>
        </w:rPr>
        <w:t xml:space="preserve">Sample Post Ideas: </w:t>
      </w:r>
      <w:r>
        <w:rPr>
          <w:rFonts w:ascii="Arial" w:hAnsi="Arial" w:eastAsia="Arial"/>
          <w:sz w:val="24"/>
        </w:rPr>
        <w:t>User-generated content contests, polls and surveys, industry discussions, live Q&amp;A sessions, and community spotlights.</w:t>
      </w:r>
    </w:p>
    <w:p>
      <w:r>
        <w:rPr>
          <w:rFonts w:ascii="Arial" w:hAnsi="Arial" w:eastAsia="Arial"/>
          <w:b/>
          <w:sz w:val="24"/>
        </w:rPr>
        <w:t xml:space="preserve">Content Pillar 5: </w:t>
      </w:r>
      <w:r>
        <w:rPr>
          <w:rFonts w:ascii="Arial" w:hAnsi="Arial" w:eastAsia="Arial"/>
          <w:sz w:val="24"/>
        </w:rPr>
        <w:t>Brand Advocacy and Influencer Marketing: Leveraging the power of influencers and brand advocates to amplify our message, increase brand visibility, and build trust with our target audience. Collaborating with industry experts, thought leaders, and successful customers to share their experiences and endorse our platform.</w:t>
      </w:r>
    </w:p>
    <w:p>
      <w:pPr>
        <w:pStyle w:val="ListBullet"/>
      </w:pPr>
      <w:r>
        <w:rPr>
          <w:rFonts w:ascii="Arial" w:hAnsi="Arial" w:eastAsia="Arial"/>
          <w:b/>
          <w:sz w:val="24"/>
        </w:rPr>
        <w:t xml:space="preserve">Sample Post Ideas: </w:t>
      </w:r>
      <w:r>
        <w:rPr>
          <w:rFonts w:ascii="Arial" w:hAnsi="Arial" w:eastAsia="Arial"/>
          <w:sz w:val="24"/>
        </w:rPr>
        <w:t>Influencer takeovers, guest blog posts, expert interviews, customer testimonials, and co-branded content.</w:t>
      </w:r>
    </w:p>
    <w:p/>
    <w:p>
      <w:pPr>
        <w:pStyle w:val="Heading1"/>
      </w:pPr>
      <w:r>
        <w:rPr>
          <w:rFonts w:ascii="Arial" w:hAnsi="Arial" w:eastAsia="Arial"/>
          <w:b/>
          <w:color w:val="000000"/>
          <w:sz w:val="34"/>
        </w:rPr>
        <w:t>Content Pillar 1 (10 Ideas)</w:t>
      </w:r>
    </w:p>
    <w:p/>
    <w:p>
      <w:r>
        <w:rPr>
          <w:rFonts w:ascii="Arial" w:hAnsi="Arial" w:eastAsia="Arial"/>
          <w:b/>
          <w:sz w:val="24"/>
        </w:rPr>
        <w:t xml:space="preserve">Content Idea 1: </w:t>
      </w:r>
      <w:r>
        <w:rPr>
          <w:rFonts w:ascii="Arial" w:hAnsi="Arial" w:eastAsia="Arial"/>
          <w:sz w:val="24"/>
        </w:rPr>
        <w:t>Interactive quiz or poll that engages the audience by tapping into their curiosity and allowing them to test their knowledge or share their opinions on a relevant industry topic.</w:t>
      </w:r>
    </w:p>
    <w:p>
      <w:r>
        <w:rPr>
          <w:rFonts w:ascii="Arial" w:hAnsi="Arial" w:eastAsia="Arial"/>
          <w:b/>
          <w:sz w:val="24"/>
        </w:rPr>
        <w:t xml:space="preserve">Content Idea 2: </w:t>
      </w:r>
      <w:r>
        <w:rPr>
          <w:rFonts w:ascii="Arial" w:hAnsi="Arial" w:eastAsia="Arial"/>
          <w:sz w:val="24"/>
        </w:rPr>
        <w:t>Behind-the-scenes video showcasing the people, processes, and passion that drive MarketPro, fostering a deeper connection with the brand's human side.</w:t>
      </w:r>
    </w:p>
    <w:p>
      <w:r>
        <w:rPr>
          <w:rFonts w:ascii="Arial" w:hAnsi="Arial" w:eastAsia="Arial"/>
          <w:b/>
          <w:sz w:val="24"/>
        </w:rPr>
        <w:t xml:space="preserve">Content Idea 3: </w:t>
      </w:r>
      <w:r>
        <w:rPr>
          <w:rFonts w:ascii="Arial" w:hAnsi="Arial" w:eastAsia="Arial"/>
          <w:sz w:val="24"/>
        </w:rPr>
        <w:t>User-generated content contest inviting customers to share their success stories or creative applications of MarketPro's templates, amplifying social proof and fostering community engagement.</w:t>
      </w:r>
    </w:p>
    <w:p>
      <w:r>
        <w:rPr>
          <w:rFonts w:ascii="Arial" w:hAnsi="Arial" w:eastAsia="Arial"/>
          <w:b/>
          <w:sz w:val="24"/>
        </w:rPr>
        <w:t xml:space="preserve">Content Idea 4: </w:t>
      </w:r>
      <w:r>
        <w:rPr>
          <w:rFonts w:ascii="Arial" w:hAnsi="Arial" w:eastAsia="Arial"/>
          <w:sz w:val="24"/>
        </w:rPr>
        <w:t>Inspirational storytelling series featuring interviews with industry leaders or successful entrepreneurs, highlighting their journeys, challenges, and lessons learned.</w:t>
      </w:r>
    </w:p>
    <w:p>
      <w:r>
        <w:rPr>
          <w:rFonts w:ascii="Arial" w:hAnsi="Arial" w:eastAsia="Arial"/>
          <w:b/>
          <w:sz w:val="24"/>
        </w:rPr>
        <w:t xml:space="preserve">Content Idea 5: </w:t>
      </w:r>
      <w:r>
        <w:rPr>
          <w:rFonts w:ascii="Arial" w:hAnsi="Arial" w:eastAsia="Arial"/>
          <w:sz w:val="24"/>
        </w:rPr>
        <w:t>Thought-provoking infographic or data visualization that presents compelling industry statistics or research findings in a visually captivating and easily shareable format.</w:t>
      </w:r>
    </w:p>
    <w:p>
      <w:r>
        <w:rPr>
          <w:rFonts w:ascii="Arial" w:hAnsi="Arial" w:eastAsia="Arial"/>
          <w:b/>
          <w:sz w:val="24"/>
        </w:rPr>
        <w:t xml:space="preserve">Content Idea 6: </w:t>
      </w:r>
      <w:r>
        <w:rPr>
          <w:rFonts w:ascii="Arial" w:hAnsi="Arial" w:eastAsia="Arial"/>
          <w:sz w:val="24"/>
        </w:rPr>
        <w:t>Humorous or relatable meme or GIF that resonates with the target audience's experiences, injecting a touch of levity while reinforcing brand recognition.</w:t>
      </w:r>
    </w:p>
    <w:p>
      <w:r>
        <w:rPr>
          <w:rFonts w:ascii="Arial" w:hAnsi="Arial" w:eastAsia="Arial"/>
          <w:b/>
          <w:sz w:val="24"/>
        </w:rPr>
        <w:t xml:space="preserve">Content Idea 7: </w:t>
      </w:r>
      <w:r>
        <w:rPr>
          <w:rFonts w:ascii="Arial" w:hAnsi="Arial" w:eastAsia="Arial"/>
          <w:sz w:val="24"/>
        </w:rPr>
        <w:t>Live Q&amp;A session or webinar featuring MarketPro's experts, providing valuable insights, tips, and real-time engagement with the audience.</w:t>
      </w:r>
    </w:p>
    <w:p>
      <w:r>
        <w:rPr>
          <w:rFonts w:ascii="Arial" w:hAnsi="Arial" w:eastAsia="Arial"/>
          <w:b/>
          <w:sz w:val="24"/>
        </w:rPr>
        <w:t xml:space="preserve">Content Idea 8: </w:t>
      </w:r>
      <w:r>
        <w:rPr>
          <w:rFonts w:ascii="Arial" w:hAnsi="Arial" w:eastAsia="Arial"/>
          <w:sz w:val="24"/>
        </w:rPr>
        <w:t>Curated listicle or roundup of the most innovative or impactful marketing campaigns, showcasing industry best practices and sparking inspiration.</w:t>
      </w:r>
    </w:p>
    <w:p>
      <w:r>
        <w:rPr>
          <w:rFonts w:ascii="Arial" w:hAnsi="Arial" w:eastAsia="Arial"/>
          <w:b/>
          <w:sz w:val="24"/>
        </w:rPr>
        <w:t xml:space="preserve">Content Idea 9: </w:t>
      </w:r>
      <w:r>
        <w:rPr>
          <w:rFonts w:ascii="Arial" w:hAnsi="Arial" w:eastAsia="Arial"/>
          <w:sz w:val="24"/>
        </w:rPr>
        <w:t>Motivational quote or thought-provoking statement overlaid on a visually striking image, encapsulating MarketPro's brand essence and values.</w:t>
      </w:r>
    </w:p>
    <w:p>
      <w:r>
        <w:rPr>
          <w:rFonts w:ascii="Arial" w:hAnsi="Arial" w:eastAsia="Arial"/>
          <w:b/>
          <w:sz w:val="24"/>
        </w:rPr>
        <w:t xml:space="preserve">Content Idea 10: </w:t>
      </w:r>
      <w:r>
        <w:rPr>
          <w:rFonts w:ascii="Arial" w:hAnsi="Arial" w:eastAsia="Arial"/>
          <w:sz w:val="24"/>
        </w:rPr>
        <w:t>Interactive content experience, such as a virtual tour or immersive storytelling platform, offering a unique and engaging way to explore MarketPro's offerings.</w:t>
      </w:r>
    </w:p>
    <w:p/>
    <w:p>
      <w:pPr>
        <w:pStyle w:val="Heading1"/>
      </w:pPr>
      <w:r>
        <w:rPr>
          <w:rFonts w:ascii="Arial" w:hAnsi="Arial" w:eastAsia="Arial"/>
          <w:b/>
          <w:color w:val="000000"/>
          <w:sz w:val="34"/>
        </w:rPr>
        <w:t>Content Pillar 2 (10 Ideas)</w:t>
      </w:r>
    </w:p>
    <w:p/>
    <w:p>
      <w:r>
        <w:rPr>
          <w:rFonts w:ascii="Arial" w:hAnsi="Arial" w:eastAsia="Arial"/>
          <w:b/>
          <w:sz w:val="24"/>
        </w:rPr>
        <w:t xml:space="preserve">Content Idea 1: </w:t>
      </w:r>
      <w:r>
        <w:rPr>
          <w:rFonts w:ascii="Arial" w:hAnsi="Arial" w:eastAsia="Arial"/>
          <w:sz w:val="24"/>
        </w:rPr>
        <w:t>Interactive quiz or poll that tests the audience's knowledge of industry trends and best practices, sparking curiosity and engagement.</w:t>
      </w:r>
    </w:p>
    <w:p>
      <w:r>
        <w:rPr>
          <w:rFonts w:ascii="Arial" w:hAnsi="Arial" w:eastAsia="Arial"/>
          <w:b/>
          <w:sz w:val="24"/>
        </w:rPr>
        <w:t xml:space="preserve">Content Idea 2: </w:t>
      </w:r>
      <w:r>
        <w:rPr>
          <w:rFonts w:ascii="Arial" w:hAnsi="Arial" w:eastAsia="Arial"/>
          <w:sz w:val="24"/>
        </w:rPr>
        <w:t>Thought-provoking infographic that visualizes eye-opening statistics or data-driven insights related to the impact of effective B2B marketing strategies.</w:t>
      </w:r>
    </w:p>
    <w:p>
      <w:r>
        <w:rPr>
          <w:rFonts w:ascii="Arial" w:hAnsi="Arial" w:eastAsia="Arial"/>
          <w:b/>
          <w:sz w:val="24"/>
        </w:rPr>
        <w:t xml:space="preserve">Content Idea 3: </w:t>
      </w:r>
      <w:r>
        <w:rPr>
          <w:rFonts w:ascii="Arial" w:hAnsi="Arial" w:eastAsia="Arial"/>
          <w:sz w:val="24"/>
        </w:rPr>
        <w:t>Behind-the-scenes video series showcasing the creative process behind developing successful marketing campaigns, featuring interviews with industry experts.</w:t>
      </w:r>
    </w:p>
    <w:p>
      <w:r>
        <w:rPr>
          <w:rFonts w:ascii="Arial" w:hAnsi="Arial" w:eastAsia="Arial"/>
          <w:b/>
          <w:sz w:val="24"/>
        </w:rPr>
        <w:t xml:space="preserve">Content Idea 4: </w:t>
      </w:r>
      <w:r>
        <w:rPr>
          <w:rFonts w:ascii="Arial" w:hAnsi="Arial" w:eastAsia="Arial"/>
          <w:sz w:val="24"/>
        </w:rPr>
        <w:t>Engaging social media contest that encourages users to share their innovative marketing ideas or success stories, fostering community interaction and knowledge-sharing.</w:t>
      </w:r>
    </w:p>
    <w:p>
      <w:r>
        <w:rPr>
          <w:rFonts w:ascii="Arial" w:hAnsi="Arial" w:eastAsia="Arial"/>
          <w:b/>
          <w:sz w:val="24"/>
        </w:rPr>
        <w:t xml:space="preserve">Content Idea 5: </w:t>
      </w:r>
      <w:r>
        <w:rPr>
          <w:rFonts w:ascii="Arial" w:hAnsi="Arial" w:eastAsia="Arial"/>
          <w:sz w:val="24"/>
        </w:rPr>
        <w:t>Insightful case study highlighting a client's remarkable marketing transformation, demonstrating the power of strategic planning and data-driven decision-making.</w:t>
      </w:r>
    </w:p>
    <w:p>
      <w:r>
        <w:rPr>
          <w:rFonts w:ascii="Arial" w:hAnsi="Arial" w:eastAsia="Arial"/>
          <w:b/>
          <w:sz w:val="24"/>
        </w:rPr>
        <w:t xml:space="preserve">Content Idea 6: </w:t>
      </w:r>
      <w:r>
        <w:rPr>
          <w:rFonts w:ascii="Arial" w:hAnsi="Arial" w:eastAsia="Arial"/>
          <w:sz w:val="24"/>
        </w:rPr>
        <w:t>Humorous meme or GIF series that playfully illustrates common marketing challenges or pain points, resonating with the audience's shared experiences.</w:t>
      </w:r>
    </w:p>
    <w:p>
      <w:r>
        <w:rPr>
          <w:rFonts w:ascii="Arial" w:hAnsi="Arial" w:eastAsia="Arial"/>
          <w:b/>
          <w:sz w:val="24"/>
        </w:rPr>
        <w:t xml:space="preserve">Content Idea 7: </w:t>
      </w:r>
      <w:r>
        <w:rPr>
          <w:rFonts w:ascii="Arial" w:hAnsi="Arial" w:eastAsia="Arial"/>
          <w:sz w:val="24"/>
        </w:rPr>
        <w:t>Thought-provoking industry report or whitepaper that delves into emerging trends, disruptive technologies, or groundbreaking research in the B2B marketing space.</w:t>
      </w:r>
    </w:p>
    <w:p>
      <w:r>
        <w:rPr>
          <w:rFonts w:ascii="Arial" w:hAnsi="Arial" w:eastAsia="Arial"/>
          <w:b/>
          <w:sz w:val="24"/>
        </w:rPr>
        <w:t xml:space="preserve">Content Idea 8: </w:t>
      </w:r>
      <w:r>
        <w:rPr>
          <w:rFonts w:ascii="Arial" w:hAnsi="Arial" w:eastAsia="Arial"/>
          <w:sz w:val="24"/>
        </w:rPr>
        <w:t>Live Q&amp;A session or webinar featuring renowned industry influencers or thought leaders, providing valuable insights and fostering real-time engagement.</w:t>
      </w:r>
    </w:p>
    <w:p>
      <w:r>
        <w:rPr>
          <w:rFonts w:ascii="Arial" w:hAnsi="Arial" w:eastAsia="Arial"/>
          <w:b/>
          <w:sz w:val="24"/>
        </w:rPr>
        <w:t xml:space="preserve">Content Idea 9: </w:t>
      </w:r>
      <w:r>
        <w:rPr>
          <w:rFonts w:ascii="Arial" w:hAnsi="Arial" w:eastAsia="Arial"/>
          <w:sz w:val="24"/>
        </w:rPr>
        <w:t>User-generated content campaign that invites the audience to share their marketing tips, hacks, or creative ideas, fostering a sense of community and collaboration.</w:t>
      </w:r>
    </w:p>
    <w:p>
      <w:r>
        <w:rPr>
          <w:rFonts w:ascii="Arial" w:hAnsi="Arial" w:eastAsia="Arial"/>
          <w:b/>
          <w:sz w:val="24"/>
        </w:rPr>
        <w:t xml:space="preserve">Content Idea 10: </w:t>
      </w:r>
      <w:r>
        <w:rPr>
          <w:rFonts w:ascii="Arial" w:hAnsi="Arial" w:eastAsia="Arial"/>
          <w:sz w:val="24"/>
        </w:rPr>
        <w:t>Inspirational video series highlighting successful B2B marketing campaigns, showcasing the tangible impact on business growth and customer satisfaction.</w:t>
      </w:r>
    </w:p>
    <w:p/>
    <w:p>
      <w:pPr>
        <w:pStyle w:val="Heading1"/>
      </w:pPr>
      <w:r>
        <w:rPr>
          <w:rFonts w:ascii="Arial" w:hAnsi="Arial" w:eastAsia="Arial"/>
          <w:b/>
          <w:color w:val="000000"/>
          <w:sz w:val="34"/>
        </w:rPr>
        <w:t>Content Pillar 3 (10 Ideas)</w:t>
      </w:r>
    </w:p>
    <w:p/>
    <w:p>
      <w:r>
        <w:rPr>
          <w:rFonts w:ascii="Arial" w:hAnsi="Arial" w:eastAsia="Arial"/>
          <w:b/>
          <w:sz w:val="24"/>
        </w:rPr>
        <w:t xml:space="preserve">Content Idea 1: </w:t>
      </w:r>
      <w:r>
        <w:rPr>
          <w:rFonts w:ascii="Arial" w:hAnsi="Arial" w:eastAsia="Arial"/>
          <w:sz w:val="24"/>
        </w:rPr>
        <w:t>Interactive quiz or poll that engages the audience and tests their knowledge about a specific aspect of B2B marketing automation or template design. The results can be shared, sparking discussions and positioning MarketPro as a thought leader.</w:t>
      </w:r>
    </w:p>
    <w:p>
      <w:r>
        <w:rPr>
          <w:rFonts w:ascii="Arial" w:hAnsi="Arial" w:eastAsia="Arial"/>
          <w:b/>
          <w:sz w:val="24"/>
        </w:rPr>
        <w:t xml:space="preserve">Content Idea 2: </w:t>
      </w:r>
      <w:r>
        <w:rPr>
          <w:rFonts w:ascii="Arial" w:hAnsi="Arial" w:eastAsia="Arial"/>
          <w:sz w:val="24"/>
        </w:rPr>
        <w:t>Behind-the-scenes video series showcasing the process of creating a new marketing template, from ideation to execution. This can provide valuable insights into the expertise and attention to detail that goes into each MarketPro offering.</w:t>
      </w:r>
    </w:p>
    <w:p>
      <w:r>
        <w:rPr>
          <w:rFonts w:ascii="Arial" w:hAnsi="Arial" w:eastAsia="Arial"/>
          <w:b/>
          <w:sz w:val="24"/>
        </w:rPr>
        <w:t xml:space="preserve">Content Idea 3: </w:t>
      </w:r>
      <w:r>
        <w:rPr>
          <w:rFonts w:ascii="Arial" w:hAnsi="Arial" w:eastAsia="Arial"/>
          <w:sz w:val="24"/>
        </w:rPr>
        <w:t>User-generated content contest inviting customers to share their success stories or creative uses of MarketPro templates. The winning entries can be featured, fostering a sense of community and highlighting the platform's versatility.</w:t>
      </w:r>
    </w:p>
    <w:p>
      <w:r>
        <w:rPr>
          <w:rFonts w:ascii="Arial" w:hAnsi="Arial" w:eastAsia="Arial"/>
          <w:b/>
          <w:sz w:val="24"/>
        </w:rPr>
        <w:t xml:space="preserve">Content Idea 4: </w:t>
      </w:r>
      <w:r>
        <w:rPr>
          <w:rFonts w:ascii="Arial" w:hAnsi="Arial" w:eastAsia="Arial"/>
          <w:sz w:val="24"/>
        </w:rPr>
        <w:t>Live Q&amp;A session or webinar with industry experts or MarketPro's template designers, allowing participants to ask questions, gain valuable insights, and learn tips and tricks for optimizing their marketing efforts.</w:t>
      </w:r>
    </w:p>
    <w:p>
      <w:r>
        <w:rPr>
          <w:rFonts w:ascii="Arial" w:hAnsi="Arial" w:eastAsia="Arial"/>
          <w:b/>
          <w:sz w:val="24"/>
        </w:rPr>
        <w:t xml:space="preserve">Content Idea 5: </w:t>
      </w:r>
      <w:r>
        <w:rPr>
          <w:rFonts w:ascii="Arial" w:hAnsi="Arial" w:eastAsia="Arial"/>
          <w:sz w:val="24"/>
        </w:rPr>
        <w:t>Infographic or data visualization highlighting the latest trends and statistics in B2B marketing automation, demonstrating MarketPro's industry expertise and thought leadership.</w:t>
      </w:r>
    </w:p>
    <w:p>
      <w:r>
        <w:rPr>
          <w:rFonts w:ascii="Arial" w:hAnsi="Arial" w:eastAsia="Arial"/>
          <w:b/>
          <w:sz w:val="24"/>
        </w:rPr>
        <w:t xml:space="preserve">Content Idea 6: </w:t>
      </w:r>
      <w:r>
        <w:rPr>
          <w:rFonts w:ascii="Arial" w:hAnsi="Arial" w:eastAsia="Arial"/>
          <w:sz w:val="24"/>
        </w:rPr>
        <w:t>Step-by-step tutorial or how-to guide demonstrating the process of customizing and implementing a specific MarketPro template, showcasing the platform's user-friendly interface and flexibility.</w:t>
      </w:r>
    </w:p>
    <w:p>
      <w:r>
        <w:rPr>
          <w:rFonts w:ascii="Arial" w:hAnsi="Arial" w:eastAsia="Arial"/>
          <w:b/>
          <w:sz w:val="24"/>
        </w:rPr>
        <w:t xml:space="preserve">Content Idea 7: </w:t>
      </w:r>
      <w:r>
        <w:rPr>
          <w:rFonts w:ascii="Arial" w:hAnsi="Arial" w:eastAsia="Arial"/>
          <w:sz w:val="24"/>
        </w:rPr>
        <w:t>Case study or customer testimonial highlighting a successful marketing campaign executed using MarketPro templates, showcasing the platform's ability to drive tangible results and ROI.</w:t>
      </w:r>
    </w:p>
    <w:p>
      <w:r>
        <w:rPr>
          <w:rFonts w:ascii="Arial" w:hAnsi="Arial" w:eastAsia="Arial"/>
          <w:b/>
          <w:sz w:val="24"/>
        </w:rPr>
        <w:t xml:space="preserve">Content Idea 8: </w:t>
      </w:r>
      <w:r>
        <w:rPr>
          <w:rFonts w:ascii="Arial" w:hAnsi="Arial" w:eastAsia="Arial"/>
          <w:sz w:val="24"/>
        </w:rPr>
        <w:t>Inspirational or motivational content featuring quotes or stories from industry leaders or successful entrepreneurs, aligning with MarketPro's brand values of innovation and strategic thinking.</w:t>
      </w:r>
    </w:p>
    <w:p>
      <w:r>
        <w:rPr>
          <w:rFonts w:ascii="Arial" w:hAnsi="Arial" w:eastAsia="Arial"/>
          <w:b/>
          <w:sz w:val="24"/>
        </w:rPr>
        <w:t xml:space="preserve">Content Idea 9: </w:t>
      </w:r>
      <w:r>
        <w:rPr>
          <w:rFonts w:ascii="Arial" w:hAnsi="Arial" w:eastAsia="Arial"/>
          <w:sz w:val="24"/>
        </w:rPr>
        <w:t>Humorous or lighthearted content, such as memes or relatable scenarios, that pokes fun at common marketing challenges or pain points, fostering a sense of camaraderie and relatability with the target audience.</w:t>
      </w:r>
    </w:p>
    <w:p>
      <w:r>
        <w:rPr>
          <w:rFonts w:ascii="Arial" w:hAnsi="Arial" w:eastAsia="Arial"/>
          <w:b/>
          <w:sz w:val="24"/>
        </w:rPr>
        <w:t xml:space="preserve">Content Idea 10: </w:t>
      </w:r>
      <w:r>
        <w:rPr>
          <w:rFonts w:ascii="Arial" w:hAnsi="Arial" w:eastAsia="Arial"/>
          <w:sz w:val="24"/>
        </w:rPr>
        <w:t>Product demo or walkthrough video showcasing the features and capabilities of a new or updated MarketPro template, highlighting its potential to streamline marketing efforts and drive better results.</w:t>
      </w:r>
    </w:p>
    <w:p/>
    <w:p>
      <w:pPr>
        <w:pStyle w:val="Heading1"/>
      </w:pPr>
      <w:r>
        <w:rPr>
          <w:rFonts w:ascii="Arial" w:hAnsi="Arial" w:eastAsia="Arial"/>
          <w:b/>
          <w:color w:val="000000"/>
          <w:sz w:val="34"/>
        </w:rPr>
        <w:t>Content Pillar 4 (10 Ideas)</w:t>
      </w:r>
    </w:p>
    <w:p/>
    <w:p>
      <w:r>
        <w:rPr>
          <w:rFonts w:ascii="Arial" w:hAnsi="Arial" w:eastAsia="Arial"/>
          <w:b/>
          <w:sz w:val="24"/>
        </w:rPr>
        <w:t xml:space="preserve">Content Idea 1: </w:t>
      </w:r>
      <w:r>
        <w:rPr>
          <w:rFonts w:ascii="Arial" w:hAnsi="Arial" w:eastAsia="Arial"/>
          <w:sz w:val="24"/>
        </w:rPr>
        <w:t>Host a "Marketing Meme Madness" contest, inviting the community to submit their most creative and humorous marketing-themed memes, with prizes for the top entries as voted by the audience.</w:t>
      </w:r>
    </w:p>
    <w:p>
      <w:r>
        <w:rPr>
          <w:rFonts w:ascii="Arial" w:hAnsi="Arial" w:eastAsia="Arial"/>
          <w:b/>
          <w:sz w:val="24"/>
        </w:rPr>
        <w:t xml:space="preserve">Content Idea 2: </w:t>
      </w:r>
      <w:r>
        <w:rPr>
          <w:rFonts w:ascii="Arial" w:hAnsi="Arial" w:eastAsia="Arial"/>
          <w:sz w:val="24"/>
        </w:rPr>
        <w:t>Launch a "Day in the Life" video series, featuring behind-the-scenes glimpses of successful marketing professionals, highlighting their daily routines, challenges, and insights.</w:t>
      </w:r>
    </w:p>
    <w:p>
      <w:r>
        <w:rPr>
          <w:rFonts w:ascii="Arial" w:hAnsi="Arial" w:eastAsia="Arial"/>
          <w:b/>
          <w:sz w:val="24"/>
        </w:rPr>
        <w:t xml:space="preserve">Content Idea 3: </w:t>
      </w:r>
      <w:r>
        <w:rPr>
          <w:rFonts w:ascii="Arial" w:hAnsi="Arial" w:eastAsia="Arial"/>
          <w:sz w:val="24"/>
        </w:rPr>
        <w:t>Organize a virtual "Marketing Mythbusters" event, where industry experts debunk common marketing myths and misconceptions, encouraging audience participation and lively discussions.</w:t>
      </w:r>
    </w:p>
    <w:p>
      <w:r>
        <w:rPr>
          <w:rFonts w:ascii="Arial" w:hAnsi="Arial" w:eastAsia="Arial"/>
          <w:b/>
          <w:sz w:val="24"/>
        </w:rPr>
        <w:t xml:space="preserve">Content Idea 4: </w:t>
      </w:r>
      <w:r>
        <w:rPr>
          <w:rFonts w:ascii="Arial" w:hAnsi="Arial" w:eastAsia="Arial"/>
          <w:sz w:val="24"/>
        </w:rPr>
        <w:t>Curate a collection of inspiring "Marketing Fails" stories, showcasing how brands and professionals overcame setbacks and turned failures into valuable learning experiences.</w:t>
      </w:r>
    </w:p>
    <w:p>
      <w:r>
        <w:rPr>
          <w:rFonts w:ascii="Arial" w:hAnsi="Arial" w:eastAsia="Arial"/>
          <w:b/>
          <w:sz w:val="24"/>
        </w:rPr>
        <w:t xml:space="preserve">Content Idea 5: </w:t>
      </w:r>
      <w:r>
        <w:rPr>
          <w:rFonts w:ascii="Arial" w:hAnsi="Arial" w:eastAsia="Arial"/>
          <w:sz w:val="24"/>
        </w:rPr>
        <w:t>Collaborate with influencers on a "Marketing Makeover" series, where they provide constructive feedback and suggestions for revamping outdated or underperforming marketing campaigns.</w:t>
      </w:r>
    </w:p>
    <w:p>
      <w:r>
        <w:rPr>
          <w:rFonts w:ascii="Arial" w:hAnsi="Arial" w:eastAsia="Arial"/>
          <w:b/>
          <w:sz w:val="24"/>
        </w:rPr>
        <w:t xml:space="preserve">Content Idea 6: </w:t>
      </w:r>
      <w:r>
        <w:rPr>
          <w:rFonts w:ascii="Arial" w:hAnsi="Arial" w:eastAsia="Arial"/>
          <w:sz w:val="24"/>
        </w:rPr>
        <w:t>Host a "Marketing Trivia Night" event, challenging participants with fun and engaging questions related to marketing history, trends, and pop culture references.</w:t>
      </w:r>
    </w:p>
    <w:p>
      <w:r>
        <w:rPr>
          <w:rFonts w:ascii="Arial" w:hAnsi="Arial" w:eastAsia="Arial"/>
          <w:b/>
          <w:sz w:val="24"/>
        </w:rPr>
        <w:t xml:space="preserve">Content Idea 7: </w:t>
      </w:r>
      <w:r>
        <w:rPr>
          <w:rFonts w:ascii="Arial" w:hAnsi="Arial" w:eastAsia="Arial"/>
          <w:sz w:val="24"/>
        </w:rPr>
        <w:t>Launch a "User-Generated Content Showcase," highlighting the most creative and impactful marketing campaigns developed by the community using MarketPro's templates.</w:t>
      </w:r>
    </w:p>
    <w:p>
      <w:r>
        <w:rPr>
          <w:rFonts w:ascii="Arial" w:hAnsi="Arial" w:eastAsia="Arial"/>
          <w:b/>
          <w:sz w:val="24"/>
        </w:rPr>
        <w:t xml:space="preserve">Content Idea 8: </w:t>
      </w:r>
      <w:r>
        <w:rPr>
          <w:rFonts w:ascii="Arial" w:hAnsi="Arial" w:eastAsia="Arial"/>
          <w:sz w:val="24"/>
        </w:rPr>
        <w:t>Organize a "Marketing Hackathon," inviting participants to collaborate and develop innovative solutions to real-world marketing challenges within a set timeframe.</w:t>
      </w:r>
    </w:p>
    <w:p>
      <w:r>
        <w:rPr>
          <w:rFonts w:ascii="Arial" w:hAnsi="Arial" w:eastAsia="Arial"/>
          <w:b/>
          <w:sz w:val="24"/>
        </w:rPr>
        <w:t xml:space="preserve">Content Idea 9: </w:t>
      </w:r>
      <w:r>
        <w:rPr>
          <w:rFonts w:ascii="Arial" w:hAnsi="Arial" w:eastAsia="Arial"/>
          <w:sz w:val="24"/>
        </w:rPr>
        <w:t>Create a "Marketing Motivation" series, featuring inspirational quotes, success stories, and words of wisdom from renowned marketing leaders and industry icons.</w:t>
      </w:r>
    </w:p>
    <w:p>
      <w:r>
        <w:rPr>
          <w:rFonts w:ascii="Arial" w:hAnsi="Arial" w:eastAsia="Arial"/>
          <w:b/>
          <w:sz w:val="24"/>
        </w:rPr>
        <w:t xml:space="preserve">Content Idea 10: </w:t>
      </w:r>
      <w:r>
        <w:rPr>
          <w:rFonts w:ascii="Arial" w:hAnsi="Arial" w:eastAsia="Arial"/>
          <w:sz w:val="24"/>
        </w:rPr>
        <w:t>Develop an interactive "Marketing Personality Quiz," where users can discover their marketing persona and receive tailored tips and recommendations based on their unique strengths and preferences.</w:t>
      </w:r>
    </w:p>
    <w:p/>
    <w:p>
      <w:pPr>
        <w:pStyle w:val="Heading1"/>
      </w:pPr>
      <w:r>
        <w:rPr>
          <w:rFonts w:ascii="Arial" w:hAnsi="Arial" w:eastAsia="Arial"/>
          <w:b/>
          <w:color w:val="000000"/>
          <w:sz w:val="34"/>
        </w:rPr>
        <w:t>Content Pillar 5 (10 Ideas)</w:t>
      </w:r>
    </w:p>
    <w:p/>
    <w:p>
      <w:r>
        <w:rPr>
          <w:rFonts w:ascii="Arial" w:hAnsi="Arial" w:eastAsia="Arial"/>
          <w:b/>
          <w:sz w:val="24"/>
        </w:rPr>
        <w:t xml:space="preserve">Content Idea 1: </w:t>
      </w:r>
      <w:r>
        <w:rPr>
          <w:rFonts w:ascii="Arial" w:hAnsi="Arial" w:eastAsia="Arial"/>
          <w:sz w:val="24"/>
        </w:rPr>
        <w:t>Influencer-led challenges or contests that encourage audience participation and user-generated content, fostering a sense of community and amplifying brand visibility.</w:t>
      </w:r>
    </w:p>
    <w:p>
      <w:r>
        <w:rPr>
          <w:rFonts w:ascii="Arial" w:hAnsi="Arial" w:eastAsia="Arial"/>
          <w:b/>
          <w:sz w:val="24"/>
        </w:rPr>
        <w:t xml:space="preserve">Content Idea 2: </w:t>
      </w:r>
      <w:r>
        <w:rPr>
          <w:rFonts w:ascii="Arial" w:hAnsi="Arial" w:eastAsia="Arial"/>
          <w:sz w:val="24"/>
        </w:rPr>
        <w:t>Behind-the-scenes glimpses into successful influencer collaborations, showcasing the creative process and highlighting the benefits of partnering with influential voices.</w:t>
      </w:r>
    </w:p>
    <w:p>
      <w:r>
        <w:rPr>
          <w:rFonts w:ascii="Arial" w:hAnsi="Arial" w:eastAsia="Arial"/>
          <w:b/>
          <w:sz w:val="24"/>
        </w:rPr>
        <w:t xml:space="preserve">Content Idea 3: </w:t>
      </w:r>
      <w:r>
        <w:rPr>
          <w:rFonts w:ascii="Arial" w:hAnsi="Arial" w:eastAsia="Arial"/>
          <w:sz w:val="24"/>
        </w:rPr>
        <w:t>Curated lists or roundups of the most impactful influencer campaigns, analyzing their strategies, creative execution, and measurable results to inspire and educate marketers.</w:t>
      </w:r>
    </w:p>
    <w:p>
      <w:r>
        <w:rPr>
          <w:rFonts w:ascii="Arial" w:hAnsi="Arial" w:eastAsia="Arial"/>
          <w:b/>
          <w:sz w:val="24"/>
        </w:rPr>
        <w:t xml:space="preserve">Content Idea 4: </w:t>
      </w:r>
      <w:r>
        <w:rPr>
          <w:rFonts w:ascii="Arial" w:hAnsi="Arial" w:eastAsia="Arial"/>
          <w:sz w:val="24"/>
        </w:rPr>
        <w:t>Interactive quizzes or personality tests that match participants with their ideal influencer persona, sparking engagement and providing valuable insights into audience preferences.</w:t>
      </w:r>
    </w:p>
    <w:p>
      <w:r>
        <w:rPr>
          <w:rFonts w:ascii="Arial" w:hAnsi="Arial" w:eastAsia="Arial"/>
          <w:b/>
          <w:sz w:val="24"/>
        </w:rPr>
        <w:t xml:space="preserve">Content Idea 5: </w:t>
      </w:r>
      <w:r>
        <w:rPr>
          <w:rFonts w:ascii="Arial" w:hAnsi="Arial" w:eastAsia="Arial"/>
          <w:sz w:val="24"/>
        </w:rPr>
        <w:t>Thought-provoking interviews or panel discussions featuring industry experts and influencers, exploring the future of influencer marketing and its evolving role in the B2B landscape.</w:t>
      </w:r>
    </w:p>
    <w:p>
      <w:r>
        <w:rPr>
          <w:rFonts w:ascii="Arial" w:hAnsi="Arial" w:eastAsia="Arial"/>
          <w:b/>
          <w:sz w:val="24"/>
        </w:rPr>
        <w:t xml:space="preserve">Content Idea 6: </w:t>
      </w:r>
      <w:r>
        <w:rPr>
          <w:rFonts w:ascii="Arial" w:hAnsi="Arial" w:eastAsia="Arial"/>
          <w:sz w:val="24"/>
        </w:rPr>
        <w:t>Humorous or relatable memes or GIFs featuring influencers, tapping into the power of humor and relatability to foster engagement and shareability.</w:t>
      </w:r>
    </w:p>
    <w:p>
      <w:r>
        <w:rPr>
          <w:rFonts w:ascii="Arial" w:hAnsi="Arial" w:eastAsia="Arial"/>
          <w:b/>
          <w:sz w:val="24"/>
        </w:rPr>
        <w:t xml:space="preserve">Content Idea 7: </w:t>
      </w:r>
      <w:r>
        <w:rPr>
          <w:rFonts w:ascii="Arial" w:hAnsi="Arial" w:eastAsia="Arial"/>
          <w:sz w:val="24"/>
        </w:rPr>
        <w:t>Inspirational stories or case studies highlighting the transformative impact of influencer collaborations on brand awareness, lead generation, and customer loyalty.</w:t>
      </w:r>
    </w:p>
    <w:p>
      <w:r>
        <w:rPr>
          <w:rFonts w:ascii="Arial" w:hAnsi="Arial" w:eastAsia="Arial"/>
          <w:b/>
          <w:sz w:val="24"/>
        </w:rPr>
        <w:t xml:space="preserve">Content Idea 8: </w:t>
      </w:r>
      <w:r>
        <w:rPr>
          <w:rFonts w:ascii="Arial" w:hAnsi="Arial" w:eastAsia="Arial"/>
          <w:sz w:val="24"/>
        </w:rPr>
        <w:t>Live Q&amp;A sessions or webinars with successful influencers, offering valuable insights, tips, and best practices for effective influencer marketing strategies.</w:t>
      </w:r>
    </w:p>
    <w:p>
      <w:r>
        <w:rPr>
          <w:rFonts w:ascii="Arial" w:hAnsi="Arial" w:eastAsia="Arial"/>
          <w:b/>
          <w:sz w:val="24"/>
        </w:rPr>
        <w:t xml:space="preserve">Content Idea 9: </w:t>
      </w:r>
      <w:r>
        <w:rPr>
          <w:rFonts w:ascii="Arial" w:hAnsi="Arial" w:eastAsia="Arial"/>
          <w:sz w:val="24"/>
        </w:rPr>
        <w:t>Influencer-curated product recommendations or reviews, leveraging the trust and credibility of influential voices to drive product awareness and consideration.</w:t>
      </w:r>
    </w:p>
    <w:p>
      <w:r>
        <w:rPr>
          <w:rFonts w:ascii="Arial" w:hAnsi="Arial" w:eastAsia="Arial"/>
          <w:b/>
          <w:sz w:val="24"/>
        </w:rPr>
        <w:t xml:space="preserve">Content Idea 10: </w:t>
      </w:r>
      <w:r>
        <w:rPr>
          <w:rFonts w:ascii="Arial" w:hAnsi="Arial" w:eastAsia="Arial"/>
          <w:sz w:val="24"/>
        </w:rPr>
        <w:t>Interactive polls or surveys that gauge audience preferences and perceptions regarding influencer marketing, providing valuable data-driven insights for future campaigns.</w:t>
      </w:r>
    </w:p>
    <w:p/>
    <w:p>
      <w:pPr>
        <w:pStyle w:val="Heading1"/>
      </w:pPr>
      <w:r>
        <w:rPr>
          <w:rFonts w:ascii="Arial" w:hAnsi="Arial" w:eastAsia="Arial"/>
          <w:b/>
          <w:color w:val="000000"/>
          <w:sz w:val="34"/>
        </w:rPr>
        <w:t>Sales Channels</w:t>
      </w:r>
    </w:p>
    <w:p/>
    <w:p>
      <w:r>
        <w:rPr>
          <w:rFonts w:ascii="Arial" w:hAnsi="Arial" w:eastAsia="Arial"/>
          <w:b/>
          <w:sz w:val="24"/>
        </w:rPr>
        <w:t xml:space="preserve">Recommended Sales Channel 1: </w:t>
      </w:r>
      <w:r>
        <w:rPr>
          <w:rFonts w:ascii="Arial" w:hAnsi="Arial" w:eastAsia="Arial"/>
          <w:sz w:val="24"/>
        </w:rPr>
        <w:t>Direct Sales (Field and Inside Sales Teams)</w:t>
      </w:r>
    </w:p>
    <w:p>
      <w:r>
        <w:rPr>
          <w:rFonts w:ascii="Arial" w:hAnsi="Arial" w:eastAsia="Arial"/>
          <w:b/>
          <w:sz w:val="24"/>
        </w:rPr>
        <w:t xml:space="preserve">Rationale: </w:t>
      </w:r>
      <w:r>
        <w:rPr>
          <w:rFonts w:ascii="Arial" w:hAnsi="Arial" w:eastAsia="Arial"/>
          <w:sz w:val="24"/>
        </w:rPr>
        <w:t>As a B2B platform targeting marketing professionals and businesses, a direct sales approach allows for personalized engagement, tailored demonstrations, and consultative selling. Field sales representatives can conduct in-person meetings, presentations, and product walkthroughs, while inside sales teams can leverage digital channels for lead nurturing and closing deals.</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Develop a targeted account-based marketing strategy to identify and prioritize high-value prospects.</w:t>
      </w:r>
    </w:p>
    <w:p>
      <w:pPr>
        <w:pStyle w:val="ListBullet"/>
      </w:pPr>
      <w:r>
        <w:rPr>
          <w:rFonts w:ascii="Arial" w:hAnsi="Arial" w:eastAsia="Arial"/>
          <w:sz w:val="24"/>
        </w:rPr>
        <w:t>Equip sales teams with comprehensive product knowledge, industry insights, and value proposition training.</w:t>
      </w:r>
    </w:p>
    <w:p>
      <w:pPr>
        <w:pStyle w:val="ListBullet"/>
      </w:pPr>
      <w:r>
        <w:rPr>
          <w:rFonts w:ascii="Arial" w:hAnsi="Arial" w:eastAsia="Arial"/>
          <w:sz w:val="24"/>
        </w:rPr>
        <w:t>Leverage existing industry networks, events, and partnerships for lead generation and relationship building.</w:t>
      </w:r>
    </w:p>
    <w:p>
      <w:pPr>
        <w:pStyle w:val="ListBullet"/>
      </w:pPr>
      <w:r>
        <w:rPr>
          <w:rFonts w:ascii="Arial" w:hAnsi="Arial" w:eastAsia="Arial"/>
          <w:sz w:val="24"/>
        </w:rPr>
        <w:t>Implement a robust CRM system and sales enablement tools to streamline the sales process and track performance metrics.</w:t>
      </w:r>
    </w:p>
    <w:p>
      <w:r>
        <w:rPr>
          <w:rFonts w:ascii="Arial" w:hAnsi="Arial" w:eastAsia="Arial"/>
          <w:b/>
          <w:sz w:val="24"/>
        </w:rPr>
        <w:t xml:space="preserve">Recommended Sales Channel 2: </w:t>
      </w:r>
      <w:r>
        <w:rPr>
          <w:rFonts w:ascii="Arial" w:hAnsi="Arial" w:eastAsia="Arial"/>
          <w:sz w:val="24"/>
        </w:rPr>
        <w:t>Strategic Partnerships and Reseller Networks</w:t>
      </w:r>
    </w:p>
    <w:p>
      <w:r>
        <w:rPr>
          <w:rFonts w:ascii="Arial" w:hAnsi="Arial" w:eastAsia="Arial"/>
          <w:b/>
          <w:sz w:val="24"/>
        </w:rPr>
        <w:t xml:space="preserve">Rationale: </w:t>
      </w:r>
      <w:r>
        <w:rPr>
          <w:rFonts w:ascii="Arial" w:hAnsi="Arial" w:eastAsia="Arial"/>
          <w:sz w:val="24"/>
        </w:rPr>
        <w:t>Collaborating with complementary service providers, marketing agencies, and industry associations can unlock new customer segments and expand market reach. Reseller partnerships can leverage existing customer relationships and industry expertise, providing a trusted channel for promoting and distributing MarketPro.</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Identify and establish partnerships with marketing agencies, consulting firms, and industry associations aligned with our target market.</w:t>
      </w:r>
    </w:p>
    <w:p>
      <w:pPr>
        <w:pStyle w:val="ListBullet"/>
      </w:pPr>
      <w:r>
        <w:rPr>
          <w:rFonts w:ascii="Arial" w:hAnsi="Arial" w:eastAsia="Arial"/>
          <w:sz w:val="24"/>
        </w:rPr>
        <w:t>Develop co-marketing campaigns, joint webinars, and thought leadership initiatives to increase brand awareness and credibility.</w:t>
      </w:r>
    </w:p>
    <w:p>
      <w:pPr>
        <w:pStyle w:val="ListBullet"/>
      </w:pPr>
      <w:r>
        <w:rPr>
          <w:rFonts w:ascii="Arial" w:hAnsi="Arial" w:eastAsia="Arial"/>
          <w:sz w:val="24"/>
        </w:rPr>
        <w:t>Implement a partner program with attractive incentives, training resources, and dedicated support to foster long-term relationships.</w:t>
      </w:r>
    </w:p>
    <w:p>
      <w:pPr>
        <w:pStyle w:val="ListBullet"/>
      </w:pPr>
      <w:r>
        <w:rPr>
          <w:rFonts w:ascii="Arial" w:hAnsi="Arial" w:eastAsia="Arial"/>
          <w:sz w:val="24"/>
        </w:rPr>
        <w:t>Explore white-labeling or co-branding opportunities to integrate MarketPro into partners' service offerings.</w:t>
      </w:r>
    </w:p>
    <w:p>
      <w:r>
        <w:rPr>
          <w:rFonts w:ascii="Arial" w:hAnsi="Arial" w:eastAsia="Arial"/>
          <w:b/>
          <w:sz w:val="24"/>
        </w:rPr>
        <w:t xml:space="preserve">Recommended Sales Channel 3: </w:t>
      </w:r>
      <w:r>
        <w:rPr>
          <w:rFonts w:ascii="Arial" w:hAnsi="Arial" w:eastAsia="Arial"/>
          <w:sz w:val="24"/>
        </w:rPr>
        <w:t>Digital Marketing and Inbound Lead Generation</w:t>
      </w:r>
    </w:p>
    <w:p>
      <w:r>
        <w:rPr>
          <w:rFonts w:ascii="Arial" w:hAnsi="Arial" w:eastAsia="Arial"/>
          <w:b/>
          <w:sz w:val="24"/>
        </w:rPr>
        <w:t xml:space="preserve">Rationale: </w:t>
      </w:r>
      <w:r>
        <w:rPr>
          <w:rFonts w:ascii="Arial" w:hAnsi="Arial" w:eastAsia="Arial"/>
          <w:sz w:val="24"/>
        </w:rPr>
        <w:t>As a digital platform, leveraging online channels is essential for building brand awareness, generating qualified leads, and nurturing prospects through the sales funnel. Inbound marketing strategies can attract and engage potential customers actively seeking solutions, aligning with their needs and preferences.</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Develop a comprehensive content marketing strategy, including blogs, whitepapers, case studies, and webinars, to establish thought leadership and drive organic traffic.</w:t>
      </w:r>
    </w:p>
    <w:p>
      <w:pPr>
        <w:pStyle w:val="ListBullet"/>
      </w:pPr>
      <w:r>
        <w:rPr>
          <w:rFonts w:ascii="Arial" w:hAnsi="Arial" w:eastAsia="Arial"/>
          <w:sz w:val="24"/>
        </w:rPr>
        <w:t>Optimize the website for search engine visibility, user experience, and lead capture through effective SEO, landing pages, and calls-to-action.</w:t>
      </w:r>
    </w:p>
    <w:p>
      <w:pPr>
        <w:pStyle w:val="ListBullet"/>
      </w:pPr>
      <w:r>
        <w:rPr>
          <w:rFonts w:ascii="Arial" w:hAnsi="Arial" w:eastAsia="Arial"/>
          <w:sz w:val="24"/>
        </w:rPr>
        <w:t>Implement targeted paid advertising campaigns on relevant platforms and channels to reach potential customers at different stages of the buyer's journey.</w:t>
      </w:r>
    </w:p>
    <w:p>
      <w:pPr>
        <w:pStyle w:val="ListBullet"/>
      </w:pPr>
      <w:r>
        <w:rPr>
          <w:rFonts w:ascii="Arial" w:hAnsi="Arial" w:eastAsia="Arial"/>
          <w:sz w:val="24"/>
        </w:rPr>
        <w:t>Leverage social media platforms to engage with the target audience, share valuable content, and foster community building.</w:t>
      </w:r>
    </w:p>
    <w:p/>
    <w:p>
      <w:pPr>
        <w:pStyle w:val="Heading1"/>
      </w:pPr>
      <w:r>
        <w:rPr>
          <w:rFonts w:ascii="Arial" w:hAnsi="Arial" w:eastAsia="Arial"/>
          <w:b/>
          <w:color w:val="000000"/>
          <w:sz w:val="34"/>
        </w:rPr>
        <w:t>Go To Market Strategy</w:t>
      </w:r>
    </w:p>
    <w:p/>
    <w:p>
      <w:r>
        <w:rPr>
          <w:rFonts w:ascii="Arial" w:hAnsi="Arial" w:eastAsia="Arial"/>
          <w:b/>
          <w:sz w:val="24"/>
        </w:rPr>
        <w:t xml:space="preserve">Detailed Plan: </w:t>
      </w:r>
      <w:r>
        <w:rPr>
          <w:rFonts w:ascii="Arial" w:hAnsi="Arial" w:eastAsia="Arial"/>
          <w:sz w:val="24"/>
        </w:rPr>
        <w:t>Our go-to-market strategy will commence with a focused market entry approach, targeting early adopters and thought leaders within the B2B marketing community. We will leverage strategic partnerships, industry events, and targeted digital campaigns to establish a strong foothold and build brand awareness. Simultaneously, we will invest in a robust content marketing strategy, showcasing the value and versatility of our templates through case studies, tutorials, and success stories.</w:t>
      </w:r>
    </w:p>
    <w:p>
      <w:r>
        <w:rPr>
          <w:rFonts w:ascii="Arial" w:hAnsi="Arial" w:eastAsia="Arial"/>
          <w:b/>
          <w:sz w:val="24"/>
        </w:rPr>
        <w:t xml:space="preserve">Expected Outcome: </w:t>
      </w:r>
      <w:r>
        <w:rPr>
          <w:rFonts w:ascii="Arial" w:hAnsi="Arial" w:eastAsia="Arial"/>
          <w:sz w:val="24"/>
        </w:rPr>
        <w:t>Within the first year, we aim to acquire a substantial subscriber base, with a monthly growth rate of 15% or higher. This initial traction will validate our value proposition and pave the way for accelerated growth and market dominance.</w:t>
      </w:r>
    </w:p>
    <w:p>
      <w:r>
        <w:rPr>
          <w:rFonts w:ascii="Arial" w:hAnsi="Arial" w:eastAsia="Arial"/>
          <w:b/>
          <w:sz w:val="24"/>
        </w:rPr>
        <w:t xml:space="preserve">Growth Strategy: </w:t>
      </w:r>
      <w:r>
        <w:rPr>
          <w:rFonts w:ascii="Arial" w:hAnsi="Arial" w:eastAsia="Arial"/>
          <w:sz w:val="24"/>
        </w:rPr>
        <w:t>As we gain momentum, our growth strategy will pivot towards scalability and market expansion. We will continuously enhance our template library, incorporating user feedback and industry trends. Additionally, we will explore strategic partnerships with complementary service providers, enabling cross-promotion and bundled offerings. Targeted marketing campaigns and thought leadership initiatives will solidify our position as an industry authority.</w:t>
      </w:r>
    </w:p>
    <w:p>
      <w:r>
        <w:rPr>
          <w:rFonts w:ascii="Arial" w:hAnsi="Arial" w:eastAsia="Arial"/>
          <w:b/>
          <w:sz w:val="24"/>
        </w:rPr>
        <w:t xml:space="preserve">Detailed Plan: </w:t>
      </w:r>
      <w:r>
        <w:rPr>
          <w:rFonts w:ascii="Arial" w:hAnsi="Arial" w:eastAsia="Arial"/>
          <w:sz w:val="24"/>
        </w:rPr>
        <w:t>To ensure sustained growth, we will implement a data-driven approach, leveraging analytics and user insights to optimize our platform, templates, and marketing efforts continually. We will foster a culture of innovation, encouraging our team to explore emerging technologies and marketing trends, ensuring our offerings remain cutting-edge and relevant.</w:t>
      </w:r>
    </w:p>
    <w:p>
      <w:r>
        <w:rPr>
          <w:rFonts w:ascii="Arial" w:hAnsi="Arial" w:eastAsia="Arial"/>
          <w:b/>
          <w:sz w:val="24"/>
        </w:rPr>
        <w:t xml:space="preserve">Expected Outcome: </w:t>
      </w:r>
      <w:r>
        <w:rPr>
          <w:rFonts w:ascii="Arial" w:hAnsi="Arial" w:eastAsia="Arial"/>
          <w:sz w:val="24"/>
        </w:rPr>
        <w:t>Within two years, we aim to establish MarketPro as the preeminent B2B marketing template platform, with a Net Promoter Score (NPS) of 70 or above. Our templates will become industry benchmarks, driving measurable improvements in marketing campaign performance for our clients.</w:t>
      </w:r>
    </w:p>
    <w:p>
      <w:r>
        <w:rPr>
          <w:rFonts w:ascii="Arial" w:hAnsi="Arial" w:eastAsia="Arial"/>
          <w:b/>
          <w:sz w:val="24"/>
        </w:rPr>
        <w:t xml:space="preserve">Potential Challenges and Solutions: </w:t>
      </w:r>
      <w:r>
        <w:rPr>
          <w:rFonts w:ascii="Arial" w:hAnsi="Arial" w:eastAsia="Arial"/>
          <w:sz w:val="24"/>
        </w:rPr>
      </w:r>
    </w:p>
    <w:p>
      <w:pPr>
        <w:pStyle w:val="ListBullet"/>
      </w:pPr>
      <w:r>
        <w:rPr>
          <w:rFonts w:ascii="Arial" w:hAnsi="Arial" w:eastAsia="Arial"/>
          <w:b/>
          <w:sz w:val="24"/>
        </w:rPr>
        <w:t xml:space="preserve">Competitive Landscape: </w:t>
      </w:r>
      <w:r>
        <w:rPr>
          <w:rFonts w:ascii="Arial" w:hAnsi="Arial" w:eastAsia="Arial"/>
          <w:sz w:val="24"/>
        </w:rPr>
        <w:t>Differentiate through superior template quality, continuous innovation, and exceptional customer support.</w:t>
      </w:r>
    </w:p>
    <w:p>
      <w:pPr>
        <w:pStyle w:val="ListBullet"/>
      </w:pPr>
      <w:r>
        <w:rPr>
          <w:rFonts w:ascii="Arial" w:hAnsi="Arial" w:eastAsia="Arial"/>
          <w:b/>
          <w:sz w:val="24"/>
        </w:rPr>
        <w:t xml:space="preserve">Adoption Barriers: </w:t>
      </w:r>
      <w:r>
        <w:rPr>
          <w:rFonts w:ascii="Arial" w:hAnsi="Arial" w:eastAsia="Arial"/>
          <w:sz w:val="24"/>
        </w:rPr>
        <w:t>Provide comprehensive onboarding, training resources, and success stories to showcase the value and ease of use.</w:t>
      </w:r>
    </w:p>
    <w:p>
      <w:pPr>
        <w:pStyle w:val="ListBullet"/>
      </w:pPr>
      <w:r>
        <w:rPr>
          <w:rFonts w:ascii="Arial" w:hAnsi="Arial" w:eastAsia="Arial"/>
          <w:b/>
          <w:sz w:val="24"/>
        </w:rPr>
        <w:t xml:space="preserve">Scalability Concerns: </w:t>
      </w:r>
      <w:r>
        <w:rPr>
          <w:rFonts w:ascii="Arial" w:hAnsi="Arial" w:eastAsia="Arial"/>
          <w:sz w:val="24"/>
        </w:rPr>
        <w:t>Implement a modular and scalable architecture, enabling seamless integration of new features and capabilities.</w:t>
      </w:r>
    </w:p>
    <w:p>
      <w:pPr>
        <w:pStyle w:val="ListBullet"/>
      </w:pPr>
      <w:r>
        <w:rPr>
          <w:rFonts w:ascii="Arial" w:hAnsi="Arial" w:eastAsia="Arial"/>
          <w:b/>
          <w:sz w:val="24"/>
        </w:rPr>
        <w:t xml:space="preserve">Data Security and Privacy: </w:t>
      </w:r>
      <w:r>
        <w:rPr>
          <w:rFonts w:ascii="Arial" w:hAnsi="Arial" w:eastAsia="Arial"/>
          <w:sz w:val="24"/>
        </w:rPr>
        <w:t>Implement robust security measures, comply with data protection regulations, and prioritize transparency in data handling practices.</w:t>
      </w:r>
    </w:p>
    <w:p/>
    <w:p>
      <w:pPr>
        <w:pStyle w:val="Heading1"/>
      </w:pPr>
      <w:r>
        <w:rPr>
          <w:rFonts w:ascii="Arial" w:hAnsi="Arial" w:eastAsia="Arial"/>
          <w:b/>
          <w:color w:val="000000"/>
          <w:sz w:val="34"/>
        </w:rPr>
        <w:t>Pr Strategy</w:t>
      </w:r>
    </w:p>
    <w:p/>
    <w:p>
      <w:r>
        <w:rPr>
          <w:rFonts w:ascii="Arial" w:hAnsi="Arial" w:eastAsia="Arial"/>
          <w:b/>
          <w:sz w:val="24"/>
        </w:rPr>
        <w:t xml:space="preserve">PR Strategy: </w:t>
      </w:r>
      <w:r>
        <w:rPr>
          <w:rFonts w:ascii="Arial" w:hAnsi="Arial" w:eastAsia="Arial"/>
          <w:sz w:val="24"/>
        </w:rPr>
      </w:r>
    </w:p>
    <w:p>
      <w:r>
        <w:rPr>
          <w:rFonts w:ascii="Arial" w:hAnsi="Arial" w:eastAsia="Arial"/>
          <w:b/>
          <w:sz w:val="24"/>
        </w:rPr>
        <w:t xml:space="preserve">Target Audience: </w:t>
      </w:r>
      <w:r>
        <w:rPr>
          <w:rFonts w:ascii="Arial" w:hAnsi="Arial" w:eastAsia="Arial"/>
          <w:sz w:val="24"/>
        </w:rPr>
        <w:t>Marketing professionals, teams, and B2B companies seeking strategic excellence, measurable impact, and industry recognition in their marketing campaigns.</w:t>
      </w:r>
    </w:p>
    <w:p>
      <w:r>
        <w:rPr>
          <w:rFonts w:ascii="Arial" w:hAnsi="Arial" w:eastAsia="Arial"/>
          <w:b/>
          <w:sz w:val="24"/>
        </w:rPr>
        <w:t xml:space="preserve">Brand Positioning: </w:t>
      </w:r>
      <w:r>
        <w:rPr>
          <w:rFonts w:ascii="Arial" w:hAnsi="Arial" w:eastAsia="Arial"/>
          <w:sz w:val="24"/>
        </w:rPr>
        <w:t>MarketPro positions itself as a centralized platform offering a comprehensive suite of customizable, premium B2B marketing templates tailored to diverse campaign types and objectives, enabling efficient end-to-end campaign development.</w:t>
      </w:r>
    </w:p>
    <w:p>
      <w:r>
        <w:rPr>
          <w:rFonts w:ascii="Arial" w:hAnsi="Arial" w:eastAsia="Arial"/>
          <w:b/>
          <w:sz w:val="24"/>
        </w:rPr>
        <w:t xml:space="preserve">Objectives: </w:t>
      </w:r>
      <w:r>
        <w:rPr>
          <w:rFonts w:ascii="Arial" w:hAnsi="Arial" w:eastAsia="Arial"/>
          <w:sz w:val="24"/>
        </w:rPr>
      </w:r>
    </w:p>
    <w:p>
      <w:pPr>
        <w:pStyle w:val="ListBullet"/>
      </w:pPr>
      <w:r>
        <w:rPr>
          <w:rFonts w:ascii="Arial" w:hAnsi="Arial" w:eastAsia="Arial"/>
          <w:sz w:val="24"/>
        </w:rPr>
        <w:t>Establish MarketPro as a trusted industry leader in B2B marketing solutions.</w:t>
      </w:r>
    </w:p>
    <w:p>
      <w:pPr>
        <w:pStyle w:val="ListBullet"/>
      </w:pPr>
      <w:r>
        <w:rPr>
          <w:rFonts w:ascii="Arial" w:hAnsi="Arial" w:eastAsia="Arial"/>
          <w:sz w:val="24"/>
        </w:rPr>
        <w:t>Drive awareness and adoption of the platform among the target audience.</w:t>
      </w:r>
    </w:p>
    <w:p>
      <w:pPr>
        <w:pStyle w:val="ListBullet"/>
      </w:pPr>
      <w:r>
        <w:rPr>
          <w:rFonts w:ascii="Arial" w:hAnsi="Arial" w:eastAsia="Arial"/>
          <w:sz w:val="24"/>
        </w:rPr>
        <w:t>Showcase the platform's capabilities and highlight successful client case studies.</w:t>
      </w:r>
    </w:p>
    <w:p>
      <w:pPr>
        <w:pStyle w:val="ListBullet"/>
      </w:pPr>
      <w:r>
        <w:rPr>
          <w:rFonts w:ascii="Arial" w:hAnsi="Arial" w:eastAsia="Arial"/>
          <w:sz w:val="24"/>
        </w:rPr>
        <w:t>Engage with industry influencers and thought leaders to amplify brand visibility.</w:t>
      </w:r>
    </w:p>
    <w:p>
      <w:r>
        <w:rPr>
          <w:rFonts w:ascii="Arial" w:hAnsi="Arial" w:eastAsia="Arial"/>
          <w:b/>
          <w:sz w:val="24"/>
        </w:rPr>
        <w:t xml:space="preserve">Traditional PR Tactics: </w:t>
      </w:r>
      <w:r>
        <w:rPr>
          <w:rFonts w:ascii="Arial" w:hAnsi="Arial" w:eastAsia="Arial"/>
          <w:sz w:val="24"/>
        </w:rPr>
      </w:r>
    </w:p>
    <w:p>
      <w:pPr>
        <w:pStyle w:val="ListBullet"/>
      </w:pPr>
      <w:r>
        <w:rPr>
          <w:rFonts w:ascii="Arial" w:hAnsi="Arial" w:eastAsia="Arial"/>
          <w:sz w:val="24"/>
        </w:rPr>
        <w:t>Develop compelling press releases and media kits highlighting product updates, industry insights, and client success stories.</w:t>
      </w:r>
    </w:p>
    <w:p>
      <w:pPr>
        <w:pStyle w:val="ListBullet"/>
      </w:pPr>
      <w:r>
        <w:rPr>
          <w:rFonts w:ascii="Arial" w:hAnsi="Arial" w:eastAsia="Arial"/>
          <w:sz w:val="24"/>
        </w:rPr>
        <w:t>Identify and pitch to relevant trade publications and industry media outlets.</w:t>
      </w:r>
    </w:p>
    <w:p>
      <w:pPr>
        <w:pStyle w:val="ListBullet"/>
      </w:pPr>
      <w:r>
        <w:rPr>
          <w:rFonts w:ascii="Arial" w:hAnsi="Arial" w:eastAsia="Arial"/>
          <w:sz w:val="24"/>
        </w:rPr>
        <w:t>Secure speaking opportunities at marketing conferences and events.</w:t>
      </w:r>
    </w:p>
    <w:p>
      <w:pPr>
        <w:pStyle w:val="ListBullet"/>
      </w:pPr>
      <w:r>
        <w:rPr>
          <w:rFonts w:ascii="Arial" w:hAnsi="Arial" w:eastAsia="Arial"/>
          <w:sz w:val="24"/>
        </w:rPr>
        <w:t>Collaborate with industry associations and organizations for co-branded content and events.</w:t>
      </w:r>
    </w:p>
    <w:p>
      <w:r>
        <w:rPr>
          <w:rFonts w:ascii="Arial" w:hAnsi="Arial" w:eastAsia="Arial"/>
          <w:b/>
          <w:sz w:val="24"/>
        </w:rPr>
        <w:t xml:space="preserve">Digital PR Strategies: </w:t>
      </w:r>
      <w:r>
        <w:rPr>
          <w:rFonts w:ascii="Arial" w:hAnsi="Arial" w:eastAsia="Arial"/>
          <w:sz w:val="24"/>
        </w:rPr>
      </w:r>
    </w:p>
    <w:p>
      <w:pPr>
        <w:pStyle w:val="ListBullet"/>
      </w:pPr>
      <w:r>
        <w:rPr>
          <w:rFonts w:ascii="Arial" w:hAnsi="Arial" w:eastAsia="Arial"/>
          <w:sz w:val="24"/>
        </w:rPr>
        <w:t>Implement a robust content marketing strategy, including blog posts, whitepapers, and industry reports.</w:t>
      </w:r>
    </w:p>
    <w:p>
      <w:pPr>
        <w:pStyle w:val="ListBullet"/>
      </w:pPr>
      <w:r>
        <w:rPr>
          <w:rFonts w:ascii="Arial" w:hAnsi="Arial" w:eastAsia="Arial"/>
          <w:sz w:val="24"/>
        </w:rPr>
        <w:t>Leverage social media platforms to engage with the target audience, share valuable content, and participate in industry discussions.</w:t>
      </w:r>
    </w:p>
    <w:p>
      <w:pPr>
        <w:pStyle w:val="ListBullet"/>
      </w:pPr>
      <w:r>
        <w:rPr>
          <w:rFonts w:ascii="Arial" w:hAnsi="Arial" w:eastAsia="Arial"/>
          <w:sz w:val="24"/>
        </w:rPr>
        <w:t>Identify and collaborate with influential marketing bloggers, podcasters, and social media personalities for guest appearances, interviews, and sponsored content.</w:t>
      </w:r>
    </w:p>
    <w:p>
      <w:pPr>
        <w:pStyle w:val="ListBullet"/>
      </w:pPr>
      <w:r>
        <w:rPr>
          <w:rFonts w:ascii="Arial" w:hAnsi="Arial" w:eastAsia="Arial"/>
          <w:sz w:val="24"/>
        </w:rPr>
        <w:t>Optimize website and content for search engine visibility and organic traffic.</w:t>
      </w:r>
    </w:p>
    <w:p>
      <w:r>
        <w:rPr>
          <w:rFonts w:ascii="Arial" w:hAnsi="Arial" w:eastAsia="Arial"/>
          <w:b/>
          <w:sz w:val="24"/>
        </w:rPr>
        <w:t xml:space="preserve">Crisis Management: </w:t>
      </w:r>
      <w:r>
        <w:rPr>
          <w:rFonts w:ascii="Arial" w:hAnsi="Arial" w:eastAsia="Arial"/>
          <w:sz w:val="24"/>
        </w:rPr>
      </w:r>
    </w:p>
    <w:p>
      <w:pPr>
        <w:pStyle w:val="ListBullet"/>
      </w:pPr>
      <w:r>
        <w:rPr>
          <w:rFonts w:ascii="Arial" w:hAnsi="Arial" w:eastAsia="Arial"/>
          <w:sz w:val="24"/>
        </w:rPr>
        <w:t>Develop a comprehensive crisis communication plan to address potential issues or negative publicity.</w:t>
      </w:r>
    </w:p>
    <w:p>
      <w:pPr>
        <w:pStyle w:val="ListBullet"/>
      </w:pPr>
      <w:r>
        <w:rPr>
          <w:rFonts w:ascii="Arial" w:hAnsi="Arial" w:eastAsia="Arial"/>
          <w:sz w:val="24"/>
        </w:rPr>
        <w:t>Establish clear communication protocols and designated spokespersons.</w:t>
      </w:r>
    </w:p>
    <w:p>
      <w:pPr>
        <w:pStyle w:val="ListBullet"/>
      </w:pPr>
      <w:r>
        <w:rPr>
          <w:rFonts w:ascii="Arial" w:hAnsi="Arial" w:eastAsia="Arial"/>
          <w:sz w:val="24"/>
        </w:rPr>
        <w:t>Monitor social media and online conversations for potential threats or concerns.</w:t>
      </w:r>
    </w:p>
    <w:p>
      <w:pPr>
        <w:pStyle w:val="ListBullet"/>
      </w:pPr>
      <w:r>
        <w:rPr>
          <w:rFonts w:ascii="Arial" w:hAnsi="Arial" w:eastAsia="Arial"/>
          <w:sz w:val="24"/>
        </w:rPr>
        <w:t>Maintain transparency and proactively address issues with timely and factual responses.</w:t>
      </w:r>
    </w:p>
    <w:p>
      <w:r>
        <w:rPr>
          <w:rFonts w:ascii="Arial" w:hAnsi="Arial" w:eastAsia="Arial"/>
          <w:b/>
          <w:sz w:val="24"/>
        </w:rPr>
        <w:t xml:space="preserve">Recommended Media Outlets and Influencers: </w:t>
      </w:r>
      <w:r>
        <w:rPr>
          <w:rFonts w:ascii="Arial" w:hAnsi="Arial" w:eastAsia="Arial"/>
          <w:sz w:val="24"/>
        </w:rPr>
      </w:r>
    </w:p>
    <w:p>
      <w:pPr>
        <w:pStyle w:val="ListBullet"/>
      </w:pPr>
      <w:r>
        <w:rPr>
          <w:rFonts w:ascii="Arial" w:hAnsi="Arial" w:eastAsia="Arial"/>
          <w:b/>
          <w:sz w:val="24"/>
        </w:rPr>
        <w:t xml:space="preserve">MarketingProfs (Website: </w:t>
      </w:r>
      <w:r>
        <w:rPr>
          <w:rFonts w:ascii="Arial" w:hAnsi="Arial" w:eastAsia="Arial"/>
          <w:sz w:val="24"/>
        </w:rPr>
        <w:t>marketingprofs.com, Press Page)</w:t>
      </w:r>
    </w:p>
    <w:p>
      <w:pPr>
        <w:pStyle w:val="ListBullet"/>
      </w:pPr>
      <w:r>
        <w:rPr>
          <w:rFonts w:ascii="Arial" w:hAnsi="Arial" w:eastAsia="Arial"/>
          <w:b/>
          <w:sz w:val="24"/>
        </w:rPr>
        <w:t xml:space="preserve">HubSpot (Website: </w:t>
      </w:r>
      <w:r>
        <w:rPr>
          <w:rFonts w:ascii="Arial" w:hAnsi="Arial" w:eastAsia="Arial"/>
          <w:sz w:val="24"/>
        </w:rPr>
        <w:t>hubspot.com, Media Page)</w:t>
      </w:r>
    </w:p>
    <w:p>
      <w:pPr>
        <w:pStyle w:val="ListBullet"/>
      </w:pPr>
      <w:r>
        <w:rPr>
          <w:rFonts w:ascii="Arial" w:hAnsi="Arial" w:eastAsia="Arial"/>
          <w:b/>
          <w:sz w:val="24"/>
        </w:rPr>
        <w:t xml:space="preserve">Content Marketing Institute (Website: </w:t>
      </w:r>
      <w:r>
        <w:rPr>
          <w:rFonts w:ascii="Arial" w:hAnsi="Arial" w:eastAsia="Arial"/>
          <w:sz w:val="24"/>
        </w:rPr>
        <w:t>contentmarketinginstitute.com, Media Kit)</w:t>
      </w:r>
    </w:p>
    <w:p>
      <w:pPr>
        <w:pStyle w:val="ListBullet"/>
      </w:pPr>
      <w:r>
        <w:rPr>
          <w:rFonts w:ascii="Arial" w:hAnsi="Arial" w:eastAsia="Arial"/>
          <w:b/>
          <w:sz w:val="24"/>
        </w:rPr>
        <w:t xml:space="preserve">Neil Patel (Website: </w:t>
      </w:r>
      <w:r>
        <w:rPr>
          <w:rFonts w:ascii="Arial" w:hAnsi="Arial" w:eastAsia="Arial"/>
          <w:sz w:val="24"/>
        </w:rPr>
        <w:t>neilpatel.com, Contact Page)</w:t>
      </w:r>
    </w:p>
    <w:p>
      <w:pPr>
        <w:pStyle w:val="ListBullet"/>
      </w:pPr>
      <w:r>
        <w:rPr>
          <w:rFonts w:ascii="Arial" w:hAnsi="Arial" w:eastAsia="Arial"/>
          <w:b/>
          <w:sz w:val="24"/>
        </w:rPr>
        <w:t xml:space="preserve">Ann Handley (Website: </w:t>
      </w:r>
      <w:r>
        <w:rPr>
          <w:rFonts w:ascii="Arial" w:hAnsi="Arial" w:eastAsia="Arial"/>
          <w:sz w:val="24"/>
        </w:rPr>
        <w:t>annhandley.com, Media Kit)</w:t>
      </w:r>
    </w:p>
    <w:p>
      <w:pPr>
        <w:pStyle w:val="ListBullet"/>
      </w:pPr>
      <w:r>
        <w:rPr>
          <w:rFonts w:ascii="Arial" w:hAnsi="Arial" w:eastAsia="Arial"/>
          <w:b/>
          <w:sz w:val="24"/>
        </w:rPr>
        <w:t xml:space="preserve">Copyblogger (Website: </w:t>
      </w:r>
      <w:r>
        <w:rPr>
          <w:rFonts w:ascii="Arial" w:hAnsi="Arial" w:eastAsia="Arial"/>
          <w:sz w:val="24"/>
        </w:rPr>
        <w:t>copyblogger.com, Media Page)</w:t>
      </w:r>
    </w:p>
    <w:p/>
    <w:p>
      <w:pPr>
        <w:pStyle w:val="Heading1"/>
      </w:pPr>
      <w:r>
        <w:rPr>
          <w:rFonts w:ascii="Arial" w:hAnsi="Arial" w:eastAsia="Arial"/>
          <w:b/>
          <w:color w:val="000000"/>
          <w:sz w:val="34"/>
        </w:rPr>
        <w:t>Strategic Partner Strategy</w:t>
      </w:r>
    </w:p>
    <w:p/>
    <w:p>
      <w:r>
        <w:rPr>
          <w:rFonts w:ascii="Arial" w:hAnsi="Arial" w:eastAsia="Arial"/>
          <w:b/>
          <w:sz w:val="24"/>
        </w:rPr>
        <w:t xml:space="preserve">Partner Type 1: </w:t>
      </w:r>
      <w:r>
        <w:rPr>
          <w:rFonts w:ascii="Arial" w:hAnsi="Arial" w:eastAsia="Arial"/>
          <w:sz w:val="24"/>
        </w:rPr>
        <w:t>Marketing Technology Providers</w:t>
      </w:r>
    </w:p>
    <w:p>
      <w:r>
        <w:rPr>
          <w:rFonts w:ascii="Arial" w:hAnsi="Arial" w:eastAsia="Arial"/>
          <w:b/>
          <w:sz w:val="24"/>
        </w:rPr>
        <w:t xml:space="preserve">Why This Partner: </w:t>
      </w:r>
      <w:r>
        <w:rPr>
          <w:rFonts w:ascii="Arial" w:hAnsi="Arial" w:eastAsia="Arial"/>
          <w:sz w:val="24"/>
        </w:rPr>
        <w:t>Collaborating with leading marketing technology providers can enable seamless integration of their tools and platforms with MarketPro, enhancing the platform's capabilities and providing users with a comprehensive marketing solution.</w:t>
      </w:r>
    </w:p>
    <w:p>
      <w:r>
        <w:rPr>
          <w:rFonts w:ascii="Arial" w:hAnsi="Arial" w:eastAsia="Arial"/>
          <w:b/>
          <w:sz w:val="24"/>
        </w:rPr>
        <w:t xml:space="preserve">Benefits for Our Business: </w:t>
      </w:r>
      <w:r>
        <w:rPr>
          <w:rFonts w:ascii="Arial" w:hAnsi="Arial" w:eastAsia="Arial"/>
          <w:sz w:val="24"/>
        </w:rPr>
        <w:t>Expanded functionality, access to advanced features (e.g., marketing automation, analytics), increased user adoption, and potential revenue streams through partnership agreements.</w:t>
      </w:r>
    </w:p>
    <w:p>
      <w:r>
        <w:rPr>
          <w:rFonts w:ascii="Arial" w:hAnsi="Arial" w:eastAsia="Arial"/>
          <w:b/>
          <w:sz w:val="24"/>
        </w:rPr>
        <w:t xml:space="preserve">Value Proposition for Partner: </w:t>
      </w:r>
      <w:r>
        <w:rPr>
          <w:rFonts w:ascii="Arial" w:hAnsi="Arial" w:eastAsia="Arial"/>
          <w:sz w:val="24"/>
        </w:rPr>
        <w:t>Exposure to MarketPro's user base, joint marketing opportunities, and the ability to offer a more comprehensive solution by bundling their products with MarketPro's templates.</w:t>
      </w:r>
    </w:p>
    <w:p>
      <w:r>
        <w:rPr>
          <w:rFonts w:ascii="Arial" w:hAnsi="Arial" w:eastAsia="Arial"/>
          <w:b/>
          <w:sz w:val="24"/>
        </w:rPr>
        <w:t xml:space="preserve">Partner Type 2: </w:t>
      </w:r>
      <w:r>
        <w:rPr>
          <w:rFonts w:ascii="Arial" w:hAnsi="Arial" w:eastAsia="Arial"/>
          <w:sz w:val="24"/>
        </w:rPr>
        <w:t>Industry Associations and Professional Organizations</w:t>
      </w:r>
    </w:p>
    <w:p>
      <w:r>
        <w:rPr>
          <w:rFonts w:ascii="Arial" w:hAnsi="Arial" w:eastAsia="Arial"/>
          <w:b/>
          <w:sz w:val="24"/>
        </w:rPr>
        <w:t xml:space="preserve">Why This Partner: </w:t>
      </w:r>
      <w:r>
        <w:rPr>
          <w:rFonts w:ascii="Arial" w:hAnsi="Arial" w:eastAsia="Arial"/>
          <w:sz w:val="24"/>
        </w:rPr>
        <w:t>Partnering with respected industry associations and professional organizations can provide access to a highly targeted audience of marketing professionals and facilitate knowledge sharing.</w:t>
      </w:r>
    </w:p>
    <w:p>
      <w:r>
        <w:rPr>
          <w:rFonts w:ascii="Arial" w:hAnsi="Arial" w:eastAsia="Arial"/>
          <w:b/>
          <w:sz w:val="24"/>
        </w:rPr>
        <w:t xml:space="preserve">Benefits for Our Business: </w:t>
      </w:r>
      <w:r>
        <w:rPr>
          <w:rFonts w:ascii="Arial" w:hAnsi="Arial" w:eastAsia="Arial"/>
          <w:sz w:val="24"/>
        </w:rPr>
        <w:t>Increased brand visibility, credibility, and thought leadership within the industry, as well as opportunities for lead generation and user acquisition.</w:t>
      </w:r>
    </w:p>
    <w:p>
      <w:r>
        <w:rPr>
          <w:rFonts w:ascii="Arial" w:hAnsi="Arial" w:eastAsia="Arial"/>
          <w:b/>
          <w:sz w:val="24"/>
        </w:rPr>
        <w:t xml:space="preserve">Value Proposition for Partner: </w:t>
      </w:r>
      <w:r>
        <w:rPr>
          <w:rFonts w:ascii="Arial" w:hAnsi="Arial" w:eastAsia="Arial"/>
          <w:sz w:val="24"/>
        </w:rPr>
        <w:t>Exclusive access to MarketPro's premium content and resources for their members, enhancing member benefits and driving engagement.</w:t>
      </w:r>
    </w:p>
    <w:p>
      <w:r>
        <w:rPr>
          <w:rFonts w:ascii="Arial" w:hAnsi="Arial" w:eastAsia="Arial"/>
          <w:b/>
          <w:sz w:val="24"/>
        </w:rPr>
        <w:t xml:space="preserve">Partner Type 3: </w:t>
      </w:r>
      <w:r>
        <w:rPr>
          <w:rFonts w:ascii="Arial" w:hAnsi="Arial" w:eastAsia="Arial"/>
          <w:sz w:val="24"/>
        </w:rPr>
        <w:t>Marketing Agencies and Consultancies</w:t>
      </w:r>
    </w:p>
    <w:p>
      <w:r>
        <w:rPr>
          <w:rFonts w:ascii="Arial" w:hAnsi="Arial" w:eastAsia="Arial"/>
          <w:b/>
          <w:sz w:val="24"/>
        </w:rPr>
        <w:t xml:space="preserve">Why This Partner: </w:t>
      </w:r>
      <w:r>
        <w:rPr>
          <w:rFonts w:ascii="Arial" w:hAnsi="Arial" w:eastAsia="Arial"/>
          <w:sz w:val="24"/>
        </w:rPr>
        <w:t>Collaborating with reputable marketing agencies and consultancies can provide valuable insights into industry best practices, emerging trends, and client needs, while also offering potential reseller opportunities.</w:t>
      </w:r>
    </w:p>
    <w:p>
      <w:r>
        <w:rPr>
          <w:rFonts w:ascii="Arial" w:hAnsi="Arial" w:eastAsia="Arial"/>
          <w:b/>
          <w:sz w:val="24"/>
        </w:rPr>
        <w:t xml:space="preserve">Benefits for Our Business: </w:t>
      </w:r>
      <w:r>
        <w:rPr>
          <w:rFonts w:ascii="Arial" w:hAnsi="Arial" w:eastAsia="Arial"/>
          <w:sz w:val="24"/>
        </w:rPr>
        <w:t>Access to industry expertise, potential reseller channels, and opportunities for co-marketing and joint service offerings.</w:t>
      </w:r>
    </w:p>
    <w:p>
      <w:r>
        <w:rPr>
          <w:rFonts w:ascii="Arial" w:hAnsi="Arial" w:eastAsia="Arial"/>
          <w:b/>
          <w:sz w:val="24"/>
        </w:rPr>
        <w:t xml:space="preserve">Value Proposition for Partner: </w:t>
      </w:r>
      <w:r>
        <w:rPr>
          <w:rFonts w:ascii="Arial" w:hAnsi="Arial" w:eastAsia="Arial"/>
          <w:sz w:val="24"/>
        </w:rPr>
        <w:t>Ability to offer MarketPro's templates as a value-added service to their clients, streamlining campaign development and ensuring consistent, high-quality deliverables.</w:t>
      </w:r>
    </w:p>
    <w:p/>
    <w:p>
      <w:pPr>
        <w:pStyle w:val="Heading1"/>
      </w:pPr>
      <w:r>
        <w:rPr>
          <w:rFonts w:ascii="Arial" w:hAnsi="Arial" w:eastAsia="Arial"/>
          <w:b/>
          <w:color w:val="000000"/>
          <w:sz w:val="34"/>
        </w:rPr>
        <w:t>Pr Boiler Plate</w:t>
      </w:r>
    </w:p>
    <w:p/>
    <w:p>
      <w:r>
        <w:rPr>
          <w:rFonts w:ascii="Arial" w:hAnsi="Arial" w:eastAsia="Arial"/>
          <w:b/>
          <w:sz w:val="24"/>
        </w:rPr>
        <w:t xml:space="preserve">Company Description: </w:t>
      </w:r>
      <w:r>
        <w:rPr>
          <w:rFonts w:ascii="Arial" w:hAnsi="Arial" w:eastAsia="Arial"/>
          <w:sz w:val="24"/>
        </w:rPr>
        <w:t>MarketPro is a revolutionary digital platform that empowers marketing professionals with a comprehensive suite of premium B2B marketing templates. Our mission is to streamline the creation of targeted and impactful marketing strategies, enabling businesses to achieve unparalleled efficiency and effectiveness in their campaigns.</w:t>
      </w:r>
    </w:p>
    <w:p>
      <w:r>
        <w:rPr>
          <w:rFonts w:ascii="Arial" w:hAnsi="Arial" w:eastAsia="Arial"/>
          <w:b/>
          <w:sz w:val="24"/>
        </w:rPr>
        <w:t xml:space="preserve">Product Overview: </w:t>
      </w:r>
      <w:r>
        <w:rPr>
          <w:rFonts w:ascii="Arial" w:hAnsi="Arial" w:eastAsia="Arial"/>
          <w:sz w:val="24"/>
        </w:rPr>
        <w:t>Our platform offers a vast collection of meticulously crafted templates tailored to diverse industries and marketing objectives. From compelling email campaigns and engaging social media content to persuasive sales presentations and insightful whitepapers, our templates cover a wide spectrum of marketing needs. Developed by seasoned industry experts and continuously updated with the latest trends and best practices, our templates ensure that your marketing efforts remain cutting-edge and resonate with your target audience.</w:t>
      </w:r>
    </w:p>
    <w:p>
      <w:r>
        <w:rPr>
          <w:rFonts w:ascii="Arial" w:hAnsi="Arial" w:eastAsia="Arial"/>
          <w:b/>
          <w:sz w:val="24"/>
        </w:rPr>
        <w:t xml:space="preserve">Value Proposition: </w:t>
      </w:r>
      <w:r>
        <w:rPr>
          <w:rFonts w:ascii="Arial" w:hAnsi="Arial" w:eastAsia="Arial"/>
          <w:sz w:val="24"/>
        </w:rPr>
        <w:t>With MarketPro, you can effortlessly create professional-grade marketing collateral that aligns with your brand identity and resonates with your target audience. Unlock the full potential of your marketing initiatives with our platform and gain access to a wealth of resources that will elevate your marketing strategies, drive engagement, and propel your business towards unprecedented success in the competitive B2B landscape.</w:t>
      </w:r>
    </w:p>
    <w:p/>
    <w:p>
      <w:pPr>
        <w:pStyle w:val="Heading1"/>
      </w:pPr>
      <w:r>
        <w:rPr>
          <w:rFonts w:ascii="Arial" w:hAnsi="Arial" w:eastAsia="Arial"/>
          <w:b/>
          <w:color w:val="000000"/>
          <w:sz w:val="34"/>
        </w:rPr>
        <w:t>Fastest Way To First 100 Customers</w:t>
      </w:r>
    </w:p>
    <w:p/>
    <w:p>
      <w:r>
        <w:rPr>
          <w:rFonts w:ascii="Arial" w:hAnsi="Arial" w:eastAsia="Arial"/>
          <w:b/>
          <w:sz w:val="24"/>
        </w:rPr>
        <w:t xml:space="preserve">Tactic 1: </w:t>
      </w:r>
      <w:r>
        <w:rPr>
          <w:rFonts w:ascii="Arial" w:hAnsi="Arial" w:eastAsia="Arial"/>
          <w:sz w:val="24"/>
        </w:rPr>
      </w:r>
    </w:p>
    <w:p>
      <w:r>
        <w:rPr>
          <w:rFonts w:ascii="Arial" w:hAnsi="Arial" w:eastAsia="Arial"/>
          <w:b/>
          <w:sz w:val="24"/>
        </w:rPr>
        <w:t xml:space="preserve">Detailed Strategy: </w:t>
      </w:r>
      <w:r>
        <w:rPr>
          <w:rFonts w:ascii="Arial" w:hAnsi="Arial" w:eastAsia="Arial"/>
          <w:sz w:val="24"/>
        </w:rPr>
        <w:t>Leverage influencer marketing by partnering with respected B2B marketing thought leaders and industry experts. Collaborate with them to create co-branded, high-value content such as webinars, podcasts, or whitepapers showcasing the power of MarketPro's templates. Incentivize influencers with commission-based compensation for driving subscriptions.</w:t>
      </w:r>
    </w:p>
    <w:p>
      <w:r>
        <w:rPr>
          <w:rFonts w:ascii="Arial" w:hAnsi="Arial" w:eastAsia="Arial"/>
          <w:b/>
          <w:sz w:val="24"/>
        </w:rPr>
        <w:t xml:space="preserve">Expected Outcome: </w:t>
      </w:r>
      <w:r>
        <w:rPr>
          <w:rFonts w:ascii="Arial" w:hAnsi="Arial" w:eastAsia="Arial"/>
          <w:sz w:val="24"/>
        </w:rPr>
        <w:t>Gain credibility and exposure within the target audience, driving awareness and interest in MarketPro's offerings. Capitalize on influencers' established networks to rapidly acquire new subscribers and position MarketPro as an industry-leading solution.</w:t>
      </w:r>
    </w:p>
    <w:p>
      <w:r>
        <w:rPr>
          <w:rFonts w:ascii="Arial" w:hAnsi="Arial" w:eastAsia="Arial"/>
          <w:b/>
          <w:sz w:val="24"/>
        </w:rPr>
        <w:t xml:space="preserve">Tactic 2: </w:t>
      </w:r>
      <w:r>
        <w:rPr>
          <w:rFonts w:ascii="Arial" w:hAnsi="Arial" w:eastAsia="Arial"/>
          <w:sz w:val="24"/>
        </w:rPr>
      </w:r>
    </w:p>
    <w:p>
      <w:r>
        <w:rPr>
          <w:rFonts w:ascii="Arial" w:hAnsi="Arial" w:eastAsia="Arial"/>
          <w:b/>
          <w:sz w:val="24"/>
        </w:rPr>
        <w:t xml:space="preserve">Detailed Strategy: </w:t>
      </w:r>
      <w:r>
        <w:rPr>
          <w:rFonts w:ascii="Arial" w:hAnsi="Arial" w:eastAsia="Arial"/>
          <w:sz w:val="24"/>
        </w:rPr>
        <w:t>Implement a strategic content syndication approach by identifying high-traffic B2B marketing blogs, forums, and online communities frequented by the target audience. Contribute insightful, actionable content featuring MarketPro's templates as practical solutions to common marketing challenges. Include calls-to-action and lead capture mechanisms to convert engaged readers into subscribers.</w:t>
      </w:r>
    </w:p>
    <w:p>
      <w:r>
        <w:rPr>
          <w:rFonts w:ascii="Arial" w:hAnsi="Arial" w:eastAsia="Arial"/>
          <w:b/>
          <w:sz w:val="24"/>
        </w:rPr>
        <w:t xml:space="preserve">Expected Outcome: </w:t>
      </w:r>
      <w:r>
        <w:rPr>
          <w:rFonts w:ascii="Arial" w:hAnsi="Arial" w:eastAsia="Arial"/>
          <w:sz w:val="24"/>
        </w:rPr>
        <w:t>Increase brand visibility and establish MarketPro as a thought leader in the B2B marketing space. Generate qualified leads and drive subscription signups from professionals actively seeking solutions to their marketing pain points.</w:t>
      </w:r>
    </w:p>
    <w:p>
      <w:r>
        <w:rPr>
          <w:rFonts w:ascii="Arial" w:hAnsi="Arial" w:eastAsia="Arial"/>
          <w:b/>
          <w:sz w:val="24"/>
        </w:rPr>
        <w:t xml:space="preserve">Tactic 3: </w:t>
      </w:r>
      <w:r>
        <w:rPr>
          <w:rFonts w:ascii="Arial" w:hAnsi="Arial" w:eastAsia="Arial"/>
          <w:sz w:val="24"/>
        </w:rPr>
      </w:r>
    </w:p>
    <w:p>
      <w:r>
        <w:rPr>
          <w:rFonts w:ascii="Arial" w:hAnsi="Arial" w:eastAsia="Arial"/>
          <w:b/>
          <w:sz w:val="24"/>
        </w:rPr>
        <w:t xml:space="preserve">Detailed Strategy: </w:t>
      </w:r>
      <w:r>
        <w:rPr>
          <w:rFonts w:ascii="Arial" w:hAnsi="Arial" w:eastAsia="Arial"/>
          <w:sz w:val="24"/>
        </w:rPr>
        <w:t>Develop a targeted account-based marketing (ABM) campaign focused on high-value B2B enterprises and agencies. Leverage data-driven insights to identify key decision-makers and create personalized outreach strategies. Offer exclusive access to premium template bundles or customized solutions tailored to their specific needs, complemented by targeted advertising and direct sales efforts.</w:t>
      </w:r>
    </w:p>
    <w:p>
      <w:r>
        <w:rPr>
          <w:rFonts w:ascii="Arial" w:hAnsi="Arial" w:eastAsia="Arial"/>
          <w:b/>
          <w:sz w:val="24"/>
        </w:rPr>
        <w:t xml:space="preserve">Expected Outcome: </w:t>
      </w:r>
      <w:r>
        <w:rPr>
          <w:rFonts w:ascii="Arial" w:hAnsi="Arial" w:eastAsia="Arial"/>
          <w:sz w:val="24"/>
        </w:rPr>
        <w:t>Secure high-value, long-term enterprise clients and establish strategic partnerships with influential agencies. Demonstrate the value proposition of MarketPro's tailored solutions, fostering brand advocacy and driving sustainable revenue growth.</w:t>
      </w:r>
    </w:p>
    <w:p/>
    <w:p>
      <w:pPr>
        <w:pStyle w:val="Heading1"/>
      </w:pPr>
      <w:r>
        <w:rPr>
          <w:rFonts w:ascii="Arial" w:hAnsi="Arial" w:eastAsia="Arial"/>
          <w:b/>
          <w:color w:val="000000"/>
          <w:sz w:val="34"/>
        </w:rPr>
        <w:t>Business Model Risks</w:t>
      </w:r>
    </w:p>
    <w:p/>
    <w:p>
      <w:r>
        <w:rPr>
          <w:rFonts w:ascii="Arial" w:hAnsi="Arial" w:eastAsia="Arial"/>
          <w:b/>
          <w:sz w:val="24"/>
        </w:rPr>
        <w:t xml:space="preserve">Risk 1: </w:t>
      </w:r>
      <w:r>
        <w:rPr>
          <w:rFonts w:ascii="Arial" w:hAnsi="Arial" w:eastAsia="Arial"/>
          <w:sz w:val="24"/>
        </w:rPr>
        <w:t>Market Saturation and Competition: The B2B marketing solutions market is highly competitive, with established players offering similar products and services. There is a risk of market saturation, making it challenging to differentiate and gain a significant market share, potentially impacting revenue growth and profitability.</w:t>
      </w:r>
    </w:p>
    <w:p>
      <w:r>
        <w:rPr>
          <w:rFonts w:ascii="Arial" w:hAnsi="Arial" w:eastAsia="Arial"/>
          <w:b/>
          <w:sz w:val="24"/>
        </w:rPr>
        <w:t xml:space="preserve">Risk 2: </w:t>
      </w:r>
      <w:r>
        <w:rPr>
          <w:rFonts w:ascii="Arial" w:hAnsi="Arial" w:eastAsia="Arial"/>
          <w:sz w:val="24"/>
        </w:rPr>
        <w:t>Technological Disruption and Obsolescence: The digital marketing landscape is rapidly evolving, with new technologies and trends constantly emerging. There is a risk of failing to keep pace with these advancements, leading to outdated templates and solutions that may become irrelevant or obsolete, diminishing the platform's value proposition.</w:t>
      </w:r>
    </w:p>
    <w:p>
      <w:r>
        <w:rPr>
          <w:rFonts w:ascii="Arial" w:hAnsi="Arial" w:eastAsia="Arial"/>
          <w:b/>
          <w:sz w:val="24"/>
        </w:rPr>
        <w:t xml:space="preserve">Risk 3: </w:t>
      </w:r>
      <w:r>
        <w:rPr>
          <w:rFonts w:ascii="Arial" w:hAnsi="Arial" w:eastAsia="Arial"/>
          <w:sz w:val="24"/>
        </w:rPr>
        <w:t>Data Privacy and Security Concerns: As a platform handling sensitive client data and marketing strategies, there is a risk of data breaches, cyber attacks, or non-compliance with data privacy regulations. This could result in legal liabilities, reputational damage, and loss of customer trust, potentially impacting the business's credibility and growth.</w:t>
      </w:r>
    </w:p>
    <w:p>
      <w:r>
        <w:rPr>
          <w:rFonts w:ascii="Arial" w:hAnsi="Arial" w:eastAsia="Arial"/>
          <w:b/>
          <w:sz w:val="24"/>
        </w:rPr>
        <w:t xml:space="preserve">Risk 4: </w:t>
      </w:r>
      <w:r>
        <w:rPr>
          <w:rFonts w:ascii="Arial" w:hAnsi="Arial" w:eastAsia="Arial"/>
          <w:sz w:val="24"/>
        </w:rPr>
        <w:t>Dependence on Subject Matter Experts: The success of the platform heavily relies on the expertise and continuous involvement of subject matter experts in template development and curation. There is a risk of losing key personnel or facing challenges in attracting and retaining top talent, which could compromise the quality and relevance of the templates.</w:t>
      </w:r>
    </w:p>
    <w:p>
      <w:r>
        <w:rPr>
          <w:rFonts w:ascii="Arial" w:hAnsi="Arial" w:eastAsia="Arial"/>
          <w:b/>
          <w:sz w:val="24"/>
        </w:rPr>
        <w:t xml:space="preserve">Risk 5: </w:t>
      </w:r>
      <w:r>
        <w:rPr>
          <w:rFonts w:ascii="Arial" w:hAnsi="Arial" w:eastAsia="Arial"/>
          <w:sz w:val="24"/>
        </w:rPr>
        <w:t>Customer Acquisition and Retention Challenges: Acquiring and retaining customers in a competitive market can be challenging, especially for a new platform. There is a risk of failing to effectively communicate the value proposition, leading to low customer acquisition rates and high churn rates, impacting revenue streams and long-term sustainability.</w:t>
      </w:r>
    </w:p>
    <w:p>
      <w:r>
        <w:rPr>
          <w:rFonts w:ascii="Arial" w:hAnsi="Arial" w:eastAsia="Arial"/>
          <w:b/>
          <w:sz w:val="24"/>
        </w:rPr>
        <w:t xml:space="preserve">Risk 6: </w:t>
      </w:r>
      <w:r>
        <w:rPr>
          <w:rFonts w:ascii="Arial" w:hAnsi="Arial" w:eastAsia="Arial"/>
          <w:sz w:val="24"/>
        </w:rPr>
        <w:t>Scalability and Infrastructure Limitations: As the platform grows and the user base expands, there is a risk of encountering scalability and infrastructure limitations. Failure to anticipate and address these challenges could result in performance issues, downtime, and a suboptimal user experience, hindering growth and customer satisfaction.</w:t>
      </w:r>
    </w:p>
    <w:p>
      <w:r>
        <w:rPr>
          <w:rFonts w:ascii="Arial" w:hAnsi="Arial" w:eastAsia="Arial"/>
          <w:b/>
          <w:sz w:val="24"/>
        </w:rPr>
        <w:t xml:space="preserve">Risk 7: </w:t>
      </w:r>
      <w:r>
        <w:rPr>
          <w:rFonts w:ascii="Arial" w:hAnsi="Arial" w:eastAsia="Arial"/>
          <w:sz w:val="24"/>
        </w:rPr>
        <w:t>Intellectual Property and Copyright Infringement: With a vast library of templates, there is a risk of inadvertently infringing on copyrights or intellectual property rights. This could lead to legal disputes, financial penalties, and reputational damage, potentially impacting the platform's credibility and operations.</w:t>
      </w:r>
    </w:p>
    <w:p>
      <w:r>
        <w:rPr>
          <w:rFonts w:ascii="Arial" w:hAnsi="Arial" w:eastAsia="Arial"/>
          <w:b/>
          <w:sz w:val="24"/>
        </w:rPr>
        <w:t xml:space="preserve">Risk 8: </w:t>
      </w:r>
      <w:r>
        <w:rPr>
          <w:rFonts w:ascii="Arial" w:hAnsi="Arial" w:eastAsia="Arial"/>
          <w:sz w:val="24"/>
        </w:rPr>
        <w:t>Pricing and Revenue Model Challenges: Determining the optimal pricing strategy and revenue model can be challenging, particularly in a competitive market. There is a risk of underpricing or overpricing the offerings, which could impact customer acquisition, revenue streams, and long-term profitability.</w:t>
      </w:r>
    </w:p>
    <w:p/>
    <w:p>
      <w:pPr>
        <w:pStyle w:val="Heading1"/>
      </w:pPr>
      <w:r>
        <w:rPr>
          <w:rFonts w:ascii="Arial" w:hAnsi="Arial" w:eastAsia="Arial"/>
          <w:b/>
          <w:color w:val="000000"/>
          <w:sz w:val="34"/>
        </w:rPr>
        <w:t>Advice From Steve Jobs</w:t>
      </w:r>
    </w:p>
    <w:p/>
    <w:p>
      <w:r>
        <w:rPr>
          <w:rFonts w:ascii="Arial" w:hAnsi="Arial" w:eastAsia="Arial"/>
          <w:b/>
          <w:sz w:val="24"/>
        </w:rPr>
        <w:t xml:space="preserve">Product Refinement: </w:t>
      </w:r>
      <w:r>
        <w:rPr>
          <w:rFonts w:ascii="Arial" w:hAnsi="Arial" w:eastAsia="Arial"/>
          <w:sz w:val="24"/>
        </w:rPr>
        <w:t>Simplify the platform's interface and navigation to ensure a seamless, intuitive user experience. Focus on creating a visually appealing and minimalist design that highlights the templates' quality and versatility. Continuously gather user feedback and iterate based on their needs and pain points.</w:t>
      </w:r>
    </w:p>
    <w:p>
      <w:r>
        <w:rPr>
          <w:rFonts w:ascii="Arial" w:hAnsi="Arial" w:eastAsia="Arial"/>
          <w:b/>
          <w:sz w:val="24"/>
        </w:rPr>
        <w:t xml:space="preserve">Market Approach: </w:t>
      </w:r>
      <w:r>
        <w:rPr>
          <w:rFonts w:ascii="Arial" w:hAnsi="Arial" w:eastAsia="Arial"/>
          <w:sz w:val="24"/>
        </w:rPr>
        <w:t>Position MarketPro as the go-to solution for busy, results-driven B2B marketers seeking efficiency, consistency, and measurable impact. Leverage targeted content marketing, industry partnerships, and influencer collaborations to build brand awareness and credibility. Offer free trials and flexible pricing plans to lower the barrier to entry.</w:t>
      </w:r>
    </w:p>
    <w:p>
      <w:r>
        <w:rPr>
          <w:rFonts w:ascii="Arial" w:hAnsi="Arial" w:eastAsia="Arial"/>
          <w:b/>
          <w:sz w:val="24"/>
        </w:rPr>
        <w:t xml:space="preserve">Business Growth: </w:t>
      </w:r>
      <w:r>
        <w:rPr>
          <w:rFonts w:ascii="Arial" w:hAnsi="Arial" w:eastAsia="Arial"/>
          <w:sz w:val="24"/>
        </w:rPr>
        <w:t>Continuously expand the template library to cover emerging marketing channels and industry-specific needs. Invest in data analytics capabilities to provide actionable insights into campaign performance, enabling users to optimize their strategies. Explore strategic partnerships or acquisitions to enhance the platform's functionality and reach new markets.</w:t>
      </w:r>
    </w:p>
    <w:p>
      <w:r>
        <w:rPr>
          <w:rFonts w:ascii="Arial" w:hAnsi="Arial" w:eastAsia="Arial"/>
          <w:b/>
          <w:sz w:val="24"/>
        </w:rPr>
        <w:t xml:space="preserve">Key Recommendations: </w:t>
      </w:r>
      <w:r>
        <w:rPr>
          <w:rFonts w:ascii="Arial" w:hAnsi="Arial" w:eastAsia="Arial"/>
          <w:sz w:val="24"/>
        </w:rPr>
      </w:r>
    </w:p>
    <w:p>
      <w:pPr>
        <w:pStyle w:val="ListBullet"/>
      </w:pPr>
      <w:r>
        <w:rPr>
          <w:rFonts w:ascii="Arial" w:hAnsi="Arial" w:eastAsia="Arial"/>
          <w:sz w:val="24"/>
        </w:rPr>
        <w:t>Obsess over simplicity and user experience in product design and functionality.</w:t>
      </w:r>
    </w:p>
    <w:p>
      <w:pPr>
        <w:pStyle w:val="ListBullet"/>
      </w:pPr>
      <w:r>
        <w:rPr>
          <w:rFonts w:ascii="Arial" w:hAnsi="Arial" w:eastAsia="Arial"/>
          <w:sz w:val="24"/>
        </w:rPr>
        <w:t>Leverage content marketing, partnerships, and influencers to build brand awareness and trust.</w:t>
      </w:r>
    </w:p>
    <w:p>
      <w:pPr>
        <w:pStyle w:val="ListBullet"/>
      </w:pPr>
      <w:r>
        <w:rPr>
          <w:rFonts w:ascii="Arial" w:hAnsi="Arial" w:eastAsia="Arial"/>
          <w:sz w:val="24"/>
        </w:rPr>
        <w:t>Continuously expand the template library and data analytics capabilities to stay ahead of market needs.</w:t>
      </w:r>
    </w:p>
    <w:p>
      <w:pPr>
        <w:pStyle w:val="ListBullet"/>
      </w:pPr>
      <w:r>
        <w:rPr>
          <w:rFonts w:ascii="Arial" w:hAnsi="Arial" w:eastAsia="Arial"/>
          <w:sz w:val="24"/>
        </w:rPr>
        <w:t>Prioritize customer feedback and iterate rapidly to address pain points and drive adoption.</w:t>
      </w:r>
    </w:p>
    <w:p>
      <w:pPr>
        <w:pStyle w:val="ListBullet"/>
      </w:pPr>
      <w:r>
        <w:rPr>
          <w:rFonts w:ascii="Arial" w:hAnsi="Arial" w:eastAsia="Arial"/>
          <w:sz w:val="24"/>
        </w:rPr>
        <w:t>Position MarketPro as the solution for efficient, consistent, and measurable B2B marketing success.</w:t>
      </w:r>
    </w:p>
    <w:p/>
    <w:p>
      <w:pPr>
        <w:pStyle w:val="Heading1"/>
      </w:pPr>
      <w:r>
        <w:rPr>
          <w:rFonts w:ascii="Arial" w:hAnsi="Arial" w:eastAsia="Arial"/>
          <w:b/>
          <w:color w:val="000000"/>
          <w:sz w:val="34"/>
        </w:rPr>
        <w:t>Advice From Elon Musk</w:t>
      </w:r>
    </w:p>
    <w:p/>
    <w:p>
      <w:r>
        <w:rPr>
          <w:rFonts w:ascii="Arial" w:hAnsi="Arial" w:eastAsia="Arial"/>
          <w:b/>
          <w:sz w:val="24"/>
        </w:rPr>
        <w:t xml:space="preserve">Market Entry Strategies: </w:t>
      </w:r>
      <w:r>
        <w:rPr>
          <w:rFonts w:ascii="Arial" w:hAnsi="Arial" w:eastAsia="Arial"/>
          <w:sz w:val="24"/>
        </w:rPr>
      </w:r>
    </w:p>
    <w:p>
      <w:r>
        <w:rPr>
          <w:rFonts w:ascii="Arial" w:hAnsi="Arial" w:eastAsia="Arial"/>
          <w:b/>
          <w:sz w:val="24"/>
        </w:rPr>
        <w:t xml:space="preserve">Disruptive Pricing Model: </w:t>
      </w:r>
      <w:r>
        <w:rPr>
          <w:rFonts w:ascii="Arial" w:hAnsi="Arial" w:eastAsia="Arial"/>
          <w:sz w:val="24"/>
        </w:rPr>
        <w:t>Offer a freemium model with a limited but compelling set of templates available for free, allowing users to experience the value firsthand. Implement a premium subscription tier with advanced features and premium template access at a highly competitive price point, undercutting established competitors and driving rapid market penetration.</w:t>
      </w:r>
    </w:p>
    <w:p>
      <w:r>
        <w:rPr>
          <w:rFonts w:ascii="Arial" w:hAnsi="Arial" w:eastAsia="Arial"/>
          <w:b/>
          <w:sz w:val="24"/>
        </w:rPr>
        <w:t xml:space="preserve">Strategic Partnerships: </w:t>
      </w:r>
      <w:r>
        <w:rPr>
          <w:rFonts w:ascii="Arial" w:hAnsi="Arial" w:eastAsia="Arial"/>
          <w:sz w:val="24"/>
        </w:rPr>
        <w:t>Forge strategic partnerships with leading marketing automation platforms, CRMs, and industry associations. Integrate MarketPro seamlessly into their ecosystems, enabling users to access and leverage our templates directly within their existing workflows, amplifying reach and adoption.</w:t>
      </w:r>
    </w:p>
    <w:p>
      <w:r>
        <w:rPr>
          <w:rFonts w:ascii="Arial" w:hAnsi="Arial" w:eastAsia="Arial"/>
          <w:b/>
          <w:sz w:val="24"/>
        </w:rPr>
        <w:t xml:space="preserve">Thought Leadership: </w:t>
      </w:r>
      <w:r>
        <w:rPr>
          <w:rFonts w:ascii="Arial" w:hAnsi="Arial" w:eastAsia="Arial"/>
          <w:sz w:val="24"/>
        </w:rPr>
        <w:t>Position MarketPro as a disruptive force in the B2B marketing space by spearheading industry events, publishing cutting-edge research, and collaborating with influential thought leaders. Establish a strong brand presence and authority, positioning MarketPro as the go-to resource for innovative marketing professionals.</w:t>
      </w:r>
    </w:p>
    <w:p>
      <w:r>
        <w:rPr>
          <w:rFonts w:ascii="Arial" w:hAnsi="Arial" w:eastAsia="Arial"/>
          <w:b/>
          <w:sz w:val="24"/>
        </w:rPr>
        <w:t xml:space="preserve">Customer Acquisition Tactics: </w:t>
      </w:r>
      <w:r>
        <w:rPr>
          <w:rFonts w:ascii="Arial" w:hAnsi="Arial" w:eastAsia="Arial"/>
          <w:sz w:val="24"/>
        </w:rPr>
      </w:r>
    </w:p>
    <w:p>
      <w:r>
        <w:rPr>
          <w:rFonts w:ascii="Arial" w:hAnsi="Arial" w:eastAsia="Arial"/>
          <w:b/>
          <w:sz w:val="24"/>
        </w:rPr>
        <w:t xml:space="preserve">Viral Referral Program: </w:t>
      </w:r>
      <w:r>
        <w:rPr>
          <w:rFonts w:ascii="Arial" w:hAnsi="Arial" w:eastAsia="Arial"/>
          <w:sz w:val="24"/>
        </w:rPr>
        <w:t>Implement a viral referral program that incentivizes existing users to share MarketPro with their professional networks. Offer compelling rewards, such as extended premium access or exclusive template bundles, for successful referrals, leveraging the power of word-of-mouth marketing.</w:t>
      </w:r>
    </w:p>
    <w:p>
      <w:r>
        <w:rPr>
          <w:rFonts w:ascii="Arial" w:hAnsi="Arial" w:eastAsia="Arial"/>
          <w:b/>
          <w:sz w:val="24"/>
        </w:rPr>
        <w:t xml:space="preserve">Influencer Collaborations: </w:t>
      </w:r>
      <w:r>
        <w:rPr>
          <w:rFonts w:ascii="Arial" w:hAnsi="Arial" w:eastAsia="Arial"/>
          <w:sz w:val="24"/>
        </w:rPr>
        <w:t>Identify and partner with influential B2B marketing thought leaders, industry experts, and social media personalities. Collaborate on co-branded content, guest blogging opportunities, and joint webinars, tapping into their established audiences and amplifying brand awareness.</w:t>
      </w:r>
    </w:p>
    <w:p>
      <w:r>
        <w:rPr>
          <w:rFonts w:ascii="Arial" w:hAnsi="Arial" w:eastAsia="Arial"/>
          <w:b/>
          <w:sz w:val="24"/>
        </w:rPr>
        <w:t xml:space="preserve">Product Positioning and Growth Hacks: </w:t>
      </w:r>
      <w:r>
        <w:rPr>
          <w:rFonts w:ascii="Arial" w:hAnsi="Arial" w:eastAsia="Arial"/>
          <w:sz w:val="24"/>
        </w:rPr>
      </w:r>
    </w:p>
    <w:p>
      <w:r>
        <w:rPr>
          <w:rFonts w:ascii="Arial" w:hAnsi="Arial" w:eastAsia="Arial"/>
          <w:b/>
          <w:sz w:val="24"/>
        </w:rPr>
        <w:t xml:space="preserve">Continuous Innovation: </w:t>
      </w:r>
      <w:r>
        <w:rPr>
          <w:rFonts w:ascii="Arial" w:hAnsi="Arial" w:eastAsia="Arial"/>
          <w:sz w:val="24"/>
        </w:rPr>
        <w:t>Establish a culture of continuous innovation within MarketPro, constantly iterating and expanding the template library based on user feedback, emerging trends, and data-driven insights. Regularly release groundbreaking templates and features that disrupt the status quo, solidifying MarketPro's position as an industry leader.</w:t>
      </w:r>
    </w:p>
    <w:p>
      <w:r>
        <w:rPr>
          <w:rFonts w:ascii="Arial" w:hAnsi="Arial" w:eastAsia="Arial"/>
          <w:b/>
          <w:sz w:val="24"/>
        </w:rPr>
        <w:t xml:space="preserve">AI-Powered Personalization: </w:t>
      </w:r>
      <w:r>
        <w:rPr>
          <w:rFonts w:ascii="Arial" w:hAnsi="Arial" w:eastAsia="Arial"/>
          <w:sz w:val="24"/>
        </w:rPr>
        <w:t>Leverage advanced AI and machine learning algorithms to analyze user behavior, campaign performance data, and industry trends. Use these insights to dynamically personalize template recommendations, optimizations, and content suggestions, delivering a highly tailored and effective user experience.</w:t>
      </w:r>
    </w:p>
    <w:p>
      <w:r>
        <w:rPr>
          <w:rFonts w:ascii="Arial" w:hAnsi="Arial" w:eastAsia="Arial"/>
          <w:b/>
          <w:sz w:val="24"/>
        </w:rPr>
        <w:t xml:space="preserve">Competitive Advantages: </w:t>
      </w:r>
      <w:r>
        <w:rPr>
          <w:rFonts w:ascii="Arial" w:hAnsi="Arial" w:eastAsia="Arial"/>
          <w:sz w:val="24"/>
        </w:rPr>
      </w:r>
    </w:p>
    <w:p>
      <w:r>
        <w:rPr>
          <w:rFonts w:ascii="Arial" w:hAnsi="Arial" w:eastAsia="Arial"/>
          <w:b/>
          <w:sz w:val="24"/>
        </w:rPr>
        <w:t xml:space="preserve">Open Ecosystem: </w:t>
      </w:r>
      <w:r>
        <w:rPr>
          <w:rFonts w:ascii="Arial" w:hAnsi="Arial" w:eastAsia="Arial"/>
          <w:sz w:val="24"/>
        </w:rPr>
        <w:t>Foster an open ecosystem that encourages third-party developers, designers, and marketing agencies to contribute to and extend the MarketPro platform. Incentivize the creation of niche-specific templates, integrations, and complementary tools, creating a self-sustaining ecosystem that drives long-term value and user loyalty.</w:t>
      </w:r>
    </w:p>
    <w:p>
      <w:r>
        <w:rPr>
          <w:rFonts w:ascii="Arial" w:hAnsi="Arial" w:eastAsia="Arial"/>
          <w:b/>
          <w:sz w:val="24"/>
        </w:rPr>
        <w:t xml:space="preserve">Data-Driven Optimization: </w:t>
      </w:r>
      <w:r>
        <w:rPr>
          <w:rFonts w:ascii="Arial" w:hAnsi="Arial" w:eastAsia="Arial"/>
          <w:sz w:val="24"/>
        </w:rPr>
        <w:t>Leverage the wealth of campaign performance data generated by MarketPro users to continuously refine and optimize the template library. Employ advanced analytics and machine learning techniques to identify high-performing elements, messaging strategies, and design principles, ensuring that MarketPro templates consistently outperform industry benchmarks.</w:t>
      </w:r>
    </w:p>
    <w:p/>
    <w:p>
      <w:pPr>
        <w:pStyle w:val="Heading1"/>
      </w:pPr>
      <w:r>
        <w:rPr>
          <w:rFonts w:ascii="Arial" w:hAnsi="Arial" w:eastAsia="Arial"/>
          <w:b/>
          <w:color w:val="000000"/>
          <w:sz w:val="34"/>
        </w:rPr>
        <w:t>Advice From Jeff Bezos</w:t>
      </w:r>
    </w:p>
    <w:p/>
    <w:p>
      <w:r>
        <w:rPr>
          <w:rFonts w:ascii="Arial" w:hAnsi="Arial" w:eastAsia="Arial"/>
          <w:b/>
          <w:sz w:val="24"/>
        </w:rPr>
        <w:t xml:space="preserve">Vision Statement: </w:t>
      </w:r>
      <w:r>
        <w:rPr>
          <w:rFonts w:ascii="Arial" w:hAnsi="Arial" w:eastAsia="Arial"/>
          <w:sz w:val="24"/>
        </w:rPr>
        <w:t>To revolutionize the B2B marketing landscape by providing a comprehensive suite of cutting-edge templates that empower marketing professionals to execute innovative, data-driven campaigns, drive tangible business growth, and establish industry leadership.</w:t>
      </w:r>
    </w:p>
    <w:p>
      <w:r>
        <w:rPr>
          <w:rFonts w:ascii="Arial" w:hAnsi="Arial" w:eastAsia="Arial"/>
          <w:b/>
          <w:sz w:val="24"/>
        </w:rPr>
        <w:t xml:space="preserve">Target Audience: </w:t>
      </w:r>
      <w:r>
        <w:rPr>
          <w:rFonts w:ascii="Arial" w:hAnsi="Arial" w:eastAsia="Arial"/>
          <w:sz w:val="24"/>
        </w:rPr>
        <w:t>Our target audience comprises ambitious, analytical, and data-driven B2B marketing professionals who value professional growth, industry recognition, and the ability to consistently deliver innovative, high-impact campaigns that drive tangible business results.</w:t>
      </w:r>
    </w:p>
    <w:p>
      <w:r>
        <w:rPr>
          <w:rFonts w:ascii="Arial" w:hAnsi="Arial" w:eastAsia="Arial"/>
          <w:b/>
          <w:sz w:val="24"/>
        </w:rPr>
        <w:t xml:space="preserve">Value Proposition: </w:t>
      </w:r>
      <w:r>
        <w:rPr>
          <w:rFonts w:ascii="Arial" w:hAnsi="Arial" w:eastAsia="Arial"/>
          <w:sz w:val="24"/>
        </w:rPr>
        <w:t>MarketPro empowers marketing professionals with a comprehensive suite of expert-curated, industry-leading B2B marketing templates, enabling:</w:t>
      </w:r>
    </w:p>
    <w:p>
      <w:pPr>
        <w:pStyle w:val="ListBullet"/>
      </w:pPr>
      <w:r>
        <w:rPr>
          <w:rFonts w:ascii="Arial" w:hAnsi="Arial" w:eastAsia="Arial"/>
          <w:sz w:val="24"/>
        </w:rPr>
        <w:t>Efficient creation of professional, brand-aligned marketing assets across diverse channels and objectives.</w:t>
      </w:r>
    </w:p>
    <w:p>
      <w:pPr>
        <w:pStyle w:val="ListBullet"/>
      </w:pPr>
      <w:r>
        <w:rPr>
          <w:rFonts w:ascii="Arial" w:hAnsi="Arial" w:eastAsia="Arial"/>
          <w:sz w:val="24"/>
        </w:rPr>
        <w:t>Cutting-edge, audience-resonant campaigns leveraging the latest trends and best practices.</w:t>
      </w:r>
    </w:p>
    <w:p>
      <w:pPr>
        <w:pStyle w:val="ListBullet"/>
      </w:pPr>
      <w:r>
        <w:rPr>
          <w:rFonts w:ascii="Arial" w:hAnsi="Arial" w:eastAsia="Arial"/>
          <w:sz w:val="24"/>
        </w:rPr>
        <w:t>Strategic focus on planning and execution, driving engagement, business growth, and industry leadership.</w:t>
      </w:r>
    </w:p>
    <w:p>
      <w:r>
        <w:rPr>
          <w:rFonts w:ascii="Arial" w:hAnsi="Arial" w:eastAsia="Arial"/>
          <w:b/>
          <w:sz w:val="24"/>
        </w:rPr>
        <w:t xml:space="preserve">Business Description: </w:t>
      </w:r>
      <w:r>
        <w:rPr>
          <w:rFonts w:ascii="Arial" w:hAnsi="Arial" w:eastAsia="Arial"/>
          <w:sz w:val="24"/>
        </w:rPr>
        <w:t>MarketPro is a revolutionary digital platform that empowers marketing professionals with a comprehensive suite of premium B2B marketing templates. Our mission is to streamline the creation of targeted and impactful marketing strategies, enabling businesses to achieve unparalleled efficiency and effectiveness in their campaigns.</w:t>
      </w:r>
    </w:p>
    <w:p>
      <w:r>
        <w:rPr>
          <w:rFonts w:ascii="Arial" w:hAnsi="Arial" w:eastAsia="Arial"/>
          <w:b/>
          <w:sz w:val="24"/>
        </w:rPr>
        <w:t xml:space="preserve">Definition of Success: </w:t>
      </w:r>
      <w:r>
        <w:rPr>
          <w:rFonts w:ascii="Arial" w:hAnsi="Arial" w:eastAsia="Arial"/>
          <w:sz w:val="24"/>
        </w:rPr>
      </w:r>
    </w:p>
    <w:p>
      <w:r>
        <w:rPr>
          <w:rFonts w:ascii="Arial" w:hAnsi="Arial" w:eastAsia="Arial"/>
          <w:b/>
          <w:sz w:val="24"/>
        </w:rPr>
        <w:t xml:space="preserve">Revenue Model: </w:t>
      </w:r>
      <w:r>
        <w:rPr>
          <w:rFonts w:ascii="Arial" w:hAnsi="Arial" w:eastAsia="Arial"/>
          <w:sz w:val="24"/>
        </w:rPr>
        <w:t>Subscription-based, with tiered pricing plans offering access to the template library and additional premium features.</w:t>
      </w:r>
    </w:p>
    <w:p>
      <w:r>
        <w:rPr>
          <w:rFonts w:ascii="Arial" w:hAnsi="Arial" w:eastAsia="Arial"/>
          <w:b/>
          <w:sz w:val="24"/>
        </w:rPr>
        <w:t xml:space="preserve">Key Performance Indicators (KPIs): </w:t>
      </w:r>
      <w:r>
        <w:rPr>
          <w:rFonts w:ascii="Arial" w:hAnsi="Arial" w:eastAsia="Arial"/>
          <w:sz w:val="24"/>
        </w:rPr>
      </w:r>
    </w:p>
    <w:p>
      <w:pPr>
        <w:pStyle w:val="ListBullet"/>
      </w:pPr>
      <w:r>
        <w:rPr>
          <w:rFonts w:ascii="Arial" w:hAnsi="Arial" w:eastAsia="Arial"/>
          <w:b/>
          <w:sz w:val="24"/>
        </w:rPr>
        <w:t xml:space="preserve">Subscription Growth Rate: </w:t>
      </w:r>
      <w:r>
        <w:rPr>
          <w:rFonts w:ascii="Arial" w:hAnsi="Arial" w:eastAsia="Arial"/>
          <w:sz w:val="24"/>
        </w:rPr>
        <w:t>Measure the rate of new subscriber acquisitions and renewals.</w:t>
      </w:r>
    </w:p>
    <w:p>
      <w:pPr>
        <w:pStyle w:val="ListBullet"/>
      </w:pPr>
      <w:r>
        <w:rPr>
          <w:rFonts w:ascii="Arial" w:hAnsi="Arial" w:eastAsia="Arial"/>
          <w:b/>
          <w:sz w:val="24"/>
        </w:rPr>
        <w:t xml:space="preserve">Template Usage and Engagement: </w:t>
      </w:r>
      <w:r>
        <w:rPr>
          <w:rFonts w:ascii="Arial" w:hAnsi="Arial" w:eastAsia="Arial"/>
          <w:sz w:val="24"/>
        </w:rPr>
        <w:t>Track the frequency of template downloads, customizations, and utilization in campaigns.</w:t>
      </w:r>
    </w:p>
    <w:p>
      <w:pPr>
        <w:pStyle w:val="ListBullet"/>
      </w:pPr>
      <w:r>
        <w:rPr>
          <w:rFonts w:ascii="Arial" w:hAnsi="Arial" w:eastAsia="Arial"/>
          <w:b/>
          <w:sz w:val="24"/>
        </w:rPr>
        <w:t xml:space="preserve">Customer Satisfaction and Retention: </w:t>
      </w:r>
      <w:r>
        <w:rPr>
          <w:rFonts w:ascii="Arial" w:hAnsi="Arial" w:eastAsia="Arial"/>
          <w:sz w:val="24"/>
        </w:rPr>
        <w:t>Monitor customer feedback, ratings, and churn rates to ensure a high-quality experience.</w:t>
      </w:r>
    </w:p>
    <w:p>
      <w:pPr>
        <w:pStyle w:val="ListBullet"/>
      </w:pPr>
      <w:r>
        <w:rPr>
          <w:rFonts w:ascii="Arial" w:hAnsi="Arial" w:eastAsia="Arial"/>
          <w:b/>
          <w:sz w:val="24"/>
        </w:rPr>
        <w:t xml:space="preserve">Marketing Campaign Performance: </w:t>
      </w:r>
      <w:r>
        <w:rPr>
          <w:rFonts w:ascii="Arial" w:hAnsi="Arial" w:eastAsia="Arial"/>
          <w:sz w:val="24"/>
        </w:rPr>
        <w:t>Analyze the effectiveness of campaigns created using MarketPro templates, including metrics like lead generation, conversion rates, and revenue impact.</w:t>
      </w:r>
    </w:p>
    <w:p>
      <w:r>
        <w:rPr>
          <w:rFonts w:ascii="Arial" w:hAnsi="Arial" w:eastAsia="Arial"/>
          <w:b/>
          <w:sz w:val="24"/>
        </w:rPr>
        <w:t xml:space="preserve">Success Benchmarks: </w:t>
      </w:r>
      <w:r>
        <w:rPr>
          <w:rFonts w:ascii="Arial" w:hAnsi="Arial" w:eastAsia="Arial"/>
          <w:sz w:val="24"/>
        </w:rPr>
      </w:r>
    </w:p>
    <w:p>
      <w:pPr>
        <w:pStyle w:val="ListBullet"/>
      </w:pPr>
      <w:r>
        <w:rPr>
          <w:rFonts w:ascii="Arial" w:hAnsi="Arial" w:eastAsia="Arial"/>
          <w:sz w:val="24"/>
        </w:rPr>
        <w:t>Achieve a monthly subscription growth rate of 15% within the first year.</w:t>
      </w:r>
    </w:p>
    <w:p>
      <w:pPr>
        <w:pStyle w:val="ListBullet"/>
      </w:pPr>
      <w:r>
        <w:rPr>
          <w:rFonts w:ascii="Arial" w:hAnsi="Arial" w:eastAsia="Arial"/>
          <w:sz w:val="24"/>
        </w:rPr>
        <w:t>Maintain a customer retention rate of 85% or higher.</w:t>
      </w:r>
    </w:p>
    <w:p>
      <w:pPr>
        <w:pStyle w:val="ListBullet"/>
      </w:pPr>
      <w:r>
        <w:rPr>
          <w:rFonts w:ascii="Arial" w:hAnsi="Arial" w:eastAsia="Arial"/>
          <w:sz w:val="24"/>
        </w:rPr>
        <w:t>Demonstrate a 25% increase in marketing campaign performance metrics for clients utilizing MarketPro templates compared to industry averages.</w:t>
      </w:r>
    </w:p>
    <w:p>
      <w:pPr>
        <w:pStyle w:val="ListBullet"/>
      </w:pPr>
      <w:r>
        <w:rPr>
          <w:rFonts w:ascii="Arial" w:hAnsi="Arial" w:eastAsia="Arial"/>
          <w:sz w:val="24"/>
        </w:rPr>
        <w:t>Establish MarketPro as an industry-leading platform, with a Net Promoter Score (NPS) of 70 or above within two years.</w:t>
      </w:r>
    </w:p>
    <w:p/>
    <w:p>
      <w:pPr>
        <w:pStyle w:val="Heading1"/>
      </w:pPr>
      <w:r>
        <w:rPr>
          <w:rFonts w:ascii="Arial" w:hAnsi="Arial" w:eastAsia="Arial"/>
          <w:b/>
          <w:color w:val="000000"/>
          <w:sz w:val="34"/>
        </w:rPr>
        <w:t>Advice From Peter Thiel</w:t>
      </w:r>
    </w:p>
    <w:p/>
    <w:p>
      <w:r>
        <w:rPr>
          <w:rFonts w:ascii="Arial" w:hAnsi="Arial" w:eastAsia="Arial"/>
          <w:b/>
          <w:sz w:val="24"/>
        </w:rPr>
        <w:t xml:space="preserve">Contrarian Insights: </w:t>
      </w:r>
      <w:r>
        <w:rPr>
          <w:rFonts w:ascii="Arial" w:hAnsi="Arial" w:eastAsia="Arial"/>
          <w:sz w:val="24"/>
        </w:rPr>
        <w:t>As a visionary venture capitalist, I would approach MarketPro with a bold, contrarian mindset to establish a defensible monopoly in the B2B marketing template space. Here are my strategic recommendations:</w:t>
      </w:r>
    </w:p>
    <w:p>
      <w:r>
        <w:rPr>
          <w:rFonts w:ascii="Arial" w:hAnsi="Arial" w:eastAsia="Arial"/>
          <w:b/>
          <w:sz w:val="24"/>
        </w:rPr>
        <w:t xml:space="preserve">Monopolistic Approach: </w:t>
      </w:r>
      <w:r>
        <w:rPr>
          <w:rFonts w:ascii="Arial" w:hAnsi="Arial" w:eastAsia="Arial"/>
          <w:sz w:val="24"/>
        </w:rPr>
        <w:t>Pursue an aggressive acquisition strategy to consolidate the market and eliminate potential competitors. Identify and acquire promising template libraries, design agencies, and marketing technology startups that could pose a threat or complement your offering. This will create high barriers to entry and solidify your position as the dominant player.</w:t>
      </w:r>
    </w:p>
    <w:p>
      <w:r>
        <w:rPr>
          <w:rFonts w:ascii="Arial" w:hAnsi="Arial" w:eastAsia="Arial"/>
          <w:b/>
          <w:sz w:val="24"/>
        </w:rPr>
        <w:t xml:space="preserve">Proprietary Data and AI: </w:t>
      </w:r>
      <w:r>
        <w:rPr>
          <w:rFonts w:ascii="Arial" w:hAnsi="Arial" w:eastAsia="Arial"/>
          <w:sz w:val="24"/>
        </w:rPr>
        <w:t>Leverage the vast amount of data generated from template usage, campaign performance, and user behavior to build proprietary algorithms and machine learning models. These models can provide personalized template recommendations, optimize content for maximum impact, and offer predictive insights, creating a significant competitive advantage.</w:t>
      </w:r>
    </w:p>
    <w:p>
      <w:r>
        <w:rPr>
          <w:rFonts w:ascii="Arial" w:hAnsi="Arial" w:eastAsia="Arial"/>
          <w:b/>
          <w:sz w:val="24"/>
        </w:rPr>
        <w:t xml:space="preserve">Ecosystem Lock-In: </w:t>
      </w:r>
      <w:r>
        <w:rPr>
          <w:rFonts w:ascii="Arial" w:hAnsi="Arial" w:eastAsia="Arial"/>
          <w:sz w:val="24"/>
        </w:rPr>
        <w:t>Develop a comprehensive ecosystem that integrates seamlessly with popular marketing automation platforms, CRMs, and analytics tools. This will create a high switching cost for customers, locking them into your platform and fostering long-term loyalty.</w:t>
      </w:r>
    </w:p>
    <w:p>
      <w:r>
        <w:rPr>
          <w:rFonts w:ascii="Arial" w:hAnsi="Arial" w:eastAsia="Arial"/>
          <w:b/>
          <w:sz w:val="24"/>
        </w:rPr>
        <w:t xml:space="preserve">Thought Leadership and Influence: </w:t>
      </w:r>
      <w:r>
        <w:rPr>
          <w:rFonts w:ascii="Arial" w:hAnsi="Arial" w:eastAsia="Arial"/>
          <w:sz w:val="24"/>
        </w:rPr>
        <w:t>Position MarketPro as the authoritative voice in B2B marketing by hosting industry events, publishing research reports, and collaborating with influential thought leaders. This will establish your brand as the go-to resource and reinforce your market dominance.</w:t>
      </w:r>
    </w:p>
    <w:p>
      <w:r>
        <w:rPr>
          <w:rFonts w:ascii="Arial" w:hAnsi="Arial" w:eastAsia="Arial"/>
          <w:b/>
          <w:sz w:val="24"/>
        </w:rPr>
        <w:t xml:space="preserve">Disruptive Pricing Model: </w:t>
      </w:r>
      <w:r>
        <w:rPr>
          <w:rFonts w:ascii="Arial" w:hAnsi="Arial" w:eastAsia="Arial"/>
          <w:sz w:val="24"/>
        </w:rPr>
        <w:t>Consider a freemium model with a vast library of free templates to attract a large user base quickly. Monetize through premium features, advanced analytics, and enterprise-level services, creating a sustainable revenue stream while disrupting the traditional pricing models of competitors.</w:t>
      </w:r>
    </w:p>
    <w:p>
      <w:r>
        <w:rPr>
          <w:rFonts w:ascii="Arial" w:hAnsi="Arial" w:eastAsia="Arial"/>
          <w:sz w:val="24"/>
        </w:rPr>
        <w:t>By embracing these contrarian strategies, MarketPro can establish itself as the undisputed leader in the B2B marketing template space, creating a defensible monopoly that drives sustained growth and profitability.</w:t>
      </w:r>
    </w:p>
    <w:p/>
    <w:p>
      <w:pPr>
        <w:pStyle w:val="Heading1"/>
      </w:pPr>
      <w:r>
        <w:rPr>
          <w:rFonts w:ascii="Arial" w:hAnsi="Arial" w:eastAsia="Arial"/>
          <w:b/>
          <w:color w:val="000000"/>
          <w:sz w:val="34"/>
        </w:rPr>
        <w:t>Advice From Mark Zuckerberg</w:t>
      </w:r>
    </w:p>
    <w:p/>
    <w:p>
      <w:r>
        <w:rPr>
          <w:rFonts w:ascii="Arial" w:hAnsi="Arial" w:eastAsia="Arial"/>
          <w:b/>
          <w:sz w:val="24"/>
        </w:rPr>
        <w:t xml:space="preserve">Product Strategy: </w:t>
      </w:r>
      <w:r>
        <w:rPr>
          <w:rFonts w:ascii="Arial" w:hAnsi="Arial" w:eastAsia="Arial"/>
          <w:sz w:val="24"/>
        </w:rPr>
        <w:t>Leverage network effects and viral loops to drive rapid user acquisition and engagement. Prioritize creating a delightful user experience that encourages sharing and word-of-mouth referrals. Continuously iterate and improve the product based on user feedback and data-driven insights. Integrate social features and incentives for users to invite their connections, amplifying the platform's reach.</w:t>
      </w:r>
    </w:p>
    <w:p>
      <w:r>
        <w:rPr>
          <w:rFonts w:ascii="Arial" w:hAnsi="Arial" w:eastAsia="Arial"/>
          <w:b/>
          <w:sz w:val="24"/>
        </w:rPr>
        <w:t xml:space="preserve">Community Building: </w:t>
      </w:r>
      <w:r>
        <w:rPr>
          <w:rFonts w:ascii="Arial" w:hAnsi="Arial" w:eastAsia="Arial"/>
          <w:sz w:val="24"/>
        </w:rPr>
        <w:t>Foster a vibrant community of marketing professionals by facilitating networking, knowledge sharing, and collaboration. Encourage user-generated content, such as template submissions, case studies, and best practice guides. Host virtual events, webinars, and forums for professionals to connect, learn, and discuss industry trends. Leverage influencer marketing and partnerships with industry associations to expand your reach.</w:t>
      </w:r>
    </w:p>
    <w:p>
      <w:r>
        <w:rPr>
          <w:rFonts w:ascii="Arial" w:hAnsi="Arial" w:eastAsia="Arial"/>
          <w:b/>
          <w:sz w:val="24"/>
        </w:rPr>
        <w:t xml:space="preserve">Data and Analytics: </w:t>
      </w:r>
      <w:r>
        <w:rPr>
          <w:rFonts w:ascii="Arial" w:hAnsi="Arial" w:eastAsia="Arial"/>
          <w:sz w:val="24"/>
        </w:rPr>
        <w:t>Implement robust data tracking and analytics capabilities to gain insights into user behavior, template performance, and campaign effectiveness. Leverage machine learning algorithms to personalize recommendations and optimize template suggestions based on user preferences and historical data. Offer data-driven reporting and attribution tools to help marketers measure and demonstrate the ROI of their campaigns.</w:t>
      </w:r>
    </w:p>
    <w:p>
      <w:r>
        <w:rPr>
          <w:rFonts w:ascii="Arial" w:hAnsi="Arial" w:eastAsia="Arial"/>
          <w:b/>
          <w:sz w:val="24"/>
        </w:rPr>
        <w:t xml:space="preserve">Monetization and Growth: </w:t>
      </w:r>
      <w:r>
        <w:rPr>
          <w:rFonts w:ascii="Arial" w:hAnsi="Arial" w:eastAsia="Arial"/>
          <w:sz w:val="24"/>
        </w:rPr>
        <w:t>Adopt a freemium model, offering a limited set of templates for free to attract users and showcase the platform's value. Upsell premium subscriptions with access to advanced features, exclusive templates, and personalized support. Explore strategic partnerships and integrations with complementary marketing tools and platforms to expand your offerings and reach new audiences.</w:t>
      </w:r>
    </w:p>
    <w:p/>
    <w:p>
      <w:pPr>
        <w:pStyle w:val="Heading1"/>
      </w:pPr>
      <w:r>
        <w:rPr>
          <w:rFonts w:ascii="Arial" w:hAnsi="Arial" w:eastAsia="Arial"/>
          <w:b/>
          <w:color w:val="000000"/>
          <w:sz w:val="34"/>
        </w:rPr>
        <w:t>Advice From Paul Graham</w:t>
      </w:r>
    </w:p>
    <w:p/>
    <w:p>
      <w:r>
        <w:rPr>
          <w:rFonts w:ascii="Arial" w:hAnsi="Arial" w:eastAsia="Arial"/>
          <w:b/>
          <w:sz w:val="24"/>
        </w:rPr>
        <w:t xml:space="preserve">Market Entry and Product-Market Fit: </w:t>
      </w:r>
      <w:r>
        <w:rPr>
          <w:rFonts w:ascii="Arial" w:hAnsi="Arial" w:eastAsia="Arial"/>
          <w:sz w:val="24"/>
        </w:rPr>
        <w:t>Start by identifying a specific pain point or inefficiency in the B2B marketing process that your templates can address. Focus on a niche market segment or industry vertical where this pain point is particularly acute. Validate your assumptions through extensive customer research, interviews, and beta testing. Iterate and refine your templates based on feedback until you achieve a compelling product-market fit that solves a real problem for your target audience.</w:t>
      </w:r>
    </w:p>
    <w:p>
      <w:r>
        <w:rPr>
          <w:rFonts w:ascii="Arial" w:hAnsi="Arial" w:eastAsia="Arial"/>
          <w:b/>
          <w:sz w:val="24"/>
        </w:rPr>
        <w:t xml:space="preserve">Business Growth: </w:t>
      </w:r>
      <w:r>
        <w:rPr>
          <w:rFonts w:ascii="Arial" w:hAnsi="Arial" w:eastAsia="Arial"/>
          <w:sz w:val="24"/>
        </w:rPr>
        <w:t>Once you've established product-market fit, concentrate on building a strong brand identity and positioning yourself as a thought leader in the B2B marketing space. Leverage content marketing, industry partnerships, and strategic networking to raise awareness and establish credibility. Continuously enhance your template library based on emerging trends and customer needs, ensuring your offerings remain cutting-edge and relevant.</w:t>
      </w:r>
    </w:p>
    <w:p>
      <w:r>
        <w:rPr>
          <w:rFonts w:ascii="Arial" w:hAnsi="Arial" w:eastAsia="Arial"/>
          <w:sz w:val="24"/>
        </w:rPr>
        <w:t>Prioritize customer success by providing exceptional support, training resources, and integrations with popular marketing tools. Encourage user-generated content and case studies to showcase the tangible results achieved by your customers. Consider offering tiered pricing plans and premium features to cater to diverse business needs and drive revenue growth.</w:t>
      </w:r>
    </w:p>
    <w:p>
      <w:r>
        <w:rPr>
          <w:rFonts w:ascii="Arial" w:hAnsi="Arial" w:eastAsia="Arial"/>
          <w:b/>
          <w:sz w:val="24"/>
        </w:rPr>
        <w:t xml:space="preserve">Scalability: </w:t>
      </w:r>
      <w:r>
        <w:rPr>
          <w:rFonts w:ascii="Arial" w:hAnsi="Arial" w:eastAsia="Arial"/>
          <w:sz w:val="24"/>
        </w:rPr>
        <w:t>Automate processes wherever possible, from template customization and delivery to customer onboarding and support. Invest in robust infrastructure and a talented team of marketing experts to ensure your platform can handle increasing demand without compromising quality or performance.</w:t>
      </w:r>
    </w:p>
    <w:p>
      <w:r>
        <w:rPr>
          <w:rFonts w:ascii="Arial" w:hAnsi="Arial" w:eastAsia="Arial"/>
          <w:sz w:val="24"/>
        </w:rPr>
        <w:t>Continuously monitor user behavior, campaign performance data, and market trends to identify new opportunities for expansion. Explore strategic partnerships, acquisitions, or adjacent product lines that complement your core offering and provide additional value to your customer base.</w:t>
      </w:r>
    </w:p>
    <w:p/>
    <w:p>
      <w:pPr>
        <w:pStyle w:val="Heading1"/>
      </w:pPr>
      <w:r>
        <w:rPr>
          <w:rFonts w:ascii="Arial" w:hAnsi="Arial" w:eastAsia="Arial"/>
          <w:b/>
          <w:color w:val="000000"/>
          <w:sz w:val="34"/>
        </w:rPr>
        <w:t>Advice From Ried Hoffman</w:t>
      </w:r>
    </w:p>
    <w:p/>
    <w:p>
      <w:r>
        <w:rPr>
          <w:rFonts w:ascii="Arial" w:hAnsi="Arial" w:eastAsia="Arial"/>
          <w:b/>
          <w:sz w:val="24"/>
        </w:rPr>
        <w:t xml:space="preserve">Mission Statement: </w:t>
      </w:r>
      <w:r>
        <w:rPr>
          <w:rFonts w:ascii="Arial" w:hAnsi="Arial" w:eastAsia="Arial"/>
          <w:sz w:val="24"/>
        </w:rPr>
        <w:t>To empower marketing professionals with a comprehensive suite of premium B2B marketing templates that streamline the creation of targeted and impactful campaigns, enabling businesses to achieve unparalleled efficiency, effectiveness, and measurable success in the competitive digital landscape.</w:t>
      </w:r>
    </w:p>
    <w:p>
      <w:r>
        <w:rPr>
          <w:rFonts w:ascii="Arial" w:hAnsi="Arial" w:eastAsia="Arial"/>
          <w:b/>
          <w:sz w:val="24"/>
        </w:rPr>
        <w:t xml:space="preserve">Target Audience: </w:t>
      </w:r>
      <w:r>
        <w:rPr>
          <w:rFonts w:ascii="Arial" w:hAnsi="Arial" w:eastAsia="Arial"/>
          <w:sz w:val="24"/>
        </w:rPr>
        <w:t>Our target audience comprises ambitious, analytical, and data-driven B2B marketing professionals who value professional growth, industry recognition, and the ability to consistently deliver innovative, high-impact campaigns that drive tangible business results.</w:t>
      </w:r>
    </w:p>
    <w:p>
      <w:r>
        <w:rPr>
          <w:rFonts w:ascii="Arial" w:hAnsi="Arial" w:eastAsia="Arial"/>
          <w:b/>
          <w:sz w:val="24"/>
        </w:rPr>
        <w:t xml:space="preserve">Value Proposition: </w:t>
      </w:r>
      <w:r>
        <w:rPr>
          <w:rFonts w:ascii="Arial" w:hAnsi="Arial" w:eastAsia="Arial"/>
          <w:sz w:val="24"/>
        </w:rPr>
        <w:t>MarketPro empowers marketing professionals with a comprehensive suite of expert-curated, industry-leading B2B marketing templates, enabling:</w:t>
      </w:r>
    </w:p>
    <w:p>
      <w:pPr>
        <w:pStyle w:val="ListBullet"/>
      </w:pPr>
      <w:r>
        <w:rPr>
          <w:rFonts w:ascii="Arial" w:hAnsi="Arial" w:eastAsia="Arial"/>
          <w:sz w:val="24"/>
        </w:rPr>
        <w:t>Efficient creation of professional, brand-aligned marketing assets across diverse channels and objectives.</w:t>
      </w:r>
    </w:p>
    <w:p>
      <w:pPr>
        <w:pStyle w:val="ListBullet"/>
      </w:pPr>
      <w:r>
        <w:rPr>
          <w:rFonts w:ascii="Arial" w:hAnsi="Arial" w:eastAsia="Arial"/>
          <w:sz w:val="24"/>
        </w:rPr>
        <w:t>Cutting-edge, audience-resonant campaigns leveraging the latest trends and best practices.</w:t>
      </w:r>
    </w:p>
    <w:p>
      <w:pPr>
        <w:pStyle w:val="ListBullet"/>
      </w:pPr>
      <w:r>
        <w:rPr>
          <w:rFonts w:ascii="Arial" w:hAnsi="Arial" w:eastAsia="Arial"/>
          <w:sz w:val="24"/>
        </w:rPr>
        <w:t>Strategic focus on planning and execution, driving engagement, business growth, and industry leadership.</w:t>
      </w:r>
    </w:p>
    <w:p>
      <w:r>
        <w:rPr>
          <w:rFonts w:ascii="Arial" w:hAnsi="Arial" w:eastAsia="Arial"/>
          <w:b/>
          <w:sz w:val="24"/>
        </w:rPr>
        <w:t xml:space="preserve">Business Description: </w:t>
      </w:r>
      <w:r>
        <w:rPr>
          <w:rFonts w:ascii="Arial" w:hAnsi="Arial" w:eastAsia="Arial"/>
          <w:sz w:val="24"/>
        </w:rPr>
        <w:t>MarketPro is a revolutionary digital platform that empowers marketing professionals with a comprehensive suite of premium B2B marketing templates. Our mission is to streamline the creation of targeted and impactful marketing strategies, enabling businesses to achieve unparalleled efficiency and effectiveness in their campaigns.</w:t>
      </w:r>
    </w:p>
    <w:p>
      <w:r>
        <w:rPr>
          <w:rFonts w:ascii="Arial" w:hAnsi="Arial" w:eastAsia="Arial"/>
          <w:sz w:val="24"/>
        </w:rPr>
        <w:t>At MarketPro, we understand the challenges faced by modern marketers in a rapidly evolving digital landscape. Our platform offers a vast collection of meticulously crafted templates tailored to diverse industries and marketing objectives. From compelling email campaigns and engaging social media content to persuasive sales presentations and insightful whitepapers, our templates cover a wide spectrum of marketing needs.</w:t>
      </w:r>
    </w:p>
    <w:p>
      <w:r>
        <w:rPr>
          <w:rFonts w:ascii="Arial" w:hAnsi="Arial" w:eastAsia="Arial"/>
          <w:sz w:val="24"/>
        </w:rPr>
        <w:t>Developed by seasoned industry experts and continuously updated with the latest trends and best practices, our templates ensure that your marketing efforts remain cutting-edge and resonate with your target audience. With MarketPro, you can effortlessly create professional-grade marketing collateral that aligns with your brand identity and resonates with your target audience.</w:t>
      </w:r>
    </w:p>
    <w:p>
      <w:r>
        <w:rPr>
          <w:rFonts w:ascii="Arial" w:hAnsi="Arial" w:eastAsia="Arial"/>
          <w:sz w:val="24"/>
        </w:rPr>
        <w:t>Unlock the full potential of your marketing initiatives with MarketPro. Join our platform today and gain access to a wealth of resources that will elevate your marketing strategies, drive engagement, and propel your business towards unprecedented success in the competitive B2B landscape.</w:t>
      </w:r>
    </w:p>
    <w:p>
      <w:r>
        <w:rPr>
          <w:rFonts w:ascii="Arial" w:hAnsi="Arial" w:eastAsia="Arial"/>
          <w:b/>
          <w:sz w:val="24"/>
        </w:rPr>
        <w:t xml:space="preserve">Definition of Success: </w:t>
      </w:r>
      <w:r>
        <w:rPr>
          <w:rFonts w:ascii="Arial" w:hAnsi="Arial" w:eastAsia="Arial"/>
          <w:sz w:val="24"/>
        </w:rPr>
      </w:r>
    </w:p>
    <w:p>
      <w:r>
        <w:rPr>
          <w:rFonts w:ascii="Arial" w:hAnsi="Arial" w:eastAsia="Arial"/>
          <w:b/>
          <w:sz w:val="24"/>
        </w:rPr>
        <w:t xml:space="preserve">Revenue Model: </w:t>
      </w:r>
      <w:r>
        <w:rPr>
          <w:rFonts w:ascii="Arial" w:hAnsi="Arial" w:eastAsia="Arial"/>
          <w:sz w:val="24"/>
        </w:rPr>
        <w:t>Subscription-based, with tiered pricing plans offering access to the template library and additional premium features.</w:t>
      </w:r>
    </w:p>
    <w:p>
      <w:r>
        <w:rPr>
          <w:rFonts w:ascii="Arial" w:hAnsi="Arial" w:eastAsia="Arial"/>
          <w:b/>
          <w:sz w:val="24"/>
        </w:rPr>
        <w:t xml:space="preserve">Key Performance Indicators (KPIs): </w:t>
      </w:r>
      <w:r>
        <w:rPr>
          <w:rFonts w:ascii="Arial" w:hAnsi="Arial" w:eastAsia="Arial"/>
          <w:sz w:val="24"/>
        </w:rPr>
      </w:r>
    </w:p>
    <w:p>
      <w:pPr>
        <w:pStyle w:val="ListBullet"/>
      </w:pPr>
      <w:r>
        <w:rPr>
          <w:rFonts w:ascii="Arial" w:hAnsi="Arial" w:eastAsia="Arial"/>
          <w:b/>
          <w:sz w:val="24"/>
        </w:rPr>
        <w:t xml:space="preserve">Subscription Growth Rate: </w:t>
      </w:r>
      <w:r>
        <w:rPr>
          <w:rFonts w:ascii="Arial" w:hAnsi="Arial" w:eastAsia="Arial"/>
          <w:sz w:val="24"/>
        </w:rPr>
        <w:t>Measure the rate of new subscriber acquisitions and renewals.</w:t>
      </w:r>
    </w:p>
    <w:p>
      <w:pPr>
        <w:pStyle w:val="ListBullet"/>
      </w:pPr>
      <w:r>
        <w:rPr>
          <w:rFonts w:ascii="Arial" w:hAnsi="Arial" w:eastAsia="Arial"/>
          <w:b/>
          <w:sz w:val="24"/>
        </w:rPr>
        <w:t xml:space="preserve">Template Usage and Engagement: </w:t>
      </w:r>
      <w:r>
        <w:rPr>
          <w:rFonts w:ascii="Arial" w:hAnsi="Arial" w:eastAsia="Arial"/>
          <w:sz w:val="24"/>
        </w:rPr>
        <w:t>Track the frequency of template downloads, customizations, and utilization in campaigns.</w:t>
      </w:r>
    </w:p>
    <w:p>
      <w:pPr>
        <w:pStyle w:val="ListBullet"/>
      </w:pPr>
      <w:r>
        <w:rPr>
          <w:rFonts w:ascii="Arial" w:hAnsi="Arial" w:eastAsia="Arial"/>
          <w:b/>
          <w:sz w:val="24"/>
        </w:rPr>
        <w:t xml:space="preserve">Customer Satisfaction and Retention: </w:t>
      </w:r>
      <w:r>
        <w:rPr>
          <w:rFonts w:ascii="Arial" w:hAnsi="Arial" w:eastAsia="Arial"/>
          <w:sz w:val="24"/>
        </w:rPr>
        <w:t>Monitor customer feedback, ratings, and churn rates to ensure a high-quality experience.</w:t>
      </w:r>
    </w:p>
    <w:p>
      <w:pPr>
        <w:pStyle w:val="ListBullet"/>
      </w:pPr>
      <w:r>
        <w:rPr>
          <w:rFonts w:ascii="Arial" w:hAnsi="Arial" w:eastAsia="Arial"/>
          <w:b/>
          <w:sz w:val="24"/>
        </w:rPr>
        <w:t xml:space="preserve">Marketing Campaign Performance: </w:t>
      </w:r>
      <w:r>
        <w:rPr>
          <w:rFonts w:ascii="Arial" w:hAnsi="Arial" w:eastAsia="Arial"/>
          <w:sz w:val="24"/>
        </w:rPr>
        <w:t>Analyze the effectiveness of campaigns created using MarketPro templates, including metrics like lead generation, conversion rates, and revenue impact.</w:t>
      </w:r>
    </w:p>
    <w:p>
      <w:r>
        <w:rPr>
          <w:rFonts w:ascii="Arial" w:hAnsi="Arial" w:eastAsia="Arial"/>
          <w:b/>
          <w:sz w:val="24"/>
        </w:rPr>
        <w:t xml:space="preserve">Success Benchmarks: </w:t>
      </w:r>
      <w:r>
        <w:rPr>
          <w:rFonts w:ascii="Arial" w:hAnsi="Arial" w:eastAsia="Arial"/>
          <w:sz w:val="24"/>
        </w:rPr>
      </w:r>
    </w:p>
    <w:p>
      <w:pPr>
        <w:pStyle w:val="ListBullet"/>
      </w:pPr>
      <w:r>
        <w:rPr>
          <w:rFonts w:ascii="Arial" w:hAnsi="Arial" w:eastAsia="Arial"/>
          <w:sz w:val="24"/>
        </w:rPr>
        <w:t>Achieve a monthly subscription growth rate of 15% within the first year.</w:t>
      </w:r>
    </w:p>
    <w:p>
      <w:pPr>
        <w:pStyle w:val="ListBullet"/>
      </w:pPr>
      <w:r>
        <w:rPr>
          <w:rFonts w:ascii="Arial" w:hAnsi="Arial" w:eastAsia="Arial"/>
          <w:sz w:val="24"/>
        </w:rPr>
        <w:t>Maintain a customer retention rate of 85% or higher.</w:t>
      </w:r>
    </w:p>
    <w:p>
      <w:pPr>
        <w:pStyle w:val="ListBullet"/>
      </w:pPr>
      <w:r>
        <w:rPr>
          <w:rFonts w:ascii="Arial" w:hAnsi="Arial" w:eastAsia="Arial"/>
          <w:sz w:val="24"/>
        </w:rPr>
        <w:t>Demonstrate a 25% increase in marketing campaign performance metrics for clients utilizing MarketPro templates compared to industry averages.</w:t>
      </w:r>
    </w:p>
    <w:p>
      <w:pPr>
        <w:pStyle w:val="ListBullet"/>
      </w:pPr>
      <w:r>
        <w:rPr>
          <w:rFonts w:ascii="Arial" w:hAnsi="Arial" w:eastAsia="Arial"/>
          <w:sz w:val="24"/>
        </w:rPr>
        <w:t>Establish MarketPro as an industry-leading platform, with a Net Promoter Score (NPS) of 70 or above within two years.</w:t>
      </w:r>
    </w:p>
    <w:p/>
    <w:p>
      <w:pPr>
        <w:pStyle w:val="Heading1"/>
      </w:pPr>
      <w:r>
        <w:rPr>
          <w:rFonts w:ascii="Arial" w:hAnsi="Arial" w:eastAsia="Arial"/>
          <w:b/>
          <w:color w:val="000000"/>
          <w:sz w:val="34"/>
        </w:rPr>
        <w:t>Advice From Niel Patel</w:t>
      </w:r>
    </w:p>
    <w:p/>
    <w:p>
      <w:r>
        <w:rPr>
          <w:rFonts w:ascii="Arial" w:hAnsi="Arial" w:eastAsia="Arial"/>
          <w:b/>
          <w:sz w:val="24"/>
        </w:rPr>
        <w:t xml:space="preserve">Market Entry and Lead Generation Strategies: </w:t>
      </w:r>
      <w:r>
        <w:rPr>
          <w:rFonts w:ascii="Arial" w:hAnsi="Arial" w:eastAsia="Arial"/>
          <w:sz w:val="24"/>
        </w:rPr>
      </w:r>
    </w:p>
    <w:p>
      <w:pPr>
        <w:pStyle w:val="ListBullet"/>
      </w:pPr>
      <w:r>
        <w:rPr>
          <w:rFonts w:ascii="Arial" w:hAnsi="Arial" w:eastAsia="Arial"/>
          <w:sz w:val="24"/>
        </w:rPr>
        <w:t>Leverage content marketing and thought leadership to establish MarketPro as an authoritative voice in the B2B marketing space. Create high-quality, data-driven resources (e.g., whitepapers, webinars, case studies) that showcase the platform's value and expertise.</w:t>
      </w:r>
    </w:p>
    <w:p>
      <w:pPr>
        <w:pStyle w:val="ListBullet"/>
      </w:pPr>
      <w:r>
        <w:rPr>
          <w:rFonts w:ascii="Arial" w:hAnsi="Arial" w:eastAsia="Arial"/>
          <w:sz w:val="24"/>
        </w:rPr>
        <w:t>Implement a targeted account-based marketing (ABM) strategy to identify and engage with high-value B2B companies and decision-makers. Personalize outreach efforts with tailored messaging and content aligned with their specific pain points and objectives.</w:t>
      </w:r>
    </w:p>
    <w:p>
      <w:pPr>
        <w:pStyle w:val="ListBullet"/>
      </w:pPr>
      <w:r>
        <w:rPr>
          <w:rFonts w:ascii="Arial" w:hAnsi="Arial" w:eastAsia="Arial"/>
          <w:sz w:val="24"/>
        </w:rPr>
        <w:t>Optimize the platform's website for search engine visibility, ensuring it ranks prominently for relevant keywords and phrases used by the target audience when researching marketing solutions.</w:t>
      </w:r>
    </w:p>
    <w:p>
      <w:pPr>
        <w:pStyle w:val="ListBullet"/>
      </w:pPr>
      <w:r>
        <w:rPr>
          <w:rFonts w:ascii="Arial" w:hAnsi="Arial" w:eastAsia="Arial"/>
          <w:sz w:val="24"/>
        </w:rPr>
        <w:t>Foster strategic partnerships and integrations with complementary marketing tools, agencies, and industry influencers to expand reach and credibility within the target market.</w:t>
      </w:r>
    </w:p>
    <w:p>
      <w:pPr>
        <w:pStyle w:val="ListBullet"/>
      </w:pPr>
      <w:r>
        <w:rPr>
          <w:rFonts w:ascii="Arial" w:hAnsi="Arial" w:eastAsia="Arial"/>
          <w:sz w:val="24"/>
        </w:rPr>
        <w:t>Attend and sponsor relevant industry events, conferences, and trade shows to network, showcase the platform's capabilities, and connect with potential customers.</w:t>
      </w:r>
    </w:p>
    <w:p>
      <w:r>
        <w:rPr>
          <w:rFonts w:ascii="Arial" w:hAnsi="Arial" w:eastAsia="Arial"/>
          <w:b/>
          <w:sz w:val="24"/>
        </w:rPr>
        <w:t xml:space="preserve">Scaling and High-Converting Strategies: </w:t>
      </w:r>
      <w:r>
        <w:rPr>
          <w:rFonts w:ascii="Arial" w:hAnsi="Arial" w:eastAsia="Arial"/>
          <w:sz w:val="24"/>
        </w:rPr>
      </w:r>
    </w:p>
    <w:p>
      <w:pPr>
        <w:pStyle w:val="ListBullet"/>
      </w:pPr>
      <w:r>
        <w:rPr>
          <w:rFonts w:ascii="Arial" w:hAnsi="Arial" w:eastAsia="Arial"/>
          <w:sz w:val="24"/>
        </w:rPr>
        <w:t>Implement a data-driven approach to continuously optimize and refine the platform's features, templates, and user experience based on customer feedback, usage patterns, and performance metrics.</w:t>
      </w:r>
    </w:p>
    <w:p>
      <w:pPr>
        <w:pStyle w:val="ListBullet"/>
      </w:pPr>
      <w:r>
        <w:rPr>
          <w:rFonts w:ascii="Arial" w:hAnsi="Arial" w:eastAsia="Arial"/>
          <w:sz w:val="24"/>
        </w:rPr>
        <w:t>Develop a robust customer success program to ensure seamless onboarding, training, and ongoing support, fostering long-term customer satisfaction and retention.</w:t>
      </w:r>
    </w:p>
    <w:p>
      <w:pPr>
        <w:pStyle w:val="ListBullet"/>
      </w:pPr>
      <w:r>
        <w:rPr>
          <w:rFonts w:ascii="Arial" w:hAnsi="Arial" w:eastAsia="Arial"/>
          <w:sz w:val="24"/>
        </w:rPr>
        <w:t>Leverage marketing automation and personalization techniques to deliver highly targeted, contextual messaging and content recommendations based on individual user behavior and preferences.</w:t>
      </w:r>
    </w:p>
    <w:p>
      <w:pPr>
        <w:pStyle w:val="ListBullet"/>
      </w:pPr>
      <w:r>
        <w:rPr>
          <w:rFonts w:ascii="Arial" w:hAnsi="Arial" w:eastAsia="Arial"/>
          <w:sz w:val="24"/>
        </w:rPr>
        <w:t>Implement a referral and affiliate program to incentivize existing customers to promote MarketPro within their professional networks, leveraging word-of-mouth and social proof.</w:t>
      </w:r>
    </w:p>
    <w:p>
      <w:pPr>
        <w:pStyle w:val="ListBullet"/>
      </w:pPr>
      <w:r>
        <w:rPr>
          <w:rFonts w:ascii="Arial" w:hAnsi="Arial" w:eastAsia="Arial"/>
          <w:sz w:val="24"/>
        </w:rPr>
        <w:t>Continuously monitor and adapt to emerging marketing trends, technologies, and best practices, ensuring the platform remains cutting-edge and delivers tangible, measurable results for clients.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