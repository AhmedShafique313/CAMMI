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b/>
          <w:color w:val="000000"/>
          <w:sz w:val="40"/>
        </w:rPr>
        <w:t>Business Strategy Document</w:t>
      </w:r>
    </w:p>
    <w:p/>
    <w:p>
      <w:pPr>
        <w:pStyle w:val="Heading1"/>
      </w:pPr>
      <w:r>
        <w:rPr>
          <w:rFonts w:ascii="Arial" w:hAnsi="Arial" w:eastAsia="Arial"/>
          <w:b/>
          <w:color w:val="000000"/>
          <w:sz w:val="34"/>
        </w:rPr>
        <w:t>Mission Statement</w:t>
      </w:r>
    </w:p>
    <w:p/>
    <w:p>
      <w:r>
        <w:rPr>
          <w:rFonts w:ascii="Arial" w:hAnsi="Arial" w:eastAsia="Arial"/>
          <w:b/>
          <w:sz w:val="24"/>
        </w:rPr>
        <w:t xml:space="preserve">Mission: </w:t>
      </w:r>
      <w:r>
        <w:rPr>
          <w:rFonts w:ascii="Arial" w:hAnsi="Arial" w:eastAsia="Arial"/>
          <w:sz w:val="24"/>
        </w:rPr>
        <w:t>Empower B2B marketing professionals with a comprehensive suite of customizable templates and industry-specific resources, enabling efficient execution of data-driven, customer-centric campaigns that drive measurable results, foster continuous learning, and elevate their reputation for marketing excellence.</w:t>
      </w:r>
    </w:p>
    <w:p/>
    <w:p>
      <w:pPr>
        <w:pStyle w:val="Heading1"/>
      </w:pPr>
      <w:r>
        <w:rPr>
          <w:rFonts w:ascii="Arial" w:hAnsi="Arial" w:eastAsia="Arial"/>
          <w:b/>
          <w:color w:val="000000"/>
          <w:sz w:val="34"/>
        </w:rPr>
        <w:t>Vision Statement</w:t>
      </w:r>
    </w:p>
    <w:p/>
    <w:p>
      <w:r>
        <w:rPr>
          <w:rFonts w:ascii="Arial" w:hAnsi="Arial" w:eastAsia="Arial"/>
          <w:b/>
          <w:sz w:val="24"/>
        </w:rPr>
        <w:t xml:space="preserve">Vision Statement: </w:t>
      </w:r>
      <w:r>
        <w:rPr>
          <w:rFonts w:ascii="Arial" w:hAnsi="Arial" w:eastAsia="Arial"/>
          <w:sz w:val="24"/>
        </w:rPr>
        <w:t>Empower B2B marketing professionals with a comprehensive suite of customizable templates and industry-specific resources, enabling efficient execution of data-driven, customer-centric campaigns that drive measurable results, foster continuous learning, and elevate their reputation for marketing excellence.</w:t>
      </w:r>
    </w:p>
    <w:p/>
    <w:p>
      <w:pPr>
        <w:pStyle w:val="Heading1"/>
      </w:pPr>
      <w:r>
        <w:rPr>
          <w:rFonts w:ascii="Arial" w:hAnsi="Arial" w:eastAsia="Arial"/>
          <w:b/>
          <w:color w:val="000000"/>
          <w:sz w:val="34"/>
        </w:rPr>
        <w:t>Business Description</w:t>
      </w:r>
    </w:p>
    <w:p/>
    <w:p>
      <w:r>
        <w:rPr>
          <w:rFonts w:ascii="Arial" w:hAnsi="Arial" w:eastAsia="Arial"/>
          <w:b/>
          <w:sz w:val="24"/>
        </w:rPr>
        <w:t xml:space="preserve">Business Description: </w:t>
      </w:r>
      <w:r>
        <w:rPr>
          <w:rFonts w:ascii="Arial" w:hAnsi="Arial" w:eastAsia="Arial"/>
          <w:sz w:val="24"/>
        </w:rPr>
        <w:t>Empowering B2B marketing professionals with a comprehensive suite of customizable templates and industry-specific resources, our platform enables efficient execution of data-driven, customer-centric campaigns that drive measurable results, foster continuous learning, and elevate their reputation for marketing excellence. Our extensive library of professionally designed templates, spanning various formats and objectives, allows users to streamline workflows, optimize resource allocation, and consistently deliver high-impact campaigns aligned with best practices. By providing a tailored solution that fuels curiosity, reinforces strategic independence, upholds ethical practices, and enhances professional status, we empower our users to achieve sustainable business growth while positioning themselves as industry leaders in marketing excellence.</w:t>
      </w:r>
    </w:p>
    <w:p/>
    <w:p>
      <w:pPr>
        <w:pStyle w:val="Heading1"/>
      </w:pPr>
      <w:r>
        <w:rPr>
          <w:rFonts w:ascii="Arial" w:hAnsi="Arial" w:eastAsia="Arial"/>
          <w:b/>
          <w:color w:val="000000"/>
          <w:sz w:val="34"/>
        </w:rPr>
        <w:t>Core Problems This Business Solves</w:t>
      </w:r>
    </w:p>
    <w:p/>
    <w:p>
      <w:r>
        <w:rPr>
          <w:rFonts w:ascii="Arial" w:hAnsi="Arial" w:eastAsia="Arial"/>
          <w:b/>
          <w:sz w:val="24"/>
        </w:rPr>
        <w:t xml:space="preserve">Problem 1: </w:t>
      </w:r>
      <w:r>
        <w:rPr>
          <w:rFonts w:ascii="Arial" w:hAnsi="Arial" w:eastAsia="Arial"/>
          <w:sz w:val="24"/>
        </w:rPr>
        <w:t>Lack of access to high-quality, customizable B2B marketing templates tailored to specific industries and objectives, resulting in inefficient workflows and suboptimal campaign performance.</w:t>
      </w:r>
    </w:p>
    <w:p>
      <w:r>
        <w:rPr>
          <w:rFonts w:ascii="Arial" w:hAnsi="Arial" w:eastAsia="Arial"/>
          <w:b/>
          <w:sz w:val="24"/>
        </w:rPr>
        <w:t xml:space="preserve">Problem 2: </w:t>
      </w:r>
      <w:r>
        <w:rPr>
          <w:rFonts w:ascii="Arial" w:hAnsi="Arial" w:eastAsia="Arial"/>
          <w:sz w:val="24"/>
        </w:rPr>
        <w:t>Difficulty in consistently adhering to industry best practices and maintaining brand consistency across various marketing collateral, leading to inconsistent messaging and diminished impact.</w:t>
      </w:r>
    </w:p>
    <w:p>
      <w:r>
        <w:rPr>
          <w:rFonts w:ascii="Arial" w:hAnsi="Arial" w:eastAsia="Arial"/>
          <w:b/>
          <w:sz w:val="24"/>
        </w:rPr>
        <w:t xml:space="preserve">Problem 3: </w:t>
      </w:r>
      <w:r>
        <w:rPr>
          <w:rFonts w:ascii="Arial" w:hAnsi="Arial" w:eastAsia="Arial"/>
          <w:sz w:val="24"/>
        </w:rPr>
        <w:t>Limited resources and time constraints, hindering the ability to create effective marketing campaigns from scratch, resulting in missed opportunities and suboptimal return on investment.</w:t>
      </w:r>
    </w:p>
    <w:p/>
    <w:p>
      <w:pPr>
        <w:pStyle w:val="Heading1"/>
      </w:pPr>
      <w:r>
        <w:rPr>
          <w:rFonts w:ascii="Arial" w:hAnsi="Arial" w:eastAsia="Arial"/>
          <w:b/>
          <w:color w:val="000000"/>
          <w:sz w:val="34"/>
        </w:rPr>
        <w:t>Explanation Of Business Model</w:t>
      </w:r>
    </w:p>
    <w:p/>
    <w:p>
      <w:r>
        <w:rPr>
          <w:rFonts w:ascii="Arial" w:hAnsi="Arial" w:eastAsia="Arial"/>
          <w:b/>
          <w:sz w:val="24"/>
        </w:rPr>
        <w:t xml:space="preserve">Revenue Streams: </w:t>
      </w:r>
      <w:r>
        <w:rPr>
          <w:rFonts w:ascii="Arial" w:hAnsi="Arial" w:eastAsia="Arial"/>
          <w:sz w:val="24"/>
        </w:rPr>
        <w:t>Subscription-based access to the template library, premium template bundles, pay-per-download options, and potential advertising or sponsorship opportunities.</w:t>
      </w:r>
    </w:p>
    <w:p>
      <w:r>
        <w:rPr>
          <w:rFonts w:ascii="Arial" w:hAnsi="Arial" w:eastAsia="Arial"/>
          <w:b/>
          <w:sz w:val="24"/>
        </w:rPr>
        <w:t xml:space="preserve">Cost Structure: </w:t>
      </w:r>
      <w:r>
        <w:rPr>
          <w:rFonts w:ascii="Arial" w:hAnsi="Arial" w:eastAsia="Arial"/>
          <w:sz w:val="24"/>
        </w:rPr>
        <w:t>Template design and development costs, platform hosting and maintenance, customer support, marketing and sales expenses, and ongoing content creation/curation efforts.</w:t>
      </w:r>
    </w:p>
    <w:p>
      <w:r>
        <w:rPr>
          <w:rFonts w:ascii="Arial" w:hAnsi="Arial" w:eastAsia="Arial"/>
          <w:b/>
          <w:sz w:val="24"/>
        </w:rPr>
        <w:t xml:space="preserve">Key Resources: </w:t>
      </w:r>
      <w:r>
        <w:rPr>
          <w:rFonts w:ascii="Arial" w:hAnsi="Arial" w:eastAsia="Arial"/>
          <w:sz w:val="24"/>
        </w:rPr>
        <w:t>Skilled template designers, content creators, marketing professionals, web developers, customer support team, and strategic partnerships with industry experts or influencers.</w:t>
      </w:r>
    </w:p>
    <w:p>
      <w:r>
        <w:rPr>
          <w:rFonts w:ascii="Arial" w:hAnsi="Arial" w:eastAsia="Arial"/>
          <w:b/>
          <w:sz w:val="24"/>
        </w:rPr>
        <w:t xml:space="preserve">Customer Segments: </w:t>
      </w:r>
      <w:r>
        <w:rPr>
          <w:rFonts w:ascii="Arial" w:hAnsi="Arial" w:eastAsia="Arial"/>
          <w:sz w:val="24"/>
        </w:rPr>
        <w:t>B2B companies across various industries, ranging from small businesses to enterprises, with a focus on marketing teams, agencies, and consultants.</w:t>
      </w:r>
    </w:p>
    <w:p>
      <w:r>
        <w:rPr>
          <w:rFonts w:ascii="Arial" w:hAnsi="Arial" w:eastAsia="Arial"/>
          <w:b/>
          <w:sz w:val="24"/>
        </w:rPr>
        <w:t xml:space="preserve">Value Propositions: </w:t>
      </w:r>
      <w:r>
        <w:rPr>
          <w:rFonts w:ascii="Arial" w:hAnsi="Arial" w:eastAsia="Arial"/>
          <w:sz w:val="24"/>
        </w:rPr>
      </w:r>
    </w:p>
    <w:p>
      <w:pPr>
        <w:pStyle w:val="ListBullet"/>
      </w:pPr>
      <w:r>
        <w:rPr>
          <w:rFonts w:ascii="Arial" w:hAnsi="Arial" w:eastAsia="Arial"/>
          <w:sz w:val="24"/>
        </w:rPr>
        <w:t>Comprehensive library of professionally designed, customizable templates tailored to diverse B2B marketing objectives and industries.</w:t>
      </w:r>
    </w:p>
    <w:p>
      <w:pPr>
        <w:pStyle w:val="ListBullet"/>
      </w:pPr>
      <w:r>
        <w:rPr>
          <w:rFonts w:ascii="Arial" w:hAnsi="Arial" w:eastAsia="Arial"/>
          <w:sz w:val="24"/>
        </w:rPr>
        <w:t>Time and cost savings through ready-to-use, best-practice-aligned templates.</w:t>
      </w:r>
    </w:p>
    <w:p>
      <w:pPr>
        <w:pStyle w:val="ListBullet"/>
      </w:pPr>
      <w:r>
        <w:rPr>
          <w:rFonts w:ascii="Arial" w:hAnsi="Arial" w:eastAsia="Arial"/>
          <w:sz w:val="24"/>
        </w:rPr>
        <w:t>Streamlined workflow and consistent branding across marketing collateral.</w:t>
      </w:r>
    </w:p>
    <w:p>
      <w:pPr>
        <w:pStyle w:val="ListBullet"/>
      </w:pPr>
      <w:r>
        <w:rPr>
          <w:rFonts w:ascii="Arial" w:hAnsi="Arial" w:eastAsia="Arial"/>
          <w:sz w:val="24"/>
        </w:rPr>
        <w:t>Continuous updates with fresh designs and industry-specific content.</w:t>
      </w:r>
    </w:p>
    <w:p>
      <w:pPr>
        <w:pStyle w:val="ListBullet"/>
      </w:pPr>
      <w:r>
        <w:rPr>
          <w:rFonts w:ascii="Arial" w:hAnsi="Arial" w:eastAsia="Arial"/>
          <w:sz w:val="24"/>
        </w:rPr>
        <w:t>Intuitive search and filtering capabilities for seamless template discovery.</w:t>
      </w:r>
    </w:p>
    <w:p>
      <w:r>
        <w:rPr>
          <w:rFonts w:ascii="Arial" w:hAnsi="Arial" w:eastAsia="Arial"/>
          <w:b/>
          <w:sz w:val="24"/>
        </w:rPr>
        <w:t xml:space="preserve">Key Activities: </w:t>
      </w:r>
      <w:r>
        <w:rPr>
          <w:rFonts w:ascii="Arial" w:hAnsi="Arial" w:eastAsia="Arial"/>
          <w:sz w:val="24"/>
        </w:rPr>
      </w:r>
    </w:p>
    <w:p>
      <w:pPr>
        <w:pStyle w:val="ListBullet"/>
      </w:pPr>
      <w:r>
        <w:rPr>
          <w:rFonts w:ascii="Arial" w:hAnsi="Arial" w:eastAsia="Arial"/>
          <w:sz w:val="24"/>
        </w:rPr>
        <w:t>Continuous template design and content creation/curation.</w:t>
      </w:r>
    </w:p>
    <w:p>
      <w:pPr>
        <w:pStyle w:val="ListBullet"/>
      </w:pPr>
      <w:r>
        <w:rPr>
          <w:rFonts w:ascii="Arial" w:hAnsi="Arial" w:eastAsia="Arial"/>
          <w:sz w:val="24"/>
        </w:rPr>
        <w:t>Platform development and maintenance.</w:t>
      </w:r>
    </w:p>
    <w:p>
      <w:pPr>
        <w:pStyle w:val="ListBullet"/>
      </w:pPr>
      <w:r>
        <w:rPr>
          <w:rFonts w:ascii="Arial" w:hAnsi="Arial" w:eastAsia="Arial"/>
          <w:sz w:val="24"/>
        </w:rPr>
        <w:t>User experience optimization and feature enhancements.</w:t>
      </w:r>
    </w:p>
    <w:p>
      <w:pPr>
        <w:pStyle w:val="ListBullet"/>
      </w:pPr>
      <w:r>
        <w:rPr>
          <w:rFonts w:ascii="Arial" w:hAnsi="Arial" w:eastAsia="Arial"/>
          <w:sz w:val="24"/>
        </w:rPr>
        <w:t>Marketing and customer acquisition efforts.</w:t>
      </w:r>
    </w:p>
    <w:p>
      <w:pPr>
        <w:pStyle w:val="ListBullet"/>
      </w:pPr>
      <w:r>
        <w:rPr>
          <w:rFonts w:ascii="Arial" w:hAnsi="Arial" w:eastAsia="Arial"/>
          <w:sz w:val="24"/>
        </w:rPr>
        <w:t>Customer support and user engagement initiatives.</w:t>
      </w:r>
    </w:p>
    <w:p>
      <w:r>
        <w:rPr>
          <w:rFonts w:ascii="Arial" w:hAnsi="Arial" w:eastAsia="Arial"/>
          <w:b/>
          <w:sz w:val="24"/>
        </w:rPr>
        <w:t xml:space="preserve">Key Partnerships: </w:t>
      </w:r>
      <w:r>
        <w:rPr>
          <w:rFonts w:ascii="Arial" w:hAnsi="Arial" w:eastAsia="Arial"/>
          <w:sz w:val="24"/>
        </w:rPr>
        <w:t>Collaborations with industry experts, influencers, or marketing communities for content creation, co-marketing, and cross-promotion opportunities.</w:t>
      </w:r>
    </w:p>
    <w:p>
      <w:r>
        <w:rPr>
          <w:rFonts w:ascii="Arial" w:hAnsi="Arial" w:eastAsia="Arial"/>
          <w:b/>
          <w:sz w:val="24"/>
        </w:rPr>
        <w:t xml:space="preserve">Channels: </w:t>
      </w:r>
      <w:r>
        <w:rPr>
          <w:rFonts w:ascii="Arial" w:hAnsi="Arial" w:eastAsia="Arial"/>
          <w:sz w:val="24"/>
        </w:rPr>
      </w:r>
    </w:p>
    <w:p>
      <w:pPr>
        <w:pStyle w:val="ListBullet"/>
      </w:pPr>
      <w:r>
        <w:rPr>
          <w:rFonts w:ascii="Arial" w:hAnsi="Arial" w:eastAsia="Arial"/>
          <w:sz w:val="24"/>
        </w:rPr>
        <w:t>Direct sales through the platform's website and mobile app.</w:t>
      </w:r>
    </w:p>
    <w:p>
      <w:pPr>
        <w:pStyle w:val="ListBullet"/>
      </w:pPr>
      <w:r>
        <w:rPr>
          <w:rFonts w:ascii="Arial" w:hAnsi="Arial" w:eastAsia="Arial"/>
          <w:sz w:val="24"/>
        </w:rPr>
        <w:t>Partnerships with marketing software providers or industry associations for distribution and co-marketing.</w:t>
      </w:r>
    </w:p>
    <w:p>
      <w:pPr>
        <w:pStyle w:val="ListBullet"/>
      </w:pPr>
      <w:r>
        <w:rPr>
          <w:rFonts w:ascii="Arial" w:hAnsi="Arial" w:eastAsia="Arial"/>
          <w:sz w:val="24"/>
        </w:rPr>
        <w:t>Content marketing, social media, and targeted advertising campaigns.</w:t>
      </w:r>
    </w:p>
    <w:p>
      <w:pPr>
        <w:pStyle w:val="ListBullet"/>
      </w:pPr>
      <w:r>
        <w:rPr>
          <w:rFonts w:ascii="Arial" w:hAnsi="Arial" w:eastAsia="Arial"/>
          <w:sz w:val="24"/>
        </w:rPr>
        <w:t>Participation in industry events, webinars, and conferences.</w:t>
      </w:r>
    </w:p>
    <w:p>
      <w:r>
        <w:rPr>
          <w:rFonts w:ascii="Arial" w:hAnsi="Arial" w:eastAsia="Arial"/>
          <w:b/>
          <w:sz w:val="24"/>
        </w:rPr>
        <w:t xml:space="preserve">Customer Relationships: </w:t>
      </w:r>
      <w:r>
        <w:rPr>
          <w:rFonts w:ascii="Arial" w:hAnsi="Arial" w:eastAsia="Arial"/>
          <w:sz w:val="24"/>
        </w:rPr>
      </w:r>
    </w:p>
    <w:p>
      <w:pPr>
        <w:pStyle w:val="ListBullet"/>
      </w:pPr>
      <w:r>
        <w:rPr>
          <w:rFonts w:ascii="Arial" w:hAnsi="Arial" w:eastAsia="Arial"/>
          <w:sz w:val="24"/>
        </w:rPr>
        <w:t>Self-service platform with intuitive user experience.</w:t>
      </w:r>
    </w:p>
    <w:p>
      <w:pPr>
        <w:pStyle w:val="ListBullet"/>
      </w:pPr>
      <w:r>
        <w:rPr>
          <w:rFonts w:ascii="Arial" w:hAnsi="Arial" w:eastAsia="Arial"/>
          <w:sz w:val="24"/>
        </w:rPr>
        <w:t>Dedicated customer support channels (email, chat, knowledge base).</w:t>
      </w:r>
    </w:p>
    <w:p>
      <w:pPr>
        <w:pStyle w:val="ListBullet"/>
      </w:pPr>
      <w:r>
        <w:rPr>
          <w:rFonts w:ascii="Arial" w:hAnsi="Arial" w:eastAsia="Arial"/>
          <w:sz w:val="24"/>
        </w:rPr>
        <w:t>User communities and feedback loops for continuous improvement.</w:t>
      </w:r>
    </w:p>
    <w:p>
      <w:pPr>
        <w:pStyle w:val="ListBullet"/>
      </w:pPr>
      <w:r>
        <w:rPr>
          <w:rFonts w:ascii="Arial" w:hAnsi="Arial" w:eastAsia="Arial"/>
          <w:sz w:val="24"/>
        </w:rPr>
        <w:t>Personalized recommendations and industry-specific content updates.</w:t>
      </w:r>
    </w:p>
    <w:p>
      <w:r>
        <w:rPr>
          <w:rFonts w:ascii="Arial" w:hAnsi="Arial" w:eastAsia="Arial"/>
          <w:b/>
          <w:sz w:val="24"/>
        </w:rPr>
        <w:t xml:space="preserve">Scalability and Sustainability: </w:t>
      </w:r>
      <w:r>
        <w:rPr>
          <w:rFonts w:ascii="Arial" w:hAnsi="Arial" w:eastAsia="Arial"/>
          <w:sz w:val="24"/>
        </w:rPr>
      </w:r>
    </w:p>
    <w:p>
      <w:pPr>
        <w:pStyle w:val="ListBullet"/>
      </w:pPr>
      <w:r>
        <w:rPr>
          <w:rFonts w:ascii="Arial" w:hAnsi="Arial" w:eastAsia="Arial"/>
          <w:sz w:val="24"/>
        </w:rPr>
        <w:t>Leverage user data and feedback to continuously enhance the template library and platform features.</w:t>
      </w:r>
    </w:p>
    <w:p>
      <w:pPr>
        <w:pStyle w:val="ListBullet"/>
      </w:pPr>
      <w:r>
        <w:rPr>
          <w:rFonts w:ascii="Arial" w:hAnsi="Arial" w:eastAsia="Arial"/>
          <w:sz w:val="24"/>
        </w:rPr>
        <w:t>Explore strategic partnerships and integrations with marketing automation tools and CRMs.</w:t>
      </w:r>
    </w:p>
    <w:p>
      <w:pPr>
        <w:pStyle w:val="ListBullet"/>
      </w:pPr>
      <w:r>
        <w:rPr>
          <w:rFonts w:ascii="Arial" w:hAnsi="Arial" w:eastAsia="Arial"/>
          <w:sz w:val="24"/>
        </w:rPr>
        <w:t>Implement subscription-based pricing models and premium offerings for recurring revenue streams.</w:t>
      </w:r>
    </w:p>
    <w:p>
      <w:pPr>
        <w:pStyle w:val="ListBullet"/>
      </w:pPr>
      <w:r>
        <w:rPr>
          <w:rFonts w:ascii="Arial" w:hAnsi="Arial" w:eastAsia="Arial"/>
          <w:sz w:val="24"/>
        </w:rPr>
        <w:t>Expand into new industries and geographic regions through localized content and marketing efforts.</w:t>
      </w:r>
    </w:p>
    <w:p>
      <w:pPr>
        <w:pStyle w:val="ListBullet"/>
      </w:pPr>
      <w:r>
        <w:rPr>
          <w:rFonts w:ascii="Arial" w:hAnsi="Arial" w:eastAsia="Arial"/>
          <w:sz w:val="24"/>
        </w:rPr>
        <w:t>Foster a strong brand reputation and user community to drive organic growth and customer loyalty.</w:t>
      </w:r>
    </w:p>
    <w:p/>
    <w:p>
      <w:pPr>
        <w:pStyle w:val="Heading1"/>
      </w:pPr>
      <w:r>
        <w:rPr>
          <w:rFonts w:ascii="Arial" w:hAnsi="Arial" w:eastAsia="Arial"/>
          <w:b/>
          <w:color w:val="000000"/>
          <w:sz w:val="34"/>
        </w:rPr>
        <w:t>Value Proposition</w:t>
      </w:r>
    </w:p>
    <w:p/>
    <w:p>
      <w:r>
        <w:rPr>
          <w:rFonts w:ascii="Arial" w:hAnsi="Arial" w:eastAsia="Arial"/>
          <w:b/>
          <w:sz w:val="24"/>
        </w:rPr>
        <w:t xml:space="preserve">Value Proposition: </w:t>
      </w:r>
      <w:r>
        <w:rPr>
          <w:rFonts w:ascii="Arial" w:hAnsi="Arial" w:eastAsia="Arial"/>
          <w:sz w:val="24"/>
        </w:rPr>
        <w:t>Our platform offers a comprehensive library of professionally designed, industry-specific B2B marketing templates that empower marketing professionals to streamline their workflows, optimize resource allocation, and consistently deliver high-impact campaigns. By providing customizable, best-practice-aligned templates spanning various formats and objectives, we enable our users to fuel their curiosity, exercise strategic independence, uphold ethical practices, and elevate their reputation for marketing excellence – ultimately driving measurable results and sustainable business growth.</w:t>
      </w:r>
    </w:p>
    <w:p/>
    <w:p>
      <w:pPr>
        <w:pStyle w:val="Heading1"/>
      </w:pPr>
      <w:r>
        <w:rPr>
          <w:rFonts w:ascii="Arial" w:hAnsi="Arial" w:eastAsia="Arial"/>
          <w:b/>
          <w:color w:val="000000"/>
          <w:sz w:val="34"/>
        </w:rPr>
        <w:t>Value Proposition Short</w:t>
      </w:r>
    </w:p>
    <w:p/>
    <w:p>
      <w:r>
        <w:rPr>
          <w:rFonts w:ascii="Arial" w:hAnsi="Arial" w:eastAsia="Arial"/>
          <w:b/>
          <w:sz w:val="24"/>
        </w:rPr>
        <w:t xml:space="preserve">Value Proposition: </w:t>
      </w:r>
      <w:r>
        <w:rPr>
          <w:rFonts w:ascii="Arial" w:hAnsi="Arial" w:eastAsia="Arial"/>
          <w:sz w:val="24"/>
        </w:rPr>
        <w:t>Our platform equips marketing professionals with a comprehensive library of customizable, industry-specific B2B templates. These best-practice-aligned resources streamline workflows, optimize resource allocation, and consistently deliver high-impact campaigns across various formats and objectives. Empowering strategic independence, ethical practices, and marketing excellence to drive measurable results and sustainable business growth.</w:t>
      </w:r>
    </w:p>
    <w:p/>
    <w:p>
      <w:pPr>
        <w:pStyle w:val="Heading1"/>
      </w:pPr>
      <w:r>
        <w:rPr>
          <w:rFonts w:ascii="Arial" w:hAnsi="Arial" w:eastAsia="Arial"/>
          <w:b/>
          <w:color w:val="000000"/>
          <w:sz w:val="34"/>
        </w:rPr>
        <w:t>What Is Success For This Business</w:t>
      </w:r>
    </w:p>
    <w:p/>
    <w:p>
      <w:r>
        <w:rPr>
          <w:rFonts w:ascii="Arial" w:hAnsi="Arial" w:eastAsia="Arial"/>
          <w:b/>
          <w:sz w:val="24"/>
        </w:rPr>
        <w:t xml:space="preserve">Definition of Success: </w:t>
      </w:r>
      <w:r>
        <w:rPr>
          <w:rFonts w:ascii="Arial" w:hAnsi="Arial" w:eastAsia="Arial"/>
          <w:sz w:val="24"/>
        </w:rPr>
        <w:t>Achieve a minimum of 10,000 active paid subscribers within the first year of launch, with an average revenue per user (ARPU) of $50 per month. Maintain a customer retention rate above 80% and a net promoter score (NPS) exceeding 60. Continuously expand the template library to encompass at least 20 distinct industries and 10 core marketing objectives. Foster a vibrant user community, evidenced by active engagement metrics such as template ratings, comments, and user-generated content submissions. Establish strategic partnerships with leading marketing software providers and industry associations to drive platform integration and co-marketing initiatives.</w:t>
      </w:r>
    </w:p>
    <w:p>
      <w:r>
        <w:rPr>
          <w:rFonts w:ascii="Arial" w:hAnsi="Arial" w:eastAsia="Arial"/>
          <w:b/>
          <w:sz w:val="24"/>
        </w:rPr>
        <w:t xml:space="preserve">Key Performance Indicators (KPIs): </w:t>
      </w:r>
      <w:r>
        <w:rPr>
          <w:rFonts w:ascii="Arial" w:hAnsi="Arial" w:eastAsia="Arial"/>
          <w:sz w:val="24"/>
        </w:rPr>
      </w:r>
    </w:p>
    <w:p>
      <w:pPr>
        <w:pStyle w:val="ListBullet"/>
      </w:pPr>
      <w:r>
        <w:rPr>
          <w:rFonts w:ascii="Arial" w:hAnsi="Arial" w:eastAsia="Arial"/>
          <w:sz w:val="24"/>
        </w:rPr>
        <w:t>Active paid subscribers</w:t>
      </w:r>
    </w:p>
    <w:p>
      <w:pPr>
        <w:pStyle w:val="ListBullet"/>
      </w:pPr>
      <w:r>
        <w:rPr>
          <w:rFonts w:ascii="Arial" w:hAnsi="Arial" w:eastAsia="Arial"/>
          <w:sz w:val="24"/>
        </w:rPr>
        <w:t>Average revenue per user (ARPU)</w:t>
      </w:r>
    </w:p>
    <w:p>
      <w:pPr>
        <w:pStyle w:val="ListBullet"/>
      </w:pPr>
      <w:r>
        <w:rPr>
          <w:rFonts w:ascii="Arial" w:hAnsi="Arial" w:eastAsia="Arial"/>
          <w:sz w:val="24"/>
        </w:rPr>
        <w:t>Customer retention rate</w:t>
      </w:r>
    </w:p>
    <w:p>
      <w:pPr>
        <w:pStyle w:val="ListBullet"/>
      </w:pPr>
      <w:r>
        <w:rPr>
          <w:rFonts w:ascii="Arial" w:hAnsi="Arial" w:eastAsia="Arial"/>
          <w:sz w:val="24"/>
        </w:rPr>
        <w:t>Net promoter score (NPS)</w:t>
      </w:r>
    </w:p>
    <w:p>
      <w:pPr>
        <w:pStyle w:val="ListBullet"/>
      </w:pPr>
      <w:r>
        <w:rPr>
          <w:rFonts w:ascii="Arial" w:hAnsi="Arial" w:eastAsia="Arial"/>
          <w:sz w:val="24"/>
        </w:rPr>
        <w:t>Template library breadth (industries and marketing objectives covered)</w:t>
      </w:r>
    </w:p>
    <w:p>
      <w:pPr>
        <w:pStyle w:val="ListBullet"/>
      </w:pPr>
      <w:r>
        <w:rPr>
          <w:rFonts w:ascii="Arial" w:hAnsi="Arial" w:eastAsia="Arial"/>
          <w:sz w:val="24"/>
        </w:rPr>
        <w:t>User engagement metrics (ratings, comments, submissions)</w:t>
      </w:r>
    </w:p>
    <w:p>
      <w:pPr>
        <w:pStyle w:val="ListBullet"/>
      </w:pPr>
      <w:r>
        <w:rPr>
          <w:rFonts w:ascii="Arial" w:hAnsi="Arial" w:eastAsia="Arial"/>
          <w:sz w:val="24"/>
        </w:rPr>
        <w:t>Strategic partnership integrations and co-marketing initiatives</w:t>
      </w:r>
    </w:p>
    <w:p>
      <w:r>
        <w:rPr>
          <w:rFonts w:ascii="Arial" w:hAnsi="Arial" w:eastAsia="Arial"/>
          <w:b/>
          <w:sz w:val="24"/>
        </w:rPr>
        <w:t xml:space="preserve">Success Benchmarks: </w:t>
      </w:r>
      <w:r>
        <w:rPr>
          <w:rFonts w:ascii="Arial" w:hAnsi="Arial" w:eastAsia="Arial"/>
          <w:sz w:val="24"/>
        </w:rPr>
      </w:r>
    </w:p>
    <w:p>
      <w:pPr>
        <w:pStyle w:val="ListBullet"/>
      </w:pPr>
      <w:r>
        <w:rPr>
          <w:rFonts w:ascii="Arial" w:hAnsi="Arial" w:eastAsia="Arial"/>
          <w:b/>
          <w:sz w:val="24"/>
        </w:rPr>
        <w:t xml:space="preserve">Year 1: </w:t>
      </w:r>
      <w:r>
        <w:rPr>
          <w:rFonts w:ascii="Arial" w:hAnsi="Arial" w:eastAsia="Arial"/>
          <w:sz w:val="24"/>
        </w:rPr>
        <w:t>10,000 active paid subscribers, $50 ARPU, 80% retention rate, 60 NPS</w:t>
      </w:r>
    </w:p>
    <w:p>
      <w:pPr>
        <w:pStyle w:val="ListBullet"/>
      </w:pPr>
      <w:r>
        <w:rPr>
          <w:rFonts w:ascii="Arial" w:hAnsi="Arial" w:eastAsia="Arial"/>
          <w:b/>
          <w:sz w:val="24"/>
        </w:rPr>
        <w:t xml:space="preserve">Year 2: </w:t>
      </w:r>
      <w:r>
        <w:rPr>
          <w:rFonts w:ascii="Arial" w:hAnsi="Arial" w:eastAsia="Arial"/>
          <w:sz w:val="24"/>
        </w:rPr>
        <w:t>25,000 active paid subscribers, $75 ARPU, 85% retention rate, 70 NPS</w:t>
      </w:r>
    </w:p>
    <w:p>
      <w:pPr>
        <w:pStyle w:val="ListBullet"/>
      </w:pPr>
      <w:r>
        <w:rPr>
          <w:rFonts w:ascii="Arial" w:hAnsi="Arial" w:eastAsia="Arial"/>
          <w:b/>
          <w:sz w:val="24"/>
        </w:rPr>
        <w:t xml:space="preserve">Year 3: </w:t>
      </w:r>
      <w:r>
        <w:rPr>
          <w:rFonts w:ascii="Arial" w:hAnsi="Arial" w:eastAsia="Arial"/>
          <w:sz w:val="24"/>
        </w:rPr>
        <w:t>50,000 active paid subscribers, $100 ARPU, 90% retention rate, 80 NPS</w:t>
      </w:r>
    </w:p>
    <w:p/>
    <w:p>
      <w:pPr>
        <w:pStyle w:val="Heading1"/>
      </w:pPr>
      <w:r>
        <w:rPr>
          <w:rFonts w:ascii="Arial" w:hAnsi="Arial" w:eastAsia="Arial"/>
          <w:b/>
          <w:color w:val="000000"/>
          <w:sz w:val="34"/>
        </w:rPr>
        <w:t>Business Goals</w:t>
      </w:r>
    </w:p>
    <w:p/>
    <w:p>
      <w:r>
        <w:rPr>
          <w:rFonts w:ascii="Arial" w:hAnsi="Arial" w:eastAsia="Arial"/>
          <w:b/>
          <w:sz w:val="24"/>
        </w:rPr>
        <w:t xml:space="preserve">Short-Term Goals (up to 1 year): </w:t>
      </w:r>
      <w:r>
        <w:rPr>
          <w:rFonts w:ascii="Arial" w:hAnsi="Arial" w:eastAsia="Arial"/>
          <w:sz w:val="24"/>
        </w:rPr>
      </w:r>
    </w:p>
    <w:p>
      <w:r>
        <w:rPr>
          <w:rFonts w:ascii="Arial" w:hAnsi="Arial" w:eastAsia="Arial"/>
          <w:b/>
          <w:sz w:val="24"/>
        </w:rPr>
        <w:t xml:space="preserve">Launch: </w:t>
      </w:r>
      <w:r>
        <w:rPr>
          <w:rFonts w:ascii="Arial" w:hAnsi="Arial" w:eastAsia="Arial"/>
          <w:sz w:val="24"/>
        </w:rPr>
        <w:t>Develop and launch a robust digital platform featuring a comprehensive library of 150+ professionally designed B2B marketing templates.</w:t>
      </w:r>
    </w:p>
    <w:p>
      <w:r>
        <w:rPr>
          <w:rFonts w:ascii="Arial" w:hAnsi="Arial" w:eastAsia="Arial"/>
          <w:b/>
          <w:sz w:val="24"/>
        </w:rPr>
        <w:t xml:space="preserve">User Acquisition: </w:t>
      </w:r>
      <w:r>
        <w:rPr>
          <w:rFonts w:ascii="Arial" w:hAnsi="Arial" w:eastAsia="Arial"/>
          <w:sz w:val="24"/>
        </w:rPr>
        <w:t>Implement a strategic user acquisition campaign across multiple channels to attract 5,000 registered users, with a minimum of 1,000 active monthly paid subscribers within the first year.</w:t>
      </w:r>
    </w:p>
    <w:p>
      <w:r>
        <w:rPr>
          <w:rFonts w:ascii="Arial" w:hAnsi="Arial" w:eastAsia="Arial"/>
          <w:b/>
          <w:sz w:val="24"/>
        </w:rPr>
        <w:t xml:space="preserve">Template Curation: </w:t>
      </w:r>
      <w:r>
        <w:rPr>
          <w:rFonts w:ascii="Arial" w:hAnsi="Arial" w:eastAsia="Arial"/>
          <w:sz w:val="24"/>
        </w:rPr>
        <w:t>Curate a diverse range of high-quality templates tailored to various industries, marketing objectives, and content formats, ensuring alignment with best practices and industry standards.</w:t>
      </w:r>
    </w:p>
    <w:p>
      <w:r>
        <w:rPr>
          <w:rFonts w:ascii="Arial" w:hAnsi="Arial" w:eastAsia="Arial"/>
          <w:b/>
          <w:sz w:val="24"/>
        </w:rPr>
        <w:t xml:space="preserve">User Experience: </w:t>
      </w:r>
      <w:r>
        <w:rPr>
          <w:rFonts w:ascii="Arial" w:hAnsi="Arial" w:eastAsia="Arial"/>
          <w:sz w:val="24"/>
        </w:rPr>
        <w:t>Prioritize a clean, intuitive, and user-friendly interface that streamlines the browsing, customization, and downloading experience for users.</w:t>
      </w:r>
    </w:p>
    <w:p>
      <w:r>
        <w:rPr>
          <w:rFonts w:ascii="Arial" w:hAnsi="Arial" w:eastAsia="Arial"/>
          <w:b/>
          <w:sz w:val="24"/>
        </w:rPr>
        <w:t xml:space="preserve">Feedback Loop: </w:t>
      </w:r>
      <w:r>
        <w:rPr>
          <w:rFonts w:ascii="Arial" w:hAnsi="Arial" w:eastAsia="Arial"/>
          <w:sz w:val="24"/>
        </w:rPr>
        <w:t>Establish mechanisms for gathering user feedback, insights, and suggestions to continuously refine and enhance the platform's offerings and functionality.</w:t>
      </w:r>
    </w:p>
    <w:p>
      <w:r>
        <w:rPr>
          <w:rFonts w:ascii="Arial" w:hAnsi="Arial" w:eastAsia="Arial"/>
          <w:b/>
          <w:sz w:val="24"/>
        </w:rPr>
        <w:t xml:space="preserve">Medium-Term Goals (1-3 years): </w:t>
      </w:r>
      <w:r>
        <w:rPr>
          <w:rFonts w:ascii="Arial" w:hAnsi="Arial" w:eastAsia="Arial"/>
          <w:sz w:val="24"/>
        </w:rPr>
      </w:r>
    </w:p>
    <w:p>
      <w:r>
        <w:rPr>
          <w:rFonts w:ascii="Arial" w:hAnsi="Arial" w:eastAsia="Arial"/>
          <w:b/>
          <w:sz w:val="24"/>
        </w:rPr>
        <w:t xml:space="preserve">Market Expansion: </w:t>
      </w:r>
      <w:r>
        <w:rPr>
          <w:rFonts w:ascii="Arial" w:hAnsi="Arial" w:eastAsia="Arial"/>
          <w:sz w:val="24"/>
        </w:rPr>
        <w:t>Strategically expand the platform's reach to cater to a global user base, targeting key regions such as North America, Europe, and Asia-Pacific.</w:t>
      </w:r>
    </w:p>
    <w:p>
      <w:r>
        <w:rPr>
          <w:rFonts w:ascii="Arial" w:hAnsi="Arial" w:eastAsia="Arial"/>
          <w:b/>
          <w:sz w:val="24"/>
        </w:rPr>
        <w:t xml:space="preserve">Template Library Expansion: </w:t>
      </w:r>
      <w:r>
        <w:rPr>
          <w:rFonts w:ascii="Arial" w:hAnsi="Arial" w:eastAsia="Arial"/>
          <w:sz w:val="24"/>
        </w:rPr>
        <w:t>Continuously expand the template library to encompass a wider range of industries, marketing objectives, and content formats, ensuring relevance and diversity.</w:t>
      </w:r>
    </w:p>
    <w:p>
      <w:r>
        <w:rPr>
          <w:rFonts w:ascii="Arial" w:hAnsi="Arial" w:eastAsia="Arial"/>
          <w:b/>
          <w:sz w:val="24"/>
        </w:rPr>
        <w:t xml:space="preserve">Premium Offerings: </w:t>
      </w:r>
      <w:r>
        <w:rPr>
          <w:rFonts w:ascii="Arial" w:hAnsi="Arial" w:eastAsia="Arial"/>
          <w:sz w:val="24"/>
        </w:rPr>
        <w:t>Introduce premium subscription tiers with advanced features, exclusive templates, and personalized support to cater to the diverse needs of businesses.</w:t>
      </w:r>
    </w:p>
    <w:p>
      <w:r>
        <w:rPr>
          <w:rFonts w:ascii="Arial" w:hAnsi="Arial" w:eastAsia="Arial"/>
          <w:b/>
          <w:sz w:val="24"/>
        </w:rPr>
        <w:t xml:space="preserve">Strategic Partnerships: </w:t>
      </w:r>
      <w:r>
        <w:rPr>
          <w:rFonts w:ascii="Arial" w:hAnsi="Arial" w:eastAsia="Arial"/>
          <w:sz w:val="24"/>
        </w:rPr>
        <w:t>Establish strategic partnerships with industry associations, marketing software providers, and influencers to enhance credibility, reach, and co-marketing opportunities.</w:t>
      </w:r>
    </w:p>
    <w:p>
      <w:r>
        <w:rPr>
          <w:rFonts w:ascii="Arial" w:hAnsi="Arial" w:eastAsia="Arial"/>
          <w:b/>
          <w:sz w:val="24"/>
        </w:rPr>
        <w:t xml:space="preserve">User Community: </w:t>
      </w:r>
      <w:r>
        <w:rPr>
          <w:rFonts w:ascii="Arial" w:hAnsi="Arial" w:eastAsia="Arial"/>
          <w:sz w:val="24"/>
        </w:rPr>
        <w:t>Foster a vibrant user community by encouraging user-generated content, facilitating knowledge sharing, and promoting collaboration among marketing professionals.</w:t>
      </w:r>
    </w:p>
    <w:p>
      <w:r>
        <w:rPr>
          <w:rFonts w:ascii="Arial" w:hAnsi="Arial" w:eastAsia="Arial"/>
          <w:b/>
          <w:sz w:val="24"/>
        </w:rPr>
        <w:t xml:space="preserve">Long-Term Goals (3-5+ years): </w:t>
      </w:r>
      <w:r>
        <w:rPr>
          <w:rFonts w:ascii="Arial" w:hAnsi="Arial" w:eastAsia="Arial"/>
          <w:sz w:val="24"/>
        </w:rPr>
      </w:r>
    </w:p>
    <w:p>
      <w:r>
        <w:rPr>
          <w:rFonts w:ascii="Arial" w:hAnsi="Arial" w:eastAsia="Arial"/>
          <w:b/>
          <w:sz w:val="24"/>
        </w:rPr>
        <w:t xml:space="preserve">Industry Leadership: </w:t>
      </w:r>
      <w:r>
        <w:rPr>
          <w:rFonts w:ascii="Arial" w:hAnsi="Arial" w:eastAsia="Arial"/>
          <w:sz w:val="24"/>
        </w:rPr>
        <w:t>Position the platform as the premier global destination for B2B marketing templates, catering to over 50,000 active users and driving sustainable growth.</w:t>
      </w:r>
    </w:p>
    <w:p>
      <w:r>
        <w:rPr>
          <w:rFonts w:ascii="Arial" w:hAnsi="Arial" w:eastAsia="Arial"/>
          <w:b/>
          <w:sz w:val="24"/>
        </w:rPr>
        <w:t xml:space="preserve">Innovative Solutions: </w:t>
      </w:r>
      <w:r>
        <w:rPr>
          <w:rFonts w:ascii="Arial" w:hAnsi="Arial" w:eastAsia="Arial"/>
          <w:sz w:val="24"/>
        </w:rPr>
        <w:t>Continuously explore and integrate innovative technologies, such as AI-powered content recommendations, predictive analytics, and immersive experiences, to enhance the platform's capabilities and user experience.</w:t>
      </w:r>
    </w:p>
    <w:p>
      <w:r>
        <w:rPr>
          <w:rFonts w:ascii="Arial" w:hAnsi="Arial" w:eastAsia="Arial"/>
          <w:b/>
          <w:sz w:val="24"/>
        </w:rPr>
        <w:t xml:space="preserve">Thought Leadership: </w:t>
      </w:r>
      <w:r>
        <w:rPr>
          <w:rFonts w:ascii="Arial" w:hAnsi="Arial" w:eastAsia="Arial"/>
          <w:sz w:val="24"/>
        </w:rPr>
        <w:t>Establish the platform as a thought leader in the B2B marketing space by publishing industry reports, hosting webinars, and contributing to relevant conferences and events.</w:t>
      </w:r>
    </w:p>
    <w:p>
      <w:r>
        <w:rPr>
          <w:rFonts w:ascii="Arial" w:hAnsi="Arial" w:eastAsia="Arial"/>
          <w:b/>
          <w:sz w:val="24"/>
        </w:rPr>
        <w:t xml:space="preserve">Ecosystem Integration: </w:t>
      </w:r>
      <w:r>
        <w:rPr>
          <w:rFonts w:ascii="Arial" w:hAnsi="Arial" w:eastAsia="Arial"/>
          <w:sz w:val="24"/>
        </w:rPr>
        <w:t>Develop seamless integrations with leading marketing tools and platforms to streamline workflows and provide a comprehensive, end-to-end solution for B2B marketing professionals.</w:t>
      </w:r>
    </w:p>
    <w:p>
      <w:r>
        <w:rPr>
          <w:rFonts w:ascii="Arial" w:hAnsi="Arial" w:eastAsia="Arial"/>
          <w:b/>
          <w:sz w:val="24"/>
        </w:rPr>
        <w:t xml:space="preserve">Talent Development: </w:t>
      </w:r>
      <w:r>
        <w:rPr>
          <w:rFonts w:ascii="Arial" w:hAnsi="Arial" w:eastAsia="Arial"/>
          <w:sz w:val="24"/>
        </w:rPr>
        <w:t>Invest in talent development programs, training resources, and mentorship opportunities to nurture the next generation of marketing professionals and foster a culture of continuous learning.</w:t>
      </w:r>
    </w:p>
    <w:p/>
    <w:p>
      <w:pPr>
        <w:pStyle w:val="Heading1"/>
      </w:pPr>
      <w:r>
        <w:rPr>
          <w:rFonts w:ascii="Arial" w:hAnsi="Arial" w:eastAsia="Arial"/>
          <w:b/>
          <w:color w:val="000000"/>
          <w:sz w:val="34"/>
        </w:rPr>
        <w:t>Metrics That Matter (kpis)</w:t>
      </w:r>
    </w:p>
    <w:p/>
    <w:p>
      <w:r>
        <w:rPr>
          <w:rFonts w:ascii="Arial" w:hAnsi="Arial" w:eastAsia="Arial"/>
          <w:b/>
          <w:sz w:val="24"/>
        </w:rPr>
        <w:t xml:space="preserve">Most Important KPI: </w:t>
      </w:r>
      <w:r>
        <w:rPr>
          <w:rFonts w:ascii="Arial" w:hAnsi="Arial" w:eastAsia="Arial"/>
          <w:sz w:val="24"/>
        </w:rPr>
        <w:t>Active Paid Subscribers: This metric represents the number of users who have subscribed to our platform and are actively paying for access to our template library. It is a direct measure of our ability to acquire and retain customers, and is critical for generating revenue and sustaining business growth. This KPI should be measured through our subscription management system, tracking new signups, renewals, and cancellations. A high and growing number of active paid subscribers indicates strong product-market fit, effective marketing and sales strategies, and customer satisfaction with our offerings.</w:t>
      </w:r>
    </w:p>
    <w:p>
      <w:r>
        <w:rPr>
          <w:rFonts w:ascii="Arial" w:hAnsi="Arial" w:eastAsia="Arial"/>
          <w:b/>
          <w:sz w:val="24"/>
        </w:rPr>
        <w:t xml:space="preserve">Second Most Important KPI: </w:t>
      </w:r>
      <w:r>
        <w:rPr>
          <w:rFonts w:ascii="Arial" w:hAnsi="Arial" w:eastAsia="Arial"/>
          <w:sz w:val="24"/>
        </w:rPr>
        <w:t>Average Revenue Per User (ARPU): ARPU is a key financial metric that reflects the average revenue generated from each active paid subscriber over a specific period. It is calculated by dividing the total subscription revenue by the number of active paid subscribers. A higher ARPU signifies our ability to upsell premium features, offer higher-tier subscription plans, and maximize the lifetime value of each customer. This KPI directly impacts our profitability and should be optimized through pricing strategies, value-added services, and targeted promotions based on customer behavior and preferences.</w:t>
      </w:r>
    </w:p>
    <w:p>
      <w:r>
        <w:rPr>
          <w:rFonts w:ascii="Arial" w:hAnsi="Arial" w:eastAsia="Arial"/>
          <w:b/>
          <w:sz w:val="24"/>
        </w:rPr>
        <w:t xml:space="preserve">Third Most Important KPI: </w:t>
      </w:r>
      <w:r>
        <w:rPr>
          <w:rFonts w:ascii="Arial" w:hAnsi="Arial" w:eastAsia="Arial"/>
          <w:sz w:val="24"/>
        </w:rPr>
        <w:t>Customer Retention Rate: This KPI measures the percentage of existing customers who continue to subscribe to our platform over a given period. A high retention rate indicates customer satisfaction, perceived value, and loyalty to our offerings. It should be calculated by tracking the number of customers who renew their subscriptions or remain active users during a specific timeframe. Retaining existing customers is crucial for sustainable growth, as acquiring new customers is typically more costly than retaining existing ones. This KPI guides our efforts in delivering exceptional customer experience, providing ongoing value, and fostering long-term relationships with our user base.</w:t>
      </w:r>
    </w:p>
    <w:p/>
    <w:p>
      <w:pPr>
        <w:pStyle w:val="Heading1"/>
      </w:pPr>
      <w:r>
        <w:rPr>
          <w:rFonts w:ascii="Arial" w:hAnsi="Arial" w:eastAsia="Arial"/>
          <w:b/>
          <w:color w:val="000000"/>
          <w:sz w:val="34"/>
        </w:rPr>
        <w:t>Needs Analysis</w:t>
      </w:r>
    </w:p>
    <w:p/>
    <w:p>
      <w:r>
        <w:rPr>
          <w:rFonts w:ascii="Arial" w:hAnsi="Arial" w:eastAsia="Arial"/>
          <w:b/>
          <w:sz w:val="24"/>
        </w:rPr>
        <w:t xml:space="preserve">Customer Needs: </w:t>
      </w:r>
      <w:r>
        <w:rPr>
          <w:rFonts w:ascii="Arial" w:hAnsi="Arial" w:eastAsia="Arial"/>
          <w:sz w:val="24"/>
        </w:rPr>
      </w:r>
    </w:p>
    <w:p>
      <w:r>
        <w:rPr>
          <w:rFonts w:ascii="Arial" w:hAnsi="Arial" w:eastAsia="Arial"/>
          <w:b/>
          <w:sz w:val="24"/>
        </w:rPr>
        <w:t xml:space="preserve">Streamlined access to high-quality marketing templates: </w:t>
      </w:r>
      <w:r>
        <w:rPr>
          <w:rFonts w:ascii="Arial" w:hAnsi="Arial" w:eastAsia="Arial"/>
          <w:sz w:val="24"/>
        </w:rPr>
        <w:t>Businesses require a centralized resource for professionally designed, customizable templates to execute campaigns efficiently across various formats and objectives, saving time and resources.</w:t>
      </w:r>
    </w:p>
    <w:p>
      <w:r>
        <w:rPr>
          <w:rFonts w:ascii="Arial" w:hAnsi="Arial" w:eastAsia="Arial"/>
          <w:b/>
          <w:sz w:val="24"/>
        </w:rPr>
        <w:t xml:space="preserve">Industry-specific and tailored solutions: </w:t>
      </w:r>
      <w:r>
        <w:rPr>
          <w:rFonts w:ascii="Arial" w:hAnsi="Arial" w:eastAsia="Arial"/>
          <w:sz w:val="24"/>
        </w:rPr>
        <w:t>Marketing teams need templates tailored to their specific industry, aligned with best practices and optimized for driving engagement, nurturing leads, and achieving strategic goals.</w:t>
      </w:r>
    </w:p>
    <w:p>
      <w:r>
        <w:rPr>
          <w:rFonts w:ascii="Arial" w:hAnsi="Arial" w:eastAsia="Arial"/>
          <w:b/>
          <w:sz w:val="24"/>
        </w:rPr>
        <w:t xml:space="preserve">Consistent branding and messaging: </w:t>
      </w:r>
      <w:r>
        <w:rPr>
          <w:rFonts w:ascii="Arial" w:hAnsi="Arial" w:eastAsia="Arial"/>
          <w:sz w:val="24"/>
        </w:rPr>
        <w:t>Maintaining a cohesive brand identity and messaging across all marketing collateral is crucial for businesses to establish a strong presence and resonate with their target audience.</w:t>
      </w:r>
    </w:p>
    <w:p>
      <w:r>
        <w:rPr>
          <w:rFonts w:ascii="Arial" w:hAnsi="Arial" w:eastAsia="Arial"/>
          <w:b/>
          <w:sz w:val="24"/>
        </w:rPr>
        <w:t xml:space="preserve">Existing Solutions: </w:t>
      </w:r>
      <w:r>
        <w:rPr>
          <w:rFonts w:ascii="Arial" w:hAnsi="Arial" w:eastAsia="Arial"/>
          <w:sz w:val="24"/>
        </w:rPr>
      </w:r>
    </w:p>
    <w:p>
      <w:r>
        <w:rPr>
          <w:rFonts w:ascii="Arial" w:hAnsi="Arial" w:eastAsia="Arial"/>
          <w:b/>
          <w:sz w:val="24"/>
        </w:rPr>
        <w:t xml:space="preserve">Generic template marketplaces: </w:t>
      </w:r>
      <w:r>
        <w:rPr>
          <w:rFonts w:ascii="Arial" w:hAnsi="Arial" w:eastAsia="Arial"/>
          <w:sz w:val="24"/>
        </w:rPr>
        <w:t>Platforms like Envato and Creative Market offer a wide range of templates, but lack industry-specific customization and strategic guidance for B2B marketing objectives.</w:t>
      </w:r>
    </w:p>
    <w:p>
      <w:r>
        <w:rPr>
          <w:rFonts w:ascii="Arial" w:hAnsi="Arial" w:eastAsia="Arial"/>
          <w:b/>
          <w:sz w:val="24"/>
        </w:rPr>
        <w:t xml:space="preserve">Design agencies and freelancers: </w:t>
      </w:r>
      <w:r>
        <w:rPr>
          <w:rFonts w:ascii="Arial" w:hAnsi="Arial" w:eastAsia="Arial"/>
          <w:sz w:val="24"/>
        </w:rPr>
        <w:t>While providing tailored solutions, these options can be costly and time-consuming, often lacking scalability and consistent quality across multiple projects.</w:t>
      </w:r>
    </w:p>
    <w:p>
      <w:r>
        <w:rPr>
          <w:rFonts w:ascii="Arial" w:hAnsi="Arial" w:eastAsia="Arial"/>
          <w:b/>
          <w:sz w:val="24"/>
        </w:rPr>
        <w:t xml:space="preserve">In-house design teams: </w:t>
      </w:r>
      <w:r>
        <w:rPr>
          <w:rFonts w:ascii="Arial" w:hAnsi="Arial" w:eastAsia="Arial"/>
          <w:sz w:val="24"/>
        </w:rPr>
        <w:t>Larger organizations may have dedicated design resources, but smaller businesses struggle with the overhead costs and limited capacity for diverse marketing needs.</w:t>
      </w:r>
    </w:p>
    <w:p>
      <w:r>
        <w:rPr>
          <w:rFonts w:ascii="Arial" w:hAnsi="Arial" w:eastAsia="Arial"/>
          <w:b/>
          <w:sz w:val="24"/>
        </w:rPr>
        <w:t xml:space="preserve">Gaps in Current Solutions: </w:t>
      </w:r>
      <w:r>
        <w:rPr>
          <w:rFonts w:ascii="Arial" w:hAnsi="Arial" w:eastAsia="Arial"/>
          <w:sz w:val="24"/>
        </w:rPr>
      </w:r>
    </w:p>
    <w:p>
      <w:r>
        <w:rPr>
          <w:rFonts w:ascii="Arial" w:hAnsi="Arial" w:eastAsia="Arial"/>
          <w:b/>
          <w:sz w:val="24"/>
        </w:rPr>
        <w:t xml:space="preserve">Lack of B2B focus and industry specialization: </w:t>
      </w:r>
      <w:r>
        <w:rPr>
          <w:rFonts w:ascii="Arial" w:hAnsi="Arial" w:eastAsia="Arial"/>
          <w:sz w:val="24"/>
        </w:rPr>
        <w:t>Existing solutions often cater to a broad audience, failing to address the unique requirements and best practices of B2B marketing campaigns across various industries.</w:t>
      </w:r>
    </w:p>
    <w:p>
      <w:r>
        <w:rPr>
          <w:rFonts w:ascii="Arial" w:hAnsi="Arial" w:eastAsia="Arial"/>
          <w:b/>
          <w:sz w:val="24"/>
        </w:rPr>
        <w:t xml:space="preserve">Limited strategic guidance and campaign planning: </w:t>
      </w:r>
      <w:r>
        <w:rPr>
          <w:rFonts w:ascii="Arial" w:hAnsi="Arial" w:eastAsia="Arial"/>
          <w:sz w:val="24"/>
        </w:rPr>
        <w:t>Templates are typically provided as standalone assets, lacking comprehensive guidance on campaign planning, execution, and optimization for specific marketing objectives.</w:t>
      </w:r>
    </w:p>
    <w:p>
      <w:r>
        <w:rPr>
          <w:rFonts w:ascii="Arial" w:hAnsi="Arial" w:eastAsia="Arial"/>
          <w:b/>
          <w:sz w:val="24"/>
        </w:rPr>
        <w:t xml:space="preserve">Inconsistent quality and branding: </w:t>
      </w:r>
      <w:r>
        <w:rPr>
          <w:rFonts w:ascii="Arial" w:hAnsi="Arial" w:eastAsia="Arial"/>
          <w:sz w:val="24"/>
        </w:rPr>
        <w:t>Sourcing templates from multiple providers can lead to inconsistencies in design quality, branding, and messaging, hindering a cohesive marketing strategy.</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sz w:val="24"/>
        </w:rPr>
        <w:t>Our platform bridges these gaps by offering a comprehensive library of professionally designed, industry-specific B2B marketing templates spanning various formats and objectives. These customizable resources are meticulously crafted to align with best practices, ensuring consistent branding, messaging, and strategic execution. With robust search and filtering capabilities, marketing teams can easily discover and access templates tailored to their specific needs, streamlining workflows and optimizing resource allocation. Our platform empowers businesses to consistently deliver high-impact campaigns, drive lead generation, and foster sustainable growth while maintaining a cohesive brand identity across all marketing collateral.</w:t>
      </w:r>
    </w:p>
    <w:p/>
    <w:p>
      <w:pPr>
        <w:pStyle w:val="Heading1"/>
      </w:pPr>
      <w:r>
        <w:rPr>
          <w:rFonts w:ascii="Arial" w:hAnsi="Arial" w:eastAsia="Arial"/>
          <w:b/>
          <w:color w:val="000000"/>
          <w:sz w:val="34"/>
        </w:rPr>
        <w:t>Market Size Analysis</w:t>
      </w:r>
    </w:p>
    <w:p/>
    <w:p>
      <w:r>
        <w:rPr>
          <w:rFonts w:ascii="Arial" w:hAnsi="Arial" w:eastAsia="Arial"/>
          <w:b/>
          <w:sz w:val="24"/>
        </w:rPr>
        <w:t xml:space="preserve">Total Addressable Market (TAM): </w:t>
      </w:r>
      <w:r>
        <w:rPr>
          <w:rFonts w:ascii="Arial" w:hAnsi="Arial" w:eastAsia="Arial"/>
          <w:sz w:val="24"/>
        </w:rPr>
        <w:t>Based on industry reports, there are approximately 5 million B2B companies globally, with an average annual marketing budget ranging from $50,000 to $500,000. Assuming a conservative average revenue of $500 per customer for our template platform, the total addressable market could potentially reach $2.5 trillion.</w:t>
      </w:r>
    </w:p>
    <w:p>
      <w:r>
        <w:rPr>
          <w:rFonts w:ascii="Arial" w:hAnsi="Arial" w:eastAsia="Arial"/>
          <w:b/>
          <w:sz w:val="24"/>
        </w:rPr>
        <w:t xml:space="preserve">Serviceable Available Market (SAM): </w:t>
      </w:r>
      <w:r>
        <w:rPr>
          <w:rFonts w:ascii="Arial" w:hAnsi="Arial" w:eastAsia="Arial"/>
          <w:sz w:val="24"/>
        </w:rPr>
        <w:t>Considering our initial focus on North America, Europe, and Asia-Pacific regions, and targeting mid-sized to large enterprises (100+ employees) across relevant industries like technology, manufacturing, financial services, healthcare, professional services, and telecommunications, the serviceable available market is estimated to be around 1.2 million companies.</w:t>
      </w:r>
    </w:p>
    <w:p>
      <w:r>
        <w:rPr>
          <w:rFonts w:ascii="Arial" w:hAnsi="Arial" w:eastAsia="Arial"/>
          <w:b/>
          <w:sz w:val="24"/>
        </w:rPr>
        <w:t xml:space="preserve">Serviceable Obtainable Market (SOM): </w:t>
      </w:r>
      <w:r>
        <w:rPr>
          <w:rFonts w:ascii="Arial" w:hAnsi="Arial" w:eastAsia="Arial"/>
          <w:sz w:val="24"/>
        </w:rPr>
        <w:t>Given the competitive landscape, market entry barriers, and our current resources, a realistic estimation of the market share we can secure in the initial stages is approximately 0.5%. This translates to a serviceable obtainable market of 6,000 companies, representing a potential revenue of $3 million annually.</w:t>
      </w:r>
    </w:p>
    <w:p/>
    <w:p>
      <w:pPr>
        <w:pStyle w:val="Heading1"/>
      </w:pPr>
      <w:r>
        <w:rPr>
          <w:rFonts w:ascii="Arial" w:hAnsi="Arial" w:eastAsia="Arial"/>
          <w:b/>
          <w:color w:val="000000"/>
          <w:sz w:val="34"/>
        </w:rPr>
        <w:t>Market Trend Analysis</w:t>
      </w:r>
    </w:p>
    <w:p/>
    <w:p>
      <w:r>
        <w:rPr>
          <w:rFonts w:ascii="Arial" w:hAnsi="Arial" w:eastAsia="Arial"/>
          <w:b/>
          <w:sz w:val="24"/>
        </w:rPr>
        <w:t xml:space="preserve">Consumer Behavior Trends: </w:t>
      </w:r>
      <w:r>
        <w:rPr>
          <w:rFonts w:ascii="Arial" w:hAnsi="Arial" w:eastAsia="Arial"/>
          <w:sz w:val="24"/>
        </w:rPr>
        <w:t>Increased demand for personalization and tailored solutions, prioritizing user experience and accessibility across digital platforms. Heightened focus on sustainability and ethical business practices. Shift towards omnichannel engagement and seamless integration of online and offline experiences. Emphasis on data-driven decision-making and measurable results.</w:t>
      </w:r>
    </w:p>
    <w:p>
      <w:r>
        <w:rPr>
          <w:rFonts w:ascii="Arial" w:hAnsi="Arial" w:eastAsia="Arial"/>
          <w:b/>
          <w:sz w:val="24"/>
        </w:rPr>
        <w:t xml:space="preserve">Technological Trends: </w:t>
      </w:r>
      <w:r>
        <w:rPr>
          <w:rFonts w:ascii="Arial" w:hAnsi="Arial" w:eastAsia="Arial"/>
          <w:sz w:val="24"/>
        </w:rPr>
        <w:t>Advancements in artificial intelligence and machine learning, enabling personalized content recommendations and predictive analytics. Adoption of cloud-based solutions and software-as-a-service (SaaS) models for scalability and accessibility. Integration of virtual and augmented reality for immersive marketing experiences. Emergence of voice-enabled technologies and conversational interfaces.</w:t>
      </w:r>
    </w:p>
    <w:p>
      <w:r>
        <w:rPr>
          <w:rFonts w:ascii="Arial" w:hAnsi="Arial" w:eastAsia="Arial"/>
          <w:b/>
          <w:sz w:val="24"/>
        </w:rPr>
        <w:t xml:space="preserve">Competitive Trends: </w:t>
      </w:r>
      <w:r>
        <w:rPr>
          <w:rFonts w:ascii="Arial" w:hAnsi="Arial" w:eastAsia="Arial"/>
          <w:sz w:val="24"/>
        </w:rPr>
        <w:t>Emphasis on industry-specific solutions and niche specialization. Leveraging strategic partnerships and collaborations to expand product offerings and reach new markets. Adoption of subscription-based pricing models and bundled services. Increased focus on user-generated content and influencer marketing strategies.</w:t>
      </w:r>
    </w:p>
    <w:p>
      <w:r>
        <w:rPr>
          <w:rFonts w:ascii="Arial" w:hAnsi="Arial" w:eastAsia="Arial"/>
          <w:b/>
          <w:sz w:val="24"/>
        </w:rPr>
        <w:t xml:space="preserve">Economic Trends: </w:t>
      </w:r>
      <w:r>
        <w:rPr>
          <w:rFonts w:ascii="Arial" w:hAnsi="Arial" w:eastAsia="Arial"/>
          <w:sz w:val="24"/>
        </w:rPr>
        <w:t>Fluctuations in consumer spending and business investments due to economic uncertainties and inflationary pressures. Supply chain disruptions impacting operational costs and pricing strategies. Shift towards remote work and digital transformation, influencing demand for online marketing solutions. Regional economic disparities affecting market opportunities and expansion strategies.</w:t>
      </w:r>
    </w:p>
    <w:p/>
    <w:p>
      <w:pPr>
        <w:pStyle w:val="Heading1"/>
      </w:pPr>
      <w:r>
        <w:rPr>
          <w:rFonts w:ascii="Arial" w:hAnsi="Arial" w:eastAsia="Arial"/>
          <w:b/>
          <w:color w:val="000000"/>
          <w:sz w:val="34"/>
        </w:rPr>
        <w:t>Competitive Analysis</w:t>
      </w:r>
    </w:p>
    <w:p/>
    <w:p>
      <w:r>
        <w:rPr>
          <w:rFonts w:ascii="Arial" w:hAnsi="Arial" w:eastAsia="Arial"/>
          <w:b/>
          <w:sz w:val="24"/>
        </w:rPr>
        <w:t xml:space="preserve">Competitor Identification: </w:t>
      </w:r>
      <w:r>
        <w:rPr>
          <w:rFonts w:ascii="Arial" w:hAnsi="Arial" w:eastAsia="Arial"/>
          <w:sz w:val="24"/>
        </w:rPr>
        <w:t>Some of the largest direct competitors in the B2B marketing template space include Envato Elements, Creative Market, Design Pickle, and Venngage. These platforms offer a range of customizable templates for various marketing collateral like emails, social media posts, presentations, and more. They have established a significant market presence, catering to businesses across diverse industries.</w:t>
      </w:r>
    </w:p>
    <w:p>
      <w:r>
        <w:rPr>
          <w:rFonts w:ascii="Arial" w:hAnsi="Arial" w:eastAsia="Arial"/>
          <w:b/>
          <w:sz w:val="24"/>
        </w:rPr>
        <w:t xml:space="preserve">Product/Service Comparison: </w:t>
      </w:r>
      <w:r>
        <w:rPr>
          <w:rFonts w:ascii="Arial" w:hAnsi="Arial" w:eastAsia="Arial"/>
          <w:sz w:val="24"/>
        </w:rPr>
        <w:t>While competitors offer a wide selection of templates, our platform differentiates itself by focusing specifically on B2B marketing needs. Our templates are tailored to specific industries and marketing objectives, ensuring alignment with best practices and effective lead generation strategies. Additionally, our platform provides robust search and filtering capabilities, enabling users to easily find relevant templates. We aim to offer competitive pricing while delivering superior value through our industry-specific approach and strategic guidance.</w:t>
      </w:r>
    </w:p>
    <w:p>
      <w:r>
        <w:rPr>
          <w:rFonts w:ascii="Arial" w:hAnsi="Arial" w:eastAsia="Arial"/>
          <w:b/>
          <w:sz w:val="24"/>
        </w:rPr>
        <w:t xml:space="preserve">Strategic Positioning: </w:t>
      </w:r>
      <w:r>
        <w:rPr>
          <w:rFonts w:ascii="Arial" w:hAnsi="Arial" w:eastAsia="Arial"/>
          <w:sz w:val="24"/>
        </w:rPr>
        <w:t>Envato Elements positions itself as a comprehensive resource for digital assets, including templates, fonts, and graphics. Their unique selling proposition revolves around affordability and variety. Creative Market targets creative professionals and emphasizes high-quality, curated designs. Design Pickle offers unlimited design services through a subscription model, catering to businesses seeking ongoing design support. Venngage focuses on creating visually appealing content and marketing materials, leveraging its user-friendly drag-and-drop interface as a key selling point.</w:t>
      </w:r>
    </w:p>
    <w:p/>
    <w:p>
      <w:pPr>
        <w:pStyle w:val="Heading1"/>
      </w:pPr>
      <w:r>
        <w:rPr>
          <w:rFonts w:ascii="Arial" w:hAnsi="Arial" w:eastAsia="Arial"/>
          <w:b/>
          <w:color w:val="000000"/>
          <w:sz w:val="34"/>
        </w:rPr>
        <w:t>Market Research Summary</w:t>
      </w:r>
    </w:p>
    <w:p/>
    <w:p>
      <w:r>
        <w:rPr>
          <w:rFonts w:ascii="Arial" w:hAnsi="Arial" w:eastAsia="Arial"/>
          <w:b/>
          <w:sz w:val="24"/>
        </w:rPr>
        <w:t xml:space="preserve">Customer Needs &amp; Pain Points: </w:t>
      </w:r>
      <w:r>
        <w:rPr>
          <w:rFonts w:ascii="Arial" w:hAnsi="Arial" w:eastAsia="Arial"/>
          <w:sz w:val="24"/>
        </w:rPr>
      </w:r>
    </w:p>
    <w:p>
      <w:r>
        <w:rPr>
          <w:rFonts w:ascii="Arial" w:hAnsi="Arial" w:eastAsia="Arial"/>
          <w:sz w:val="24"/>
        </w:rPr>
        <w:t>Business clients face challenges in creating consistent, professional, and engaging marketing materials that effectively communicate their value proposition and resonate with their target audience. They require cost-effective solutions that streamline the content creation process, ensure brand consistency, and drive measurable results. Additionally, there is a need for industry-specific templates tailored to their unique marketing objectives and best practices.</w:t>
      </w:r>
    </w:p>
    <w:p>
      <w:r>
        <w:rPr>
          <w:rFonts w:ascii="Arial" w:hAnsi="Arial" w:eastAsia="Arial"/>
          <w:b/>
          <w:sz w:val="24"/>
        </w:rPr>
        <w:t xml:space="preserve">Market Size &amp; Growth Potential: </w:t>
      </w:r>
      <w:r>
        <w:rPr>
          <w:rFonts w:ascii="Arial" w:hAnsi="Arial" w:eastAsia="Arial"/>
          <w:sz w:val="24"/>
        </w:rPr>
      </w:r>
    </w:p>
    <w:p>
      <w:r>
        <w:rPr>
          <w:rFonts w:ascii="Arial" w:hAnsi="Arial" w:eastAsia="Arial"/>
          <w:sz w:val="24"/>
        </w:rPr>
        <w:t>The B2B marketing template market is substantial, with a potential total addressable market of $2.5 trillion globally. Focusing on mid-sized to large enterprises across key regions like North America, Europe, and Asia-Pacific, the serviceable available market is estimated to be around 1.2 million companies. With a realistic market share of 0.5%, our serviceable obtainable market represents a potential revenue of $3 million annually.</w:t>
      </w:r>
    </w:p>
    <w:p>
      <w:r>
        <w:rPr>
          <w:rFonts w:ascii="Arial" w:hAnsi="Arial" w:eastAsia="Arial"/>
          <w:b/>
          <w:sz w:val="24"/>
        </w:rPr>
        <w:t xml:space="preserve">Emerging Market Trends: </w:t>
      </w:r>
      <w:r>
        <w:rPr>
          <w:rFonts w:ascii="Arial" w:hAnsi="Arial" w:eastAsia="Arial"/>
          <w:sz w:val="24"/>
        </w:rPr>
      </w:r>
    </w:p>
    <w:p>
      <w:pPr>
        <w:pStyle w:val="ListBullet"/>
      </w:pPr>
      <w:r>
        <w:rPr>
          <w:rFonts w:ascii="Arial" w:hAnsi="Arial" w:eastAsia="Arial"/>
          <w:sz w:val="24"/>
        </w:rPr>
        <w:t>Increased demand for personalized and tailored marketing solutions</w:t>
      </w:r>
    </w:p>
    <w:p>
      <w:pPr>
        <w:pStyle w:val="ListBullet"/>
      </w:pPr>
      <w:r>
        <w:rPr>
          <w:rFonts w:ascii="Arial" w:hAnsi="Arial" w:eastAsia="Arial"/>
          <w:sz w:val="24"/>
        </w:rPr>
        <w:t>Adoption of AI and machine learning for content recommendations and predictive analytics</w:t>
      </w:r>
    </w:p>
    <w:p>
      <w:pPr>
        <w:pStyle w:val="ListBullet"/>
      </w:pPr>
      <w:r>
        <w:rPr>
          <w:rFonts w:ascii="Arial" w:hAnsi="Arial" w:eastAsia="Arial"/>
          <w:sz w:val="24"/>
        </w:rPr>
        <w:t>Shift towards cloud-based and SaaS models for scalability and accessibility</w:t>
      </w:r>
    </w:p>
    <w:p>
      <w:pPr>
        <w:pStyle w:val="ListBullet"/>
      </w:pPr>
      <w:r>
        <w:rPr>
          <w:rFonts w:ascii="Arial" w:hAnsi="Arial" w:eastAsia="Arial"/>
          <w:sz w:val="24"/>
        </w:rPr>
        <w:t>Integration of immersive technologies like AR/VR for engaging experiences</w:t>
      </w:r>
    </w:p>
    <w:p>
      <w:pPr>
        <w:pStyle w:val="ListBullet"/>
      </w:pPr>
      <w:r>
        <w:rPr>
          <w:rFonts w:ascii="Arial" w:hAnsi="Arial" w:eastAsia="Arial"/>
          <w:sz w:val="24"/>
        </w:rPr>
        <w:t>Emphasis on data-driven decision-making and measurable results</w:t>
      </w:r>
    </w:p>
    <w:p>
      <w:r>
        <w:rPr>
          <w:rFonts w:ascii="Arial" w:hAnsi="Arial" w:eastAsia="Arial"/>
          <w:b/>
          <w:sz w:val="24"/>
        </w:rPr>
        <w:t xml:space="preserve">Competitive Landscape Analysis: </w:t>
      </w:r>
      <w:r>
        <w:rPr>
          <w:rFonts w:ascii="Arial" w:hAnsi="Arial" w:eastAsia="Arial"/>
          <w:sz w:val="24"/>
        </w:rPr>
      </w:r>
    </w:p>
    <w:p>
      <w:pPr>
        <w:pStyle w:val="ListBullet"/>
      </w:pPr>
      <w:r>
        <w:rPr>
          <w:rFonts w:ascii="Arial" w:hAnsi="Arial" w:eastAsia="Arial"/>
          <w:b/>
          <w:sz w:val="24"/>
        </w:rPr>
        <w:t xml:space="preserve">Envato Elements: </w:t>
      </w:r>
      <w:r>
        <w:rPr>
          <w:rFonts w:ascii="Arial" w:hAnsi="Arial" w:eastAsia="Arial"/>
          <w:sz w:val="24"/>
        </w:rPr>
        <w:t>Comprehensive resource for digital assets, focusing on affordability and variety</w:t>
      </w:r>
    </w:p>
    <w:p>
      <w:pPr>
        <w:pStyle w:val="ListBullet"/>
      </w:pPr>
      <w:r>
        <w:rPr>
          <w:rFonts w:ascii="Arial" w:hAnsi="Arial" w:eastAsia="Arial"/>
          <w:b/>
          <w:sz w:val="24"/>
        </w:rPr>
        <w:t xml:space="preserve">Creative Market: </w:t>
      </w:r>
      <w:r>
        <w:rPr>
          <w:rFonts w:ascii="Arial" w:hAnsi="Arial" w:eastAsia="Arial"/>
          <w:sz w:val="24"/>
        </w:rPr>
        <w:t>Curated high-quality designs targeting creative professionals</w:t>
      </w:r>
    </w:p>
    <w:p>
      <w:pPr>
        <w:pStyle w:val="ListBullet"/>
      </w:pPr>
      <w:r>
        <w:rPr>
          <w:rFonts w:ascii="Arial" w:hAnsi="Arial" w:eastAsia="Arial"/>
          <w:b/>
          <w:sz w:val="24"/>
        </w:rPr>
        <w:t xml:space="preserve">Design Pickle: </w:t>
      </w:r>
      <w:r>
        <w:rPr>
          <w:rFonts w:ascii="Arial" w:hAnsi="Arial" w:eastAsia="Arial"/>
          <w:sz w:val="24"/>
        </w:rPr>
        <w:t>Unlimited design services through a subscription model</w:t>
      </w:r>
    </w:p>
    <w:p>
      <w:pPr>
        <w:pStyle w:val="ListBullet"/>
      </w:pPr>
      <w:r>
        <w:rPr>
          <w:rFonts w:ascii="Arial" w:hAnsi="Arial" w:eastAsia="Arial"/>
          <w:b/>
          <w:sz w:val="24"/>
        </w:rPr>
        <w:t xml:space="preserve">Venngage: </w:t>
      </w:r>
      <w:r>
        <w:rPr>
          <w:rFonts w:ascii="Arial" w:hAnsi="Arial" w:eastAsia="Arial"/>
          <w:sz w:val="24"/>
        </w:rPr>
        <w:t>User-friendly drag-and-drop interface for visually appealing content creation</w:t>
      </w:r>
    </w:p>
    <w:p>
      <w:r>
        <w:rPr>
          <w:rFonts w:ascii="Arial" w:hAnsi="Arial" w:eastAsia="Arial"/>
          <w:sz w:val="24"/>
        </w:rPr>
        <w:t>Our platform differentiates itself by offering industry-specific B2B marketing templates tailored to specific objectives and best practices, robust search capabilities, and strategic guidance, delivering superior value at competitive pricing.</w:t>
      </w:r>
    </w:p>
    <w:p>
      <w:r>
        <w:rPr>
          <w:rFonts w:ascii="Arial" w:hAnsi="Arial" w:eastAsia="Arial"/>
          <w:b/>
          <w:sz w:val="24"/>
        </w:rPr>
        <w:t xml:space="preserve">Strategic Recommendations: </w:t>
      </w:r>
      <w:r>
        <w:rPr>
          <w:rFonts w:ascii="Arial" w:hAnsi="Arial" w:eastAsia="Arial"/>
          <w:sz w:val="24"/>
        </w:rPr>
      </w:r>
    </w:p>
    <w:p>
      <w:pPr>
        <w:pStyle w:val="ListBullet"/>
      </w:pPr>
      <w:r>
        <w:rPr>
          <w:rFonts w:ascii="Arial" w:hAnsi="Arial" w:eastAsia="Arial"/>
          <w:sz w:val="24"/>
        </w:rPr>
        <w:t>Position our platform as the go-to solution for B2B businesses seeking industry-specific, tailored marketing templates aligned with best practices and effective lead generation strategies.</w:t>
      </w:r>
    </w:p>
    <w:p>
      <w:pPr>
        <w:pStyle w:val="ListBullet"/>
      </w:pPr>
      <w:r>
        <w:rPr>
          <w:rFonts w:ascii="Arial" w:hAnsi="Arial" w:eastAsia="Arial"/>
          <w:sz w:val="24"/>
        </w:rPr>
        <w:t>Leverage AI and machine learning capabilities to provide personalized template recommendations and predictive analytics for optimized content performance.</w:t>
      </w:r>
    </w:p>
    <w:p>
      <w:pPr>
        <w:pStyle w:val="ListBullet"/>
      </w:pPr>
      <w:r>
        <w:rPr>
          <w:rFonts w:ascii="Arial" w:hAnsi="Arial" w:eastAsia="Arial"/>
          <w:sz w:val="24"/>
        </w:rPr>
        <w:t>Offer a subscription-based pricing model with tiered plans to cater to businesses of varying sizes and needs, ensuring cost-effectiveness and scalability.</w:t>
      </w:r>
    </w:p>
    <w:p>
      <w:pPr>
        <w:pStyle w:val="ListBullet"/>
      </w:pPr>
      <w:r>
        <w:rPr>
          <w:rFonts w:ascii="Arial" w:hAnsi="Arial" w:eastAsia="Arial"/>
          <w:sz w:val="24"/>
        </w:rPr>
        <w:t>Establish strategic partnerships with industry associations and influencers to enhance credibility and reach within specific B2B verticals.</w:t>
      </w:r>
    </w:p>
    <w:p>
      <w:pPr>
        <w:pStyle w:val="ListBullet"/>
      </w:pPr>
      <w:r>
        <w:rPr>
          <w:rFonts w:ascii="Arial" w:hAnsi="Arial" w:eastAsia="Arial"/>
          <w:sz w:val="24"/>
        </w:rPr>
        <w:t>Implement a comprehensive content marketing strategy, showcasing the platform's capabilities through case studies, tutorials, and thought leadership content.</w:t>
      </w:r>
    </w:p>
    <w:p/>
    <w:p>
      <w:pPr>
        <w:pStyle w:val="Heading1"/>
      </w:pPr>
      <w:r>
        <w:rPr>
          <w:rFonts w:ascii="Arial" w:hAnsi="Arial" w:eastAsia="Arial"/>
          <w:b/>
          <w:color w:val="000000"/>
          <w:sz w:val="34"/>
        </w:rPr>
        <w:t>Target Market</w:t>
      </w:r>
    </w:p>
    <w:p/>
    <w:p>
      <w:r>
        <w:rPr>
          <w:rFonts w:ascii="Arial" w:hAnsi="Arial" w:eastAsia="Arial"/>
          <w:b/>
          <w:sz w:val="24"/>
        </w:rPr>
        <w:t xml:space="preserve">Target Market Description: </w:t>
      </w:r>
      <w:r>
        <w:rPr>
          <w:rFonts w:ascii="Arial" w:hAnsi="Arial" w:eastAsia="Arial"/>
          <w:sz w:val="24"/>
        </w:rPr>
        <w:t>Relevant Industries: Technology, Manufacturing, Financial Services, Healthcare, Professional Services, Telecommunications</w:t>
      </w:r>
    </w:p>
    <w:p>
      <w:r>
        <w:rPr>
          <w:rFonts w:ascii="Arial" w:hAnsi="Arial" w:eastAsia="Arial"/>
          <w:b/>
          <w:sz w:val="24"/>
        </w:rPr>
        <w:t xml:space="preserve">Company Size: </w:t>
      </w:r>
      <w:r>
        <w:rPr>
          <w:rFonts w:ascii="Arial" w:hAnsi="Arial" w:eastAsia="Arial"/>
          <w:sz w:val="24"/>
        </w:rPr>
        <w:t>Mid-sized to Large Enterprises (100+ employees)</w:t>
      </w:r>
    </w:p>
    <w:p>
      <w:r>
        <w:rPr>
          <w:rFonts w:ascii="Arial" w:hAnsi="Arial" w:eastAsia="Arial"/>
          <w:b/>
          <w:sz w:val="24"/>
        </w:rPr>
        <w:t xml:space="preserve">Geography: </w:t>
      </w:r>
      <w:r>
        <w:rPr>
          <w:rFonts w:ascii="Arial" w:hAnsi="Arial" w:eastAsia="Arial"/>
          <w:sz w:val="24"/>
        </w:rPr>
        <w:t>North America, Europe, Asia-Pacific</w:t>
      </w:r>
    </w:p>
    <w:p>
      <w:r>
        <w:rPr>
          <w:rFonts w:ascii="Arial" w:hAnsi="Arial" w:eastAsia="Arial"/>
          <w:b/>
          <w:sz w:val="24"/>
        </w:rPr>
        <w:t xml:space="preserve">Typical Job Titles: </w:t>
      </w:r>
      <w:r>
        <w:rPr>
          <w:rFonts w:ascii="Arial" w:hAnsi="Arial" w:eastAsia="Arial"/>
          <w:sz w:val="24"/>
        </w:rPr>
        <w:t>Chief Marketing Officer, VP Marketing, Marketing Director, Marketing Manager, Content Marketing Manager, Digital Marketing Manager, Demand Generation Manager, Marketing Operations Manager</w:t>
      </w:r>
    </w:p>
    <w:p>
      <w:r>
        <w:rPr>
          <w:rFonts w:ascii="Arial" w:hAnsi="Arial" w:eastAsia="Arial"/>
          <w:b/>
          <w:sz w:val="24"/>
        </w:rPr>
        <w:t xml:space="preserve">Role in Buying Process: </w:t>
      </w:r>
      <w:r>
        <w:rPr>
          <w:rFonts w:ascii="Arial" w:hAnsi="Arial" w:eastAsia="Arial"/>
          <w:sz w:val="24"/>
        </w:rPr>
        <w:t>Champion, Decision Maker, Influencer, Blocker</w:t>
      </w:r>
    </w:p>
    <w:p>
      <w:r>
        <w:rPr>
          <w:rFonts w:ascii="Arial" w:hAnsi="Arial" w:eastAsia="Arial"/>
          <w:b/>
          <w:sz w:val="24"/>
        </w:rPr>
        <w:t xml:space="preserve">Target Audience Description: </w:t>
      </w:r>
      <w:r>
        <w:rPr>
          <w:rFonts w:ascii="Arial" w:hAnsi="Arial" w:eastAsia="Arial"/>
          <w:sz w:val="24"/>
        </w:rPr>
        <w:t>Personality Attributes: Analytical, Strategic, Data-driven, Collaborative, Innovative, Adaptable</w:t>
      </w:r>
    </w:p>
    <w:p>
      <w:r>
        <w:rPr>
          <w:rFonts w:ascii="Arial" w:hAnsi="Arial" w:eastAsia="Arial"/>
          <w:b/>
          <w:sz w:val="24"/>
        </w:rPr>
        <w:t xml:space="preserve">Age: </w:t>
      </w:r>
      <w:r>
        <w:rPr>
          <w:rFonts w:ascii="Arial" w:hAnsi="Arial" w:eastAsia="Arial"/>
          <w:sz w:val="24"/>
        </w:rPr>
        <w:t>30-55 years</w:t>
      </w:r>
    </w:p>
    <w:p>
      <w:r>
        <w:rPr>
          <w:rFonts w:ascii="Arial" w:hAnsi="Arial" w:eastAsia="Arial"/>
          <w:b/>
          <w:sz w:val="24"/>
        </w:rPr>
        <w:t xml:space="preserve">Income: </w:t>
      </w:r>
      <w:r>
        <w:rPr>
          <w:rFonts w:ascii="Arial" w:hAnsi="Arial" w:eastAsia="Arial"/>
          <w:sz w:val="24"/>
        </w:rPr>
        <w:t>$80,000 - $250,000+ (depending on role and experience)</w:t>
      </w:r>
    </w:p>
    <w:p>
      <w:r>
        <w:rPr>
          <w:rFonts w:ascii="Arial" w:hAnsi="Arial" w:eastAsia="Arial"/>
          <w:b/>
          <w:sz w:val="24"/>
        </w:rPr>
        <w:t xml:space="preserve">Interests: </w:t>
      </w:r>
      <w:r>
        <w:rPr>
          <w:rFonts w:ascii="Arial" w:hAnsi="Arial" w:eastAsia="Arial"/>
          <w:sz w:val="24"/>
        </w:rPr>
        <w:t>Marketing Trends, Industry Insights, Emerging Technologies, Professional Development, Networking</w:t>
      </w:r>
    </w:p>
    <w:p>
      <w:r>
        <w:rPr>
          <w:rFonts w:ascii="Arial" w:hAnsi="Arial" w:eastAsia="Arial"/>
          <w:b/>
          <w:sz w:val="24"/>
        </w:rPr>
        <w:t xml:space="preserve">Values: </w:t>
      </w:r>
      <w:r>
        <w:rPr>
          <w:rFonts w:ascii="Arial" w:hAnsi="Arial" w:eastAsia="Arial"/>
          <w:sz w:val="24"/>
        </w:rPr>
        <w:t>Efficiency, Measurable Results, Continuous Improvement, Customer-centric, Ethical Practices</w:t>
      </w:r>
    </w:p>
    <w:p/>
    <w:p>
      <w:pPr>
        <w:pStyle w:val="Heading1"/>
      </w:pPr>
      <w:r>
        <w:rPr>
          <w:rFonts w:ascii="Arial" w:hAnsi="Arial" w:eastAsia="Arial"/>
          <w:b/>
          <w:color w:val="000000"/>
          <w:sz w:val="34"/>
        </w:rPr>
        <w:t>Ideal Customer Profile: Champion</w:t>
      </w:r>
    </w:p>
    <w:p/>
    <w:p>
      <w:r>
        <w:rPr>
          <w:rFonts w:ascii="Arial" w:hAnsi="Arial" w:eastAsia="Arial"/>
          <w:b/>
          <w:sz w:val="24"/>
        </w:rPr>
        <w:t xml:space="preserve">Job Role: </w:t>
      </w:r>
      <w:r>
        <w:rPr>
          <w:rFonts w:ascii="Arial" w:hAnsi="Arial" w:eastAsia="Arial"/>
          <w:sz w:val="24"/>
        </w:rPr>
        <w:t>Senior Marketing Manager or Director of Marketing.</w:t>
      </w:r>
    </w:p>
    <w:p>
      <w:r>
        <w:rPr>
          <w:rFonts w:ascii="Arial" w:hAnsi="Arial" w:eastAsia="Arial"/>
          <w:b/>
          <w:sz w:val="24"/>
        </w:rPr>
        <w:t xml:space="preserve">Demographic Profile: </w:t>
      </w:r>
      <w:r>
        <w:rPr>
          <w:rFonts w:ascii="Arial" w:hAnsi="Arial" w:eastAsia="Arial"/>
          <w:sz w:val="24"/>
        </w:rPr>
        <w:t>Age 35-45, female, high income, master's degree in marketing or business administration, married with children, corporate professional.</w:t>
      </w:r>
    </w:p>
    <w:p>
      <w:r>
        <w:rPr>
          <w:rFonts w:ascii="Arial" w:hAnsi="Arial" w:eastAsia="Arial"/>
          <w:b/>
          <w:sz w:val="24"/>
        </w:rPr>
        <w:t xml:space="preserve">Psychographic Characteristics: </w:t>
      </w:r>
      <w:r>
        <w:rPr>
          <w:rFonts w:ascii="Arial" w:hAnsi="Arial" w:eastAsia="Arial"/>
          <w:sz w:val="24"/>
        </w:rPr>
        <w:t>Analytical, strategic, data-driven, innovative, customer-centric, ambitious, collaborative, and detail-oriented. Interests include digital marketing, market research, and professional development. Values work-life balance and continuous learning.</w:t>
      </w:r>
    </w:p>
    <w:p>
      <w:r>
        <w:rPr>
          <w:rFonts w:ascii="Arial" w:hAnsi="Arial" w:eastAsia="Arial"/>
          <w:b/>
          <w:sz w:val="24"/>
        </w:rPr>
        <w:t xml:space="preserve">Needs and Pain Points: </w:t>
      </w:r>
      <w:r>
        <w:rPr>
          <w:rFonts w:ascii="Arial" w:hAnsi="Arial" w:eastAsia="Arial"/>
          <w:sz w:val="24"/>
        </w:rPr>
        <w:t>Streamlining marketing workflows, staying ahead of industry trends, aligning campaigns with business objectives, demonstrating measurable ROI, and managing limited resources effectively.</w:t>
      </w:r>
    </w:p>
    <w:p>
      <w:r>
        <w:rPr>
          <w:rFonts w:ascii="Arial" w:hAnsi="Arial" w:eastAsia="Arial"/>
          <w:b/>
          <w:sz w:val="24"/>
        </w:rPr>
        <w:t xml:space="preserve">Goals: </w:t>
      </w:r>
      <w:r>
        <w:rPr>
          <w:rFonts w:ascii="Arial" w:hAnsi="Arial" w:eastAsia="Arial"/>
          <w:sz w:val="24"/>
        </w:rPr>
        <w:t>Executing high-impact marketing campaigns that drive lead generation, brand awareness, and revenue growth. Advancing their career and establishing themselves as a marketing thought leader.</w:t>
      </w:r>
    </w:p>
    <w:p>
      <w:r>
        <w:rPr>
          <w:rFonts w:ascii="Arial" w:hAnsi="Arial" w:eastAsia="Arial"/>
          <w:b/>
          <w:sz w:val="24"/>
        </w:rPr>
        <w:t xml:space="preserve">Concerns/Objections During Sales Process: </w:t>
      </w:r>
      <w:r>
        <w:rPr>
          <w:rFonts w:ascii="Arial" w:hAnsi="Arial" w:eastAsia="Arial"/>
          <w:sz w:val="24"/>
        </w:rPr>
        <w:t>Ensuring the platform aligns with their specific industry needs, integrates with existing marketing tools, and provides robust analytics and reporting capabilities.</w:t>
      </w:r>
    </w:p>
    <w:p>
      <w:r>
        <w:rPr>
          <w:rFonts w:ascii="Arial" w:hAnsi="Arial" w:eastAsia="Arial"/>
          <w:b/>
          <w:sz w:val="24"/>
        </w:rPr>
        <w:t xml:space="preserve">Factors That Influenced the Purchasing Decision: </w:t>
      </w:r>
      <w:r>
        <w:rPr>
          <w:rFonts w:ascii="Arial" w:hAnsi="Arial" w:eastAsia="Arial"/>
          <w:sz w:val="24"/>
        </w:rPr>
        <w:t>Proven track record of delivering results, user-friendly interface, comprehensive template library, customization options, and scalability for future growth.</w:t>
      </w:r>
    </w:p>
    <w:p>
      <w:r>
        <w:rPr>
          <w:rFonts w:ascii="Arial" w:hAnsi="Arial" w:eastAsia="Arial"/>
          <w:b/>
          <w:sz w:val="24"/>
        </w:rPr>
        <w:t xml:space="preserve">Stage When Joined the Sales Process: </w:t>
      </w:r>
      <w:r>
        <w:rPr>
          <w:rFonts w:ascii="Arial" w:hAnsi="Arial" w:eastAsia="Arial"/>
          <w:sz w:val="24"/>
        </w:rPr>
        <w:t>Consideration stage, actively researching and evaluating potential solutions.</w:t>
      </w:r>
    </w:p>
    <w:p>
      <w:r>
        <w:rPr>
          <w:rFonts w:ascii="Arial" w:hAnsi="Arial" w:eastAsia="Arial"/>
          <w:b/>
          <w:sz w:val="24"/>
        </w:rPr>
        <w:t xml:space="preserve">Media Consumption Habits: </w:t>
      </w:r>
      <w:r>
        <w:rPr>
          <w:rFonts w:ascii="Arial" w:hAnsi="Arial" w:eastAsia="Arial"/>
          <w:sz w:val="24"/>
        </w:rPr>
        <w:t>Industry publications, marketing blogs, webinars, podcasts, and social media platforms like LinkedIn and Twitter.</w:t>
      </w:r>
    </w:p>
    <w:p>
      <w:r>
        <w:rPr>
          <w:rFonts w:ascii="Arial" w:hAnsi="Arial" w:eastAsia="Arial"/>
          <w:b/>
          <w:sz w:val="24"/>
        </w:rPr>
        <w:t xml:space="preserve">Brands They Resonate With: </w:t>
      </w:r>
      <w:r>
        <w:rPr>
          <w:rFonts w:ascii="Arial" w:hAnsi="Arial" w:eastAsia="Arial"/>
          <w:sz w:val="24"/>
        </w:rPr>
        <w:t>HubSpot, Marketo, Salesforce, and other reputable marketing technology companies known for innovation and customer success.</w:t>
      </w:r>
    </w:p>
    <w:p>
      <w:r>
        <w:rPr>
          <w:rFonts w:ascii="Arial" w:hAnsi="Arial" w:eastAsia="Arial"/>
          <w:b/>
          <w:sz w:val="24"/>
        </w:rPr>
        <w:t xml:space="preserve">Publicity/Social Media Activity: </w:t>
      </w:r>
      <w:r>
        <w:rPr>
          <w:rFonts w:ascii="Arial" w:hAnsi="Arial" w:eastAsia="Arial"/>
          <w:sz w:val="24"/>
        </w:rPr>
        <w:t>Active on LinkedIn, sharing thought leadership content, engaging in industry discussions, and building their professional network.</w:t>
      </w:r>
    </w:p>
    <w:p>
      <w:r>
        <w:rPr>
          <w:rFonts w:ascii="Arial" w:hAnsi="Arial" w:eastAsia="Arial"/>
          <w:b/>
          <w:sz w:val="24"/>
        </w:rPr>
        <w:t xml:space="preserve">LinkedIn Profile: </w:t>
      </w:r>
      <w:r>
        <w:rPr>
          <w:rFonts w:ascii="Arial" w:hAnsi="Arial" w:eastAsia="Arial"/>
          <w:sz w:val="24"/>
        </w:rPr>
        <w:t>Detailed professional history, industry-relevant skills, certifications, and recommendations from colleagues and clients.</w:t>
      </w:r>
    </w:p>
    <w:p>
      <w:r>
        <w:rPr>
          <w:rFonts w:ascii="Arial" w:hAnsi="Arial" w:eastAsia="Arial"/>
          <w:b/>
          <w:sz w:val="24"/>
        </w:rPr>
        <w:t xml:space="preserve">Leisure Activities: </w:t>
      </w:r>
      <w:r>
        <w:rPr>
          <w:rFonts w:ascii="Arial" w:hAnsi="Arial" w:eastAsia="Arial"/>
          <w:sz w:val="24"/>
        </w:rPr>
        <w:t>Spending time with family, reading, traveling, and attending industry events or conferences.</w:t>
      </w:r>
    </w:p>
    <w:p>
      <w:r>
        <w:rPr>
          <w:rFonts w:ascii="Arial" w:hAnsi="Arial" w:eastAsia="Arial"/>
          <w:b/>
          <w:sz w:val="24"/>
        </w:rPr>
        <w:t xml:space="preserve">Celebrities or Notable People They Resonate With: </w:t>
      </w:r>
      <w:r>
        <w:rPr>
          <w:rFonts w:ascii="Arial" w:hAnsi="Arial" w:eastAsia="Arial"/>
          <w:sz w:val="24"/>
        </w:rPr>
        <w:t>Influential marketing leaders, authors, and speakers like Seth Godin, Ann Handley, and Neil Patel.</w:t>
      </w:r>
    </w:p>
    <w:p/>
    <w:p>
      <w:pPr>
        <w:pStyle w:val="Heading1"/>
      </w:pPr>
      <w:r>
        <w:rPr>
          <w:rFonts w:ascii="Arial" w:hAnsi="Arial" w:eastAsia="Arial"/>
          <w:b/>
          <w:color w:val="000000"/>
          <w:sz w:val="34"/>
        </w:rPr>
        <w:t>Ideal Customer Profile: Decision Maker</w:t>
      </w:r>
    </w:p>
    <w:p/>
    <w:p>
      <w:r>
        <w:rPr>
          <w:rFonts w:ascii="Arial" w:hAnsi="Arial" w:eastAsia="Arial"/>
          <w:b/>
          <w:sz w:val="24"/>
        </w:rPr>
        <w:t xml:space="preserve">Job Role: </w:t>
      </w:r>
      <w:r>
        <w:rPr>
          <w:rFonts w:ascii="Arial" w:hAnsi="Arial" w:eastAsia="Arial"/>
          <w:sz w:val="24"/>
        </w:rPr>
        <w:t>Chief Marketing Officer (CMO) or Vice President of Marketing.</w:t>
      </w:r>
    </w:p>
    <w:p>
      <w:r>
        <w:rPr>
          <w:rFonts w:ascii="Arial" w:hAnsi="Arial" w:eastAsia="Arial"/>
          <w:b/>
          <w:sz w:val="24"/>
        </w:rPr>
        <w:t xml:space="preserve">Demographic Profile: </w:t>
      </w:r>
      <w:r>
        <w:rPr>
          <w:rFonts w:ascii="Arial" w:hAnsi="Arial" w:eastAsia="Arial"/>
          <w:sz w:val="24"/>
        </w:rPr>
        <w:t>Age 45-55, male, high income, MBA or related advanced degree, married, corporate executive.</w:t>
      </w:r>
    </w:p>
    <w:p>
      <w:r>
        <w:rPr>
          <w:rFonts w:ascii="Arial" w:hAnsi="Arial" w:eastAsia="Arial"/>
          <w:b/>
          <w:sz w:val="24"/>
        </w:rPr>
        <w:t xml:space="preserve">Psychographic Characteristics: </w:t>
      </w:r>
      <w:r>
        <w:rPr>
          <w:rFonts w:ascii="Arial" w:hAnsi="Arial" w:eastAsia="Arial"/>
          <w:sz w:val="24"/>
        </w:rPr>
        <w:t>Strategic, results-driven, financially savvy, risk-averse, forward-thinking, and decisive. Interests include business strategy, market trends, and emerging technologies. Values leadership, integrity, and organizational growth.</w:t>
      </w:r>
    </w:p>
    <w:p>
      <w:r>
        <w:rPr>
          <w:rFonts w:ascii="Arial" w:hAnsi="Arial" w:eastAsia="Arial"/>
          <w:b/>
          <w:sz w:val="24"/>
        </w:rPr>
        <w:t xml:space="preserve">Needs and Pain Points: </w:t>
      </w:r>
      <w:r>
        <w:rPr>
          <w:rFonts w:ascii="Arial" w:hAnsi="Arial" w:eastAsia="Arial"/>
          <w:sz w:val="24"/>
        </w:rPr>
        <w:t>Aligning marketing initiatives with overall business objectives, optimizing resource allocation, demonstrating ROI, and staying competitive in a rapidly evolving market.</w:t>
      </w:r>
    </w:p>
    <w:p>
      <w:r>
        <w:rPr>
          <w:rFonts w:ascii="Arial" w:hAnsi="Arial" w:eastAsia="Arial"/>
          <w:b/>
          <w:sz w:val="24"/>
        </w:rPr>
        <w:t xml:space="preserve">Goals: </w:t>
      </w:r>
      <w:r>
        <w:rPr>
          <w:rFonts w:ascii="Arial" w:hAnsi="Arial" w:eastAsia="Arial"/>
          <w:sz w:val="24"/>
        </w:rPr>
        <w:t>Driving revenue growth, increasing market share, and enhancing brand reputation through effective marketing strategies and campaigns.</w:t>
      </w:r>
    </w:p>
    <w:p>
      <w:r>
        <w:rPr>
          <w:rFonts w:ascii="Arial" w:hAnsi="Arial" w:eastAsia="Arial"/>
          <w:b/>
          <w:sz w:val="24"/>
        </w:rPr>
        <w:t xml:space="preserve">Concerns/Objections During Sales Process: </w:t>
      </w:r>
      <w:r>
        <w:rPr>
          <w:rFonts w:ascii="Arial" w:hAnsi="Arial" w:eastAsia="Arial"/>
          <w:sz w:val="24"/>
        </w:rPr>
        <w:t>Ensuring the platform provides robust security and data privacy measures, offers scalability and customization options, and integrates seamlessly with existing systems and processes.</w:t>
      </w:r>
    </w:p>
    <w:p>
      <w:r>
        <w:rPr>
          <w:rFonts w:ascii="Arial" w:hAnsi="Arial" w:eastAsia="Arial"/>
          <w:b/>
          <w:sz w:val="24"/>
        </w:rPr>
        <w:t xml:space="preserve">Factors That Influenced the Purchasing Decision: </w:t>
      </w:r>
      <w:r>
        <w:rPr>
          <w:rFonts w:ascii="Arial" w:hAnsi="Arial" w:eastAsia="Arial"/>
          <w:sz w:val="24"/>
        </w:rPr>
        <w:t>Proven track record of delivering measurable results, comprehensive reporting and analytics capabilities, robust customer support, and competitive pricing models.</w:t>
      </w:r>
    </w:p>
    <w:p>
      <w:r>
        <w:rPr>
          <w:rFonts w:ascii="Arial" w:hAnsi="Arial" w:eastAsia="Arial"/>
          <w:b/>
          <w:sz w:val="24"/>
        </w:rPr>
        <w:t xml:space="preserve">Stage When Joined the Sales Process: </w:t>
      </w:r>
      <w:r>
        <w:rPr>
          <w:rFonts w:ascii="Arial" w:hAnsi="Arial" w:eastAsia="Arial"/>
          <w:sz w:val="24"/>
        </w:rPr>
        <w:t>Decision stage, evaluating and approving the final solution.</w:t>
      </w:r>
    </w:p>
    <w:p>
      <w:r>
        <w:rPr>
          <w:rFonts w:ascii="Arial" w:hAnsi="Arial" w:eastAsia="Arial"/>
          <w:b/>
          <w:sz w:val="24"/>
        </w:rPr>
        <w:t xml:space="preserve">Media Consumption Habits: </w:t>
      </w:r>
      <w:r>
        <w:rPr>
          <w:rFonts w:ascii="Arial" w:hAnsi="Arial" w:eastAsia="Arial"/>
          <w:sz w:val="24"/>
        </w:rPr>
        <w:t>Business publications, industry reports, executive forums, and professional networking events.</w:t>
      </w:r>
    </w:p>
    <w:p>
      <w:r>
        <w:rPr>
          <w:rFonts w:ascii="Arial" w:hAnsi="Arial" w:eastAsia="Arial"/>
          <w:b/>
          <w:sz w:val="24"/>
        </w:rPr>
        <w:t xml:space="preserve">Brands They Resonate With: </w:t>
      </w:r>
      <w:r>
        <w:rPr>
          <w:rFonts w:ascii="Arial" w:hAnsi="Arial" w:eastAsia="Arial"/>
          <w:sz w:val="24"/>
        </w:rPr>
        <w:t>IBM, Accenture, Deloitte, and other established consulting and technology firms known for their expertise and thought leadership.</w:t>
      </w:r>
    </w:p>
    <w:p>
      <w:r>
        <w:rPr>
          <w:rFonts w:ascii="Arial" w:hAnsi="Arial" w:eastAsia="Arial"/>
          <w:b/>
          <w:sz w:val="24"/>
        </w:rPr>
        <w:t xml:space="preserve">Publicity/Social Media Activity: </w:t>
      </w:r>
      <w:r>
        <w:rPr>
          <w:rFonts w:ascii="Arial" w:hAnsi="Arial" w:eastAsia="Arial"/>
          <w:sz w:val="24"/>
        </w:rPr>
        <w:t>Moderate presence on LinkedIn, sharing company updates and industry insights, and engaging with professional networks.</w:t>
      </w:r>
    </w:p>
    <w:p>
      <w:r>
        <w:rPr>
          <w:rFonts w:ascii="Arial" w:hAnsi="Arial" w:eastAsia="Arial"/>
          <w:b/>
          <w:sz w:val="24"/>
        </w:rPr>
        <w:t xml:space="preserve">LinkedIn Profile: </w:t>
      </w:r>
      <w:r>
        <w:rPr>
          <w:rFonts w:ascii="Arial" w:hAnsi="Arial" w:eastAsia="Arial"/>
          <w:sz w:val="24"/>
        </w:rPr>
        <w:t>Extensive professional history, leadership roles, industry accomplishments, and recommendations from peers and colleagues.</w:t>
      </w:r>
    </w:p>
    <w:p>
      <w:r>
        <w:rPr>
          <w:rFonts w:ascii="Arial" w:hAnsi="Arial" w:eastAsia="Arial"/>
          <w:b/>
          <w:sz w:val="24"/>
        </w:rPr>
        <w:t xml:space="preserve">Leisure Activities: </w:t>
      </w:r>
      <w:r>
        <w:rPr>
          <w:rFonts w:ascii="Arial" w:hAnsi="Arial" w:eastAsia="Arial"/>
          <w:sz w:val="24"/>
        </w:rPr>
        <w:t>Golfing, attending cultural events, traveling, and participating in philanthropic or community initiatives.</w:t>
      </w:r>
    </w:p>
    <w:p>
      <w:r>
        <w:rPr>
          <w:rFonts w:ascii="Arial" w:hAnsi="Arial" w:eastAsia="Arial"/>
          <w:b/>
          <w:sz w:val="24"/>
        </w:rPr>
        <w:t xml:space="preserve">Celebrities or Notable People They Resonate With: </w:t>
      </w:r>
      <w:r>
        <w:rPr>
          <w:rFonts w:ascii="Arial" w:hAnsi="Arial" w:eastAsia="Arial"/>
          <w:sz w:val="24"/>
        </w:rPr>
        <w:t>Influential business leaders, authors, and speakers like Simon Sinek, Sheryl Sandberg, and Gary Vaynerchuk.</w:t>
      </w:r>
    </w:p>
    <w:p/>
    <w:p>
      <w:pPr>
        <w:pStyle w:val="Heading1"/>
      </w:pPr>
      <w:r>
        <w:rPr>
          <w:rFonts w:ascii="Arial" w:hAnsi="Arial" w:eastAsia="Arial"/>
          <w:b/>
          <w:color w:val="000000"/>
          <w:sz w:val="34"/>
        </w:rPr>
        <w:t>Ideal Customer Profile: Influencer</w:t>
      </w:r>
    </w:p>
    <w:p/>
    <w:p>
      <w:r>
        <w:rPr>
          <w:rFonts w:ascii="Arial" w:hAnsi="Arial" w:eastAsia="Arial"/>
          <w:b/>
          <w:sz w:val="24"/>
        </w:rPr>
        <w:t xml:space="preserve">Job Role: </w:t>
      </w:r>
      <w:r>
        <w:rPr>
          <w:rFonts w:ascii="Arial" w:hAnsi="Arial" w:eastAsia="Arial"/>
          <w:sz w:val="24"/>
        </w:rPr>
        <w:t>Marketing Consultant, Agency Partner, or Industry Analyst.</w:t>
      </w:r>
    </w:p>
    <w:p>
      <w:r>
        <w:rPr>
          <w:rFonts w:ascii="Arial" w:hAnsi="Arial" w:eastAsia="Arial"/>
          <w:b/>
          <w:sz w:val="24"/>
        </w:rPr>
        <w:t xml:space="preserve">Demographic Profile: </w:t>
      </w:r>
      <w:r>
        <w:rPr>
          <w:rFonts w:ascii="Arial" w:hAnsi="Arial" w:eastAsia="Arial"/>
          <w:sz w:val="24"/>
        </w:rPr>
        <w:t>Age 30-40, gender-neutral, high income, bachelor's or master's degree in marketing or communications, single or married, independent contractor or agency professional.</w:t>
      </w:r>
    </w:p>
    <w:p>
      <w:r>
        <w:rPr>
          <w:rFonts w:ascii="Arial" w:hAnsi="Arial" w:eastAsia="Arial"/>
          <w:b/>
          <w:sz w:val="24"/>
        </w:rPr>
        <w:t xml:space="preserve">Psychographic Characteristics: </w:t>
      </w:r>
      <w:r>
        <w:rPr>
          <w:rFonts w:ascii="Arial" w:hAnsi="Arial" w:eastAsia="Arial"/>
          <w:sz w:val="24"/>
        </w:rPr>
        <w:t>Knowledgeable, trend-savvy, persuasive, creative, and entrepreneurial. Interests include emerging marketing technologies, digital strategies, and industry best practices.</w:t>
      </w:r>
    </w:p>
    <w:p>
      <w:r>
        <w:rPr>
          <w:rFonts w:ascii="Arial" w:hAnsi="Arial" w:eastAsia="Arial"/>
          <w:b/>
          <w:sz w:val="24"/>
        </w:rPr>
        <w:t xml:space="preserve">Needs and Pain Points: </w:t>
      </w:r>
      <w:r>
        <w:rPr>
          <w:rFonts w:ascii="Arial" w:hAnsi="Arial" w:eastAsia="Arial"/>
          <w:sz w:val="24"/>
        </w:rPr>
        <w:t>Staying ahead of the curve, providing cutting-edge solutions to clients, and maintaining a competitive edge in a rapidly evolving industry.</w:t>
      </w:r>
    </w:p>
    <w:p>
      <w:r>
        <w:rPr>
          <w:rFonts w:ascii="Arial" w:hAnsi="Arial" w:eastAsia="Arial"/>
          <w:b/>
          <w:sz w:val="24"/>
        </w:rPr>
        <w:t xml:space="preserve">Goals: </w:t>
      </w:r>
      <w:r>
        <w:rPr>
          <w:rFonts w:ascii="Arial" w:hAnsi="Arial" w:eastAsia="Arial"/>
          <w:sz w:val="24"/>
        </w:rPr>
        <w:t>Delivering innovative and effective marketing strategies, building a strong client portfolio, and establishing themselves as a respected thought leader.</w:t>
      </w:r>
    </w:p>
    <w:p>
      <w:r>
        <w:rPr>
          <w:rFonts w:ascii="Arial" w:hAnsi="Arial" w:eastAsia="Arial"/>
          <w:b/>
          <w:sz w:val="24"/>
        </w:rPr>
        <w:t xml:space="preserve">Concerns/Objections During Sales Process: </w:t>
      </w:r>
      <w:r>
        <w:rPr>
          <w:rFonts w:ascii="Arial" w:hAnsi="Arial" w:eastAsia="Arial"/>
          <w:sz w:val="24"/>
        </w:rPr>
        <w:t>Ensuring the platform offers robust customization options, seamless integration with existing tools, and comprehensive training and support resources.</w:t>
      </w:r>
    </w:p>
    <w:p>
      <w:r>
        <w:rPr>
          <w:rFonts w:ascii="Arial" w:hAnsi="Arial" w:eastAsia="Arial"/>
          <w:b/>
          <w:sz w:val="24"/>
        </w:rPr>
        <w:t xml:space="preserve">Factors That Influenced the Purchasing Decision: </w:t>
      </w:r>
      <w:r>
        <w:rPr>
          <w:rFonts w:ascii="Arial" w:hAnsi="Arial" w:eastAsia="Arial"/>
          <w:sz w:val="24"/>
        </w:rPr>
        <w:t>Advanced features, user-friendly interface, strong customer testimonials, and a proven track record of success across various industries.</w:t>
      </w:r>
    </w:p>
    <w:p>
      <w:r>
        <w:rPr>
          <w:rFonts w:ascii="Arial" w:hAnsi="Arial" w:eastAsia="Arial"/>
          <w:b/>
          <w:sz w:val="24"/>
        </w:rPr>
        <w:t xml:space="preserve">Stage When Joined the Sales Process: </w:t>
      </w:r>
      <w:r>
        <w:rPr>
          <w:rFonts w:ascii="Arial" w:hAnsi="Arial" w:eastAsia="Arial"/>
          <w:sz w:val="24"/>
        </w:rPr>
        <w:t>Awareness stage, researching and evaluating potential solutions.</w:t>
      </w:r>
    </w:p>
    <w:p>
      <w:r>
        <w:rPr>
          <w:rFonts w:ascii="Arial" w:hAnsi="Arial" w:eastAsia="Arial"/>
          <w:b/>
          <w:sz w:val="24"/>
        </w:rPr>
        <w:t xml:space="preserve">Media Consumption Habits: </w:t>
      </w:r>
      <w:r>
        <w:rPr>
          <w:rFonts w:ascii="Arial" w:hAnsi="Arial" w:eastAsia="Arial"/>
          <w:sz w:val="24"/>
        </w:rPr>
        <w:t>Industry blogs, podcasts, webinars, and social media platforms like LinkedIn and Twitter.</w:t>
      </w:r>
    </w:p>
    <w:p>
      <w:r>
        <w:rPr>
          <w:rFonts w:ascii="Arial" w:hAnsi="Arial" w:eastAsia="Arial"/>
          <w:b/>
          <w:sz w:val="24"/>
        </w:rPr>
        <w:t xml:space="preserve">Brands They Resonate With: </w:t>
      </w:r>
      <w:r>
        <w:rPr>
          <w:rFonts w:ascii="Arial" w:hAnsi="Arial" w:eastAsia="Arial"/>
          <w:sz w:val="24"/>
        </w:rPr>
        <w:t>HubSpot, Hootsuite, Sprout Social, and other innovative marketing technology companies.</w:t>
      </w:r>
    </w:p>
    <w:p>
      <w:r>
        <w:rPr>
          <w:rFonts w:ascii="Arial" w:hAnsi="Arial" w:eastAsia="Arial"/>
          <w:b/>
          <w:sz w:val="24"/>
        </w:rPr>
        <w:t xml:space="preserve">Publicity/Social Media Activity: </w:t>
      </w:r>
      <w:r>
        <w:rPr>
          <w:rFonts w:ascii="Arial" w:hAnsi="Arial" w:eastAsia="Arial"/>
          <w:sz w:val="24"/>
        </w:rPr>
        <w:t>Active on LinkedIn, sharing thought leadership content, engaging in industry discussions, and building a strong professional network.</w:t>
      </w:r>
    </w:p>
    <w:p>
      <w:r>
        <w:rPr>
          <w:rFonts w:ascii="Arial" w:hAnsi="Arial" w:eastAsia="Arial"/>
          <w:b/>
          <w:sz w:val="24"/>
        </w:rPr>
        <w:t xml:space="preserve">LinkedIn Profile: </w:t>
      </w:r>
      <w:r>
        <w:rPr>
          <w:rFonts w:ascii="Arial" w:hAnsi="Arial" w:eastAsia="Arial"/>
          <w:sz w:val="24"/>
        </w:rPr>
        <w:t>Detailed professional history, industry expertise, client testimonials, and recommendations from peers and colleagues.</w:t>
      </w:r>
    </w:p>
    <w:p>
      <w:r>
        <w:rPr>
          <w:rFonts w:ascii="Arial" w:hAnsi="Arial" w:eastAsia="Arial"/>
          <w:b/>
          <w:sz w:val="24"/>
        </w:rPr>
        <w:t xml:space="preserve">Leisure Activities: </w:t>
      </w:r>
      <w:r>
        <w:rPr>
          <w:rFonts w:ascii="Arial" w:hAnsi="Arial" w:eastAsia="Arial"/>
          <w:sz w:val="24"/>
        </w:rPr>
        <w:t>Attending industry events, networking, reading, and pursuing creative hobbies like photography or writing.</w:t>
      </w:r>
    </w:p>
    <w:p>
      <w:r>
        <w:rPr>
          <w:rFonts w:ascii="Arial" w:hAnsi="Arial" w:eastAsia="Arial"/>
          <w:b/>
          <w:sz w:val="24"/>
        </w:rPr>
        <w:t xml:space="preserve">Celebrities or Notable People They Resonate With: </w:t>
      </w:r>
      <w:r>
        <w:rPr>
          <w:rFonts w:ascii="Arial" w:hAnsi="Arial" w:eastAsia="Arial"/>
          <w:sz w:val="24"/>
        </w:rPr>
        <w:t>Influential marketing experts, authors, and speakers like Seth Godin, Gary Vaynerchuk, and Mari Smith.</w:t>
      </w:r>
    </w:p>
    <w:p/>
    <w:p>
      <w:pPr>
        <w:pStyle w:val="Heading1"/>
      </w:pPr>
      <w:r>
        <w:rPr>
          <w:rFonts w:ascii="Arial" w:hAnsi="Arial" w:eastAsia="Arial"/>
          <w:b/>
          <w:color w:val="000000"/>
          <w:sz w:val="34"/>
        </w:rPr>
        <w:t>Ideal Customer Profile: Blockers</w:t>
      </w:r>
    </w:p>
    <w:p/>
    <w:p>
      <w:r>
        <w:rPr>
          <w:rFonts w:ascii="Arial" w:hAnsi="Arial" w:eastAsia="Arial"/>
          <w:b/>
          <w:sz w:val="24"/>
        </w:rPr>
        <w:t xml:space="preserve">Job Role: </w:t>
      </w:r>
      <w:r>
        <w:rPr>
          <w:rFonts w:ascii="Arial" w:hAnsi="Arial" w:eastAsia="Arial"/>
          <w:sz w:val="24"/>
        </w:rPr>
        <w:t>IT Director or Chief Information Officer (CIO).</w:t>
      </w:r>
    </w:p>
    <w:p>
      <w:r>
        <w:rPr>
          <w:rFonts w:ascii="Arial" w:hAnsi="Arial" w:eastAsia="Arial"/>
          <w:b/>
          <w:sz w:val="24"/>
        </w:rPr>
        <w:t xml:space="preserve">Demographic Profile: </w:t>
      </w:r>
      <w:r>
        <w:rPr>
          <w:rFonts w:ascii="Arial" w:hAnsi="Arial" w:eastAsia="Arial"/>
          <w:sz w:val="24"/>
        </w:rPr>
        <w:t>Age 45-60, male, high income, bachelor's or master's degree in computer science or information technology, married with children, corporate executive.</w:t>
      </w:r>
    </w:p>
    <w:p>
      <w:r>
        <w:rPr>
          <w:rFonts w:ascii="Arial" w:hAnsi="Arial" w:eastAsia="Arial"/>
          <w:b/>
          <w:sz w:val="24"/>
        </w:rPr>
        <w:t xml:space="preserve">Psychographic Characteristics: </w:t>
      </w:r>
      <w:r>
        <w:rPr>
          <w:rFonts w:ascii="Arial" w:hAnsi="Arial" w:eastAsia="Arial"/>
          <w:sz w:val="24"/>
        </w:rPr>
        <w:t>Analytical, risk-averse, process-oriented, detail-oriented, and security-conscious. Interests include emerging technologies, cybersecurity, and IT infrastructure management. Values data integrity, system reliability, and compliance.</w:t>
      </w:r>
    </w:p>
    <w:p>
      <w:r>
        <w:rPr>
          <w:rFonts w:ascii="Arial" w:hAnsi="Arial" w:eastAsia="Arial"/>
          <w:b/>
          <w:sz w:val="24"/>
        </w:rPr>
        <w:t xml:space="preserve">Needs and Pain Points: </w:t>
      </w:r>
      <w:r>
        <w:rPr>
          <w:rFonts w:ascii="Arial" w:hAnsi="Arial" w:eastAsia="Arial"/>
          <w:sz w:val="24"/>
        </w:rPr>
        <w:t>Ensuring data security and privacy, minimizing system downtime and disruptions, managing IT budgets and resources effectively, and maintaining regulatory compliance.</w:t>
      </w:r>
    </w:p>
    <w:p>
      <w:r>
        <w:rPr>
          <w:rFonts w:ascii="Arial" w:hAnsi="Arial" w:eastAsia="Arial"/>
          <w:b/>
          <w:sz w:val="24"/>
        </w:rPr>
        <w:t xml:space="preserve">Goals: </w:t>
      </w:r>
      <w:r>
        <w:rPr>
          <w:rFonts w:ascii="Arial" w:hAnsi="Arial" w:eastAsia="Arial"/>
          <w:sz w:val="24"/>
        </w:rPr>
        <w:t>Implementing robust and secure IT systems, optimizing operational efficiency, and supporting business growth through technology solutions.</w:t>
      </w:r>
    </w:p>
    <w:p>
      <w:r>
        <w:rPr>
          <w:rFonts w:ascii="Arial" w:hAnsi="Arial" w:eastAsia="Arial"/>
          <w:b/>
          <w:sz w:val="24"/>
        </w:rPr>
        <w:t xml:space="preserve">Concerns/Objections During Sales Process: </w:t>
      </w:r>
      <w:r>
        <w:rPr>
          <w:rFonts w:ascii="Arial" w:hAnsi="Arial" w:eastAsia="Arial"/>
          <w:sz w:val="24"/>
        </w:rPr>
        <w:t>Potential security vulnerabilities, compatibility issues with existing systems, disruptions to business operations, and hidden costs or long-term commitments.</w:t>
      </w:r>
    </w:p>
    <w:p>
      <w:r>
        <w:rPr>
          <w:rFonts w:ascii="Arial" w:hAnsi="Arial" w:eastAsia="Arial"/>
          <w:b/>
          <w:sz w:val="24"/>
        </w:rPr>
        <w:t xml:space="preserve">Factors That Influenced the Purchasing Decision: </w:t>
      </w:r>
      <w:r>
        <w:rPr>
          <w:rFonts w:ascii="Arial" w:hAnsi="Arial" w:eastAsia="Arial"/>
          <w:sz w:val="24"/>
        </w:rPr>
        <w:t>Proven security and compliance certifications, robust data protection measures, seamless integration with existing infrastructure, and comprehensive training and support services.</w:t>
      </w:r>
    </w:p>
    <w:p>
      <w:r>
        <w:rPr>
          <w:rFonts w:ascii="Arial" w:hAnsi="Arial" w:eastAsia="Arial"/>
          <w:b/>
          <w:sz w:val="24"/>
        </w:rPr>
        <w:t xml:space="preserve">Stage When Joined the Sales Process: </w:t>
      </w:r>
      <w:r>
        <w:rPr>
          <w:rFonts w:ascii="Arial" w:hAnsi="Arial" w:eastAsia="Arial"/>
          <w:sz w:val="24"/>
        </w:rPr>
        <w:t>Evaluation stage, assessing technical feasibility and potential risks.</w:t>
      </w:r>
    </w:p>
    <w:p>
      <w:r>
        <w:rPr>
          <w:rFonts w:ascii="Arial" w:hAnsi="Arial" w:eastAsia="Arial"/>
          <w:b/>
          <w:sz w:val="24"/>
        </w:rPr>
        <w:t xml:space="preserve">Media Consumption Habits: </w:t>
      </w:r>
      <w:r>
        <w:rPr>
          <w:rFonts w:ascii="Arial" w:hAnsi="Arial" w:eastAsia="Arial"/>
          <w:sz w:val="24"/>
        </w:rPr>
        <w:t>IT trade publications, industry blogs, webinars, and technology conferences or events.</w:t>
      </w:r>
    </w:p>
    <w:p>
      <w:r>
        <w:rPr>
          <w:rFonts w:ascii="Arial" w:hAnsi="Arial" w:eastAsia="Arial"/>
          <w:b/>
          <w:sz w:val="24"/>
        </w:rPr>
        <w:t xml:space="preserve">Brands They Resonate With: </w:t>
      </w:r>
      <w:r>
        <w:rPr>
          <w:rFonts w:ascii="Arial" w:hAnsi="Arial" w:eastAsia="Arial"/>
          <w:sz w:val="24"/>
        </w:rPr>
        <w:t>Microsoft, IBM, Cisco, and other established technology companies known for their reliability and security standards.</w:t>
      </w:r>
    </w:p>
    <w:p>
      <w:r>
        <w:rPr>
          <w:rFonts w:ascii="Arial" w:hAnsi="Arial" w:eastAsia="Arial"/>
          <w:b/>
          <w:sz w:val="24"/>
        </w:rPr>
        <w:t xml:space="preserve">Publicity/Social Media Activity: </w:t>
      </w:r>
      <w:r>
        <w:rPr>
          <w:rFonts w:ascii="Arial" w:hAnsi="Arial" w:eastAsia="Arial"/>
          <w:sz w:val="24"/>
        </w:rPr>
        <w:t>Moderate presence on LinkedIn, engaging with industry discussions and sharing insights on IT best practices.</w:t>
      </w:r>
    </w:p>
    <w:p>
      <w:r>
        <w:rPr>
          <w:rFonts w:ascii="Arial" w:hAnsi="Arial" w:eastAsia="Arial"/>
          <w:b/>
          <w:sz w:val="24"/>
        </w:rPr>
        <w:t xml:space="preserve">LinkedIn Profile: </w:t>
      </w:r>
      <w:r>
        <w:rPr>
          <w:rFonts w:ascii="Arial" w:hAnsi="Arial" w:eastAsia="Arial"/>
          <w:sz w:val="24"/>
        </w:rPr>
        <w:t>Detailed professional history, technical certifications, industry accomplishments, and recommendations from colleagues and peers.</w:t>
      </w:r>
    </w:p>
    <w:p>
      <w:r>
        <w:rPr>
          <w:rFonts w:ascii="Arial" w:hAnsi="Arial" w:eastAsia="Arial"/>
          <w:b/>
          <w:sz w:val="24"/>
        </w:rPr>
        <w:t xml:space="preserve">Leisure Activities: </w:t>
      </w:r>
      <w:r>
        <w:rPr>
          <w:rFonts w:ascii="Arial" w:hAnsi="Arial" w:eastAsia="Arial"/>
          <w:sz w:val="24"/>
        </w:rPr>
        <w:t>Spending time with family, golfing, reading technology publications, and attending industry events or conferences.</w:t>
      </w:r>
    </w:p>
    <w:p>
      <w:r>
        <w:rPr>
          <w:rFonts w:ascii="Arial" w:hAnsi="Arial" w:eastAsia="Arial"/>
          <w:b/>
          <w:sz w:val="24"/>
        </w:rPr>
        <w:t xml:space="preserve">Celebrities or Notable People They Resonate With: </w:t>
      </w:r>
      <w:r>
        <w:rPr>
          <w:rFonts w:ascii="Arial" w:hAnsi="Arial" w:eastAsia="Arial"/>
          <w:sz w:val="24"/>
        </w:rPr>
        <w:t>Influential technology leaders, authors, and speakers like Steve Wozniak, Satya Nadella, and Vint Cerf.</w:t>
      </w:r>
    </w:p>
    <w:p/>
    <w:p>
      <w:pPr>
        <w:pStyle w:val="Heading1"/>
      </w:pPr>
      <w:r>
        <w:rPr>
          <w:rFonts w:ascii="Arial" w:hAnsi="Arial" w:eastAsia="Arial"/>
          <w:b/>
          <w:color w:val="000000"/>
          <w:sz w:val="34"/>
        </w:rPr>
        <w:t>Customer Journey</w:t>
      </w:r>
    </w:p>
    <w:p/>
    <w:p>
      <w:r>
        <w:rPr>
          <w:rFonts w:ascii="Arial" w:hAnsi="Arial" w:eastAsia="Arial"/>
          <w:b/>
          <w:sz w:val="24"/>
        </w:rPr>
        <w:t xml:space="preserve">Customer Journey Map: </w:t>
      </w:r>
      <w:r>
        <w:rPr>
          <w:rFonts w:ascii="Arial" w:hAnsi="Arial" w:eastAsia="Arial"/>
          <w:sz w:val="24"/>
        </w:rPr>
      </w:r>
    </w:p>
    <w:p>
      <w:r>
        <w:rPr>
          <w:rFonts w:ascii="Arial" w:hAnsi="Arial" w:eastAsia="Arial"/>
          <w:b/>
          <w:sz w:val="24"/>
        </w:rPr>
        <w:t xml:space="preserve">Awareness: </w:t>
      </w:r>
      <w:r>
        <w:rPr>
          <w:rFonts w:ascii="Arial" w:hAnsi="Arial" w:eastAsia="Arial"/>
          <w:sz w:val="24"/>
        </w:rPr>
        <w:t>Potential customers become aware of our platform through targeted marketing campaigns, industry publications, or word-of-mouth referrals.</w:t>
      </w:r>
    </w:p>
    <w:p>
      <w:r>
        <w:rPr>
          <w:rFonts w:ascii="Arial" w:hAnsi="Arial" w:eastAsia="Arial"/>
          <w:b/>
          <w:sz w:val="24"/>
        </w:rPr>
        <w:t xml:space="preserve">Consideration: </w:t>
      </w:r>
      <w:r>
        <w:rPr>
          <w:rFonts w:ascii="Arial" w:hAnsi="Arial" w:eastAsia="Arial"/>
          <w:sz w:val="24"/>
        </w:rPr>
        <w:t>Interested prospects research our offerings, compare features and pricing with competitors, and evaluate the platform's suitability for their specific needs.</w:t>
      </w:r>
    </w:p>
    <w:p>
      <w:r>
        <w:rPr>
          <w:rFonts w:ascii="Arial" w:hAnsi="Arial" w:eastAsia="Arial"/>
          <w:b/>
          <w:sz w:val="24"/>
        </w:rPr>
        <w:t xml:space="preserve">Decision: </w:t>
      </w:r>
      <w:r>
        <w:rPr>
          <w:rFonts w:ascii="Arial" w:hAnsi="Arial" w:eastAsia="Arial"/>
          <w:sz w:val="24"/>
        </w:rPr>
        <w:t>After careful consideration, prospects decide to subscribe or make a one-time purchase, driven by the platform's value proposition and alignment with their marketing objectives.</w:t>
      </w:r>
    </w:p>
    <w:p>
      <w:r>
        <w:rPr>
          <w:rFonts w:ascii="Arial" w:hAnsi="Arial" w:eastAsia="Arial"/>
          <w:b/>
          <w:sz w:val="24"/>
        </w:rPr>
        <w:t xml:space="preserve">Engagement: </w:t>
      </w:r>
      <w:r>
        <w:rPr>
          <w:rFonts w:ascii="Arial" w:hAnsi="Arial" w:eastAsia="Arial"/>
          <w:sz w:val="24"/>
        </w:rPr>
        <w:t>Customers actively engage with the platform, browsing and downloading templates, customizing content, and leveraging the resources to execute effective marketing campaigns.</w:t>
      </w:r>
    </w:p>
    <w:p>
      <w:r>
        <w:rPr>
          <w:rFonts w:ascii="Arial" w:hAnsi="Arial" w:eastAsia="Arial"/>
          <w:b/>
          <w:sz w:val="24"/>
        </w:rPr>
        <w:t xml:space="preserve">Post-Purchase: </w:t>
      </w:r>
      <w:r>
        <w:rPr>
          <w:rFonts w:ascii="Arial" w:hAnsi="Arial" w:eastAsia="Arial"/>
          <w:sz w:val="24"/>
        </w:rPr>
        <w:t>Satisfied customers become advocates, providing positive reviews, referrals, and potentially upgrading to premium plans or renewing subscriptions.</w:t>
      </w:r>
    </w:p>
    <w:p>
      <w:r>
        <w:rPr>
          <w:rFonts w:ascii="Arial" w:hAnsi="Arial" w:eastAsia="Arial"/>
          <w:b/>
          <w:sz w:val="24"/>
        </w:rPr>
        <w:t xml:space="preserve">Touchpoints, Channels, Emotions, and Pain Points in Each Stage: </w:t>
      </w:r>
      <w:r>
        <w:rPr>
          <w:rFonts w:ascii="Arial" w:hAnsi="Arial" w:eastAsia="Arial"/>
          <w:sz w:val="24"/>
        </w:rPr>
      </w:r>
    </w:p>
    <w:p>
      <w:r>
        <w:rPr>
          <w:rFonts w:ascii="Arial" w:hAnsi="Arial" w:eastAsia="Arial"/>
          <w:b/>
          <w:sz w:val="24"/>
        </w:rPr>
        <w:t xml:space="preserve">Awareness: </w:t>
      </w:r>
      <w:r>
        <w:rPr>
          <w:rFonts w:ascii="Arial" w:hAnsi="Arial" w:eastAsia="Arial"/>
          <w:sz w:val="24"/>
        </w:rPr>
        <w:t>Social media, search engines, industry blogs, webinars, and events. Emotions: Curiosity, interest, and a desire to streamline marketing efforts.</w:t>
      </w:r>
    </w:p>
    <w:p>
      <w:r>
        <w:rPr>
          <w:rFonts w:ascii="Arial" w:hAnsi="Arial" w:eastAsia="Arial"/>
          <w:b/>
          <w:sz w:val="24"/>
        </w:rPr>
        <w:t xml:space="preserve">Consideration: </w:t>
      </w:r>
      <w:r>
        <w:rPr>
          <w:rFonts w:ascii="Arial" w:hAnsi="Arial" w:eastAsia="Arial"/>
          <w:sz w:val="24"/>
        </w:rPr>
        <w:t>Website, product demos, customer reviews, and pricing comparisons. Emotions: Evaluation, uncertainty, and a need for reassurance.</w:t>
      </w:r>
    </w:p>
    <w:p>
      <w:r>
        <w:rPr>
          <w:rFonts w:ascii="Arial" w:hAnsi="Arial" w:eastAsia="Arial"/>
          <w:b/>
          <w:sz w:val="24"/>
        </w:rPr>
        <w:t xml:space="preserve">Decision: </w:t>
      </w:r>
      <w:r>
        <w:rPr>
          <w:rFonts w:ascii="Arial" w:hAnsi="Arial" w:eastAsia="Arial"/>
          <w:sz w:val="24"/>
        </w:rPr>
        <w:t>Free trials, sales consultations, and secure payment gateways. Emotions: Anticipation, excitement, and a sense of commitment.</w:t>
      </w:r>
    </w:p>
    <w:p>
      <w:r>
        <w:rPr>
          <w:rFonts w:ascii="Arial" w:hAnsi="Arial" w:eastAsia="Arial"/>
          <w:b/>
          <w:sz w:val="24"/>
        </w:rPr>
        <w:t xml:space="preserve">Engagement: </w:t>
      </w:r>
      <w:r>
        <w:rPr>
          <w:rFonts w:ascii="Arial" w:hAnsi="Arial" w:eastAsia="Arial"/>
          <w:sz w:val="24"/>
        </w:rPr>
        <w:t>User onboarding, knowledge base, customer support, and community forums. Emotions: Satisfaction, empowerment, and a sense of productivity.</w:t>
      </w:r>
    </w:p>
    <w:p>
      <w:r>
        <w:rPr>
          <w:rFonts w:ascii="Arial" w:hAnsi="Arial" w:eastAsia="Arial"/>
          <w:b/>
          <w:sz w:val="24"/>
        </w:rPr>
        <w:t xml:space="preserve">Post-Purchase: </w:t>
      </w:r>
      <w:r>
        <w:rPr>
          <w:rFonts w:ascii="Arial" w:hAnsi="Arial" w:eastAsia="Arial"/>
          <w:sz w:val="24"/>
        </w:rPr>
        <w:t>Customer feedback surveys, loyalty programs, and advocacy initiatives. Emotions: Pride, loyalty, and a desire to share positive experiences.</w:t>
      </w:r>
    </w:p>
    <w:p>
      <w:r>
        <w:rPr>
          <w:rFonts w:ascii="Arial" w:hAnsi="Arial" w:eastAsia="Arial"/>
          <w:b/>
          <w:sz w:val="24"/>
        </w:rPr>
        <w:t xml:space="preserve">Opportunities to Delight Customers at Each Stage: </w:t>
      </w:r>
      <w:r>
        <w:rPr>
          <w:rFonts w:ascii="Arial" w:hAnsi="Arial" w:eastAsia="Arial"/>
          <w:sz w:val="24"/>
        </w:rPr>
      </w:r>
    </w:p>
    <w:p>
      <w:r>
        <w:rPr>
          <w:rFonts w:ascii="Arial" w:hAnsi="Arial" w:eastAsia="Arial"/>
          <w:b/>
          <w:sz w:val="24"/>
        </w:rPr>
        <w:t xml:space="preserve">Awareness: </w:t>
      </w:r>
      <w:r>
        <w:rPr>
          <w:rFonts w:ascii="Arial" w:hAnsi="Arial" w:eastAsia="Arial"/>
          <w:sz w:val="24"/>
        </w:rPr>
        <w:t>Engaging content, thought leadership, and targeted advertising that resonates with the audience's pain points and aspirations.</w:t>
      </w:r>
    </w:p>
    <w:p>
      <w:r>
        <w:rPr>
          <w:rFonts w:ascii="Arial" w:hAnsi="Arial" w:eastAsia="Arial"/>
          <w:b/>
          <w:sz w:val="24"/>
        </w:rPr>
        <w:t xml:space="preserve">Consideration: </w:t>
      </w:r>
      <w:r>
        <w:rPr>
          <w:rFonts w:ascii="Arial" w:hAnsi="Arial" w:eastAsia="Arial"/>
          <w:sz w:val="24"/>
        </w:rPr>
        <w:t>Comprehensive product information, transparent pricing, and responsive customer support to address concerns and build trust.</w:t>
      </w:r>
    </w:p>
    <w:p>
      <w:r>
        <w:rPr>
          <w:rFonts w:ascii="Arial" w:hAnsi="Arial" w:eastAsia="Arial"/>
          <w:b/>
          <w:sz w:val="24"/>
        </w:rPr>
        <w:t xml:space="preserve">Decision: </w:t>
      </w:r>
      <w:r>
        <w:rPr>
          <w:rFonts w:ascii="Arial" w:hAnsi="Arial" w:eastAsia="Arial"/>
          <w:sz w:val="24"/>
        </w:rPr>
        <w:t>Seamless onboarding, user-friendly interfaces, and personalized guidance to ensure a smooth transition and immediate value realization.</w:t>
      </w:r>
    </w:p>
    <w:p>
      <w:r>
        <w:rPr>
          <w:rFonts w:ascii="Arial" w:hAnsi="Arial" w:eastAsia="Arial"/>
          <w:b/>
          <w:sz w:val="24"/>
        </w:rPr>
        <w:t xml:space="preserve">Engagement: </w:t>
      </w:r>
      <w:r>
        <w:rPr>
          <w:rFonts w:ascii="Arial" w:hAnsi="Arial" w:eastAsia="Arial"/>
          <w:sz w:val="24"/>
        </w:rPr>
        <w:t>Continuous platform enhancements, fresh template updates, and proactive customer support to foster long-term satisfaction and loyalty.</w:t>
      </w:r>
    </w:p>
    <w:p>
      <w:r>
        <w:rPr>
          <w:rFonts w:ascii="Arial" w:hAnsi="Arial" w:eastAsia="Arial"/>
          <w:b/>
          <w:sz w:val="24"/>
        </w:rPr>
        <w:t xml:space="preserve">Post-Purchase: </w:t>
      </w:r>
      <w:r>
        <w:rPr>
          <w:rFonts w:ascii="Arial" w:hAnsi="Arial" w:eastAsia="Arial"/>
          <w:sz w:val="24"/>
        </w:rPr>
        <w:t>Exclusive access to premium resources, loyalty rewards, and opportunities for co-creation or user-generated content to foster a sense of community and ownership.</w:t>
      </w:r>
    </w:p>
    <w:p/>
    <w:p>
      <w:pPr>
        <w:pStyle w:val="Heading1"/>
      </w:pPr>
      <w:r>
        <w:rPr>
          <w:rFonts w:ascii="Arial" w:hAnsi="Arial" w:eastAsia="Arial"/>
          <w:b/>
          <w:color w:val="000000"/>
          <w:sz w:val="34"/>
        </w:rPr>
        <w:t>Brand Name</w:t>
      </w:r>
    </w:p>
    <w:p/>
    <w:p>
      <w:r>
        <w:rPr>
          <w:rFonts w:ascii="Arial" w:hAnsi="Arial" w:eastAsia="Arial"/>
          <w:sz w:val="24"/>
        </w:rPr>
        <w:t>BrandBlitz</w:t>
      </w:r>
    </w:p>
    <w:p/>
    <w:p>
      <w:pPr>
        <w:pStyle w:val="Heading1"/>
      </w:pPr>
      <w:r>
        <w:rPr>
          <w:rFonts w:ascii="Arial" w:hAnsi="Arial" w:eastAsia="Arial"/>
          <w:b/>
          <w:color w:val="000000"/>
          <w:sz w:val="34"/>
        </w:rPr>
        <w:t>Tag Line</w:t>
      </w:r>
    </w:p>
    <w:p/>
    <w:p>
      <w:r>
        <w:rPr>
          <w:rFonts w:ascii="Arial" w:hAnsi="Arial" w:eastAsia="Arial"/>
          <w:sz w:val="24"/>
        </w:rPr>
        <w:t>Igniting B2B Marketing Excellence.</w:t>
      </w:r>
    </w:p>
    <w:p/>
    <w:p>
      <w:pPr>
        <w:pStyle w:val="Heading1"/>
      </w:pPr>
      <w:r>
        <w:rPr>
          <w:rFonts w:ascii="Arial" w:hAnsi="Arial" w:eastAsia="Arial"/>
          <w:b/>
          <w:color w:val="000000"/>
          <w:sz w:val="34"/>
        </w:rPr>
        <w:t>Imagery</w:t>
      </w:r>
    </w:p>
    <w:p/>
    <w:p>
      <w:r>
        <w:rPr>
          <w:rFonts w:ascii="Arial" w:hAnsi="Arial" w:eastAsia="Arial"/>
          <w:b/>
          <w:sz w:val="24"/>
        </w:rPr>
        <w:t xml:space="preserve">Visual Themes and Illustration Styles: </w:t>
      </w:r>
      <w:r>
        <w:rPr>
          <w:rFonts w:ascii="Arial" w:hAnsi="Arial" w:eastAsia="Arial"/>
          <w:sz w:val="24"/>
        </w:rPr>
        <w:t>Clean, minimalist illustrations with a focus on geometric shapes, bold lines, and flat colors. Incorporate abstract visuals that convey the brand's forward-thinking and innovative approach. Infographics should prioritize data visualization through charts, diagrams, and iconography that clearly communicate complex information.</w:t>
      </w:r>
    </w:p>
    <w:p>
      <w:r>
        <w:rPr>
          <w:rFonts w:ascii="Arial" w:hAnsi="Arial" w:eastAsia="Arial"/>
          <w:b/>
          <w:sz w:val="24"/>
        </w:rPr>
        <w:t xml:space="preserve">Photography Direction: </w:t>
      </w:r>
      <w:r>
        <w:rPr>
          <w:rFonts w:ascii="Arial" w:hAnsi="Arial" w:eastAsia="Arial"/>
          <w:sz w:val="24"/>
        </w:rPr>
        <w:t>People-centric imagery showcasing diverse teams collaborating in modern workspaces, conveying a sense of professionalism and strategic alignment. Incorporate abstract visuals that symbolize sustainability, progress, and responsible leadership. Product and environment shots should highlight the brand's solutions in real-world applications, fostering trust and credibility.</w:t>
      </w:r>
    </w:p>
    <w:p>
      <w:r>
        <w:rPr>
          <w:rFonts w:ascii="Arial" w:hAnsi="Arial" w:eastAsia="Arial"/>
          <w:b/>
          <w:sz w:val="24"/>
        </w:rPr>
        <w:t xml:space="preserve">Visual Sophistication: </w:t>
      </w:r>
      <w:r>
        <w:rPr>
          <w:rFonts w:ascii="Arial" w:hAnsi="Arial" w:eastAsia="Arial"/>
          <w:sz w:val="24"/>
        </w:rPr>
        <w:t>Maintain a sophisticated and polished aesthetic with a focus on minimalism and strategic use of negative space. Incorporate vibrant pops of color to create a distinctive presence while adhering to industry standards. Embrace bold typography and clean layouts to ensure clarity and impact across various touchpoints.</w:t>
      </w:r>
    </w:p>
    <w:p>
      <w:r>
        <w:rPr>
          <w:rFonts w:ascii="Arial" w:hAnsi="Arial" w:eastAsia="Arial"/>
          <w:b/>
          <w:sz w:val="24"/>
        </w:rPr>
        <w:t xml:space="preserve">Cohesive Visual Identity: </w:t>
      </w:r>
      <w:r>
        <w:rPr>
          <w:rFonts w:ascii="Arial" w:hAnsi="Arial" w:eastAsia="Arial"/>
          <w:sz w:val="24"/>
        </w:rPr>
        <w:t>Establish a consistent visual language across all brand assets, ensuring seamless integration and recognition. Develop a comprehensive style guide that outlines typography, color palettes, iconography, and layout principles, enabling a cohesive and recognizable brand experience.</w:t>
      </w:r>
    </w:p>
    <w:p>
      <w:r>
        <w:rPr>
          <w:rFonts w:ascii="Arial" w:hAnsi="Arial" w:eastAsia="Arial"/>
          <w:b/>
          <w:sz w:val="24"/>
        </w:rPr>
        <w:t xml:space="preserve">Emotional Connection: </w:t>
      </w:r>
      <w:r>
        <w:rPr>
          <w:rFonts w:ascii="Arial" w:hAnsi="Arial" w:eastAsia="Arial"/>
          <w:sz w:val="24"/>
        </w:rPr>
        <w:t>Leverage visuals that evoke a sense of trust, reliability, and forward-thinking leadership. Incorporate aspirational imagery that resonates with the audience's desire for progress, innovation, and positive impact, fostering an emotional connection with the brand's mission and values.</w:t>
      </w:r>
    </w:p>
    <w:p>
      <w:r>
        <w:rPr>
          <w:rFonts w:ascii="Arial" w:hAnsi="Arial" w:eastAsia="Arial"/>
          <w:b/>
          <w:sz w:val="24"/>
        </w:rPr>
        <w:t xml:space="preserve">Audience Relevance: </w:t>
      </w:r>
      <w:r>
        <w:rPr>
          <w:rFonts w:ascii="Arial" w:hAnsi="Arial" w:eastAsia="Arial"/>
          <w:sz w:val="24"/>
        </w:rPr>
        <w:t>Tailor visual elements to align with the target audience's preferences for clean, modern aesthetics and data-driven storytelling. Incorporate industry-specific visuals and relatable scenarios that resonate with their professional experiences and aspirations, ensuring relevance and resonance.</w:t>
      </w:r>
    </w:p>
    <w:p>
      <w:r>
        <w:rPr>
          <w:rFonts w:ascii="Arial" w:hAnsi="Arial" w:eastAsia="Arial"/>
          <w:b/>
          <w:sz w:val="24"/>
        </w:rPr>
        <w:t xml:space="preserve">Visual Differentiation: </w:t>
      </w:r>
      <w:r>
        <w:rPr>
          <w:rFonts w:ascii="Arial" w:hAnsi="Arial" w:eastAsia="Arial"/>
          <w:sz w:val="24"/>
        </w:rPr>
        <w:t>Embrace a bold, distinctive visual style that sets the brand apart from competitors while adhering to industry standards. Leverage unique color combinations, dynamic compositions, and innovative design elements to create a memorable and impactful visual identity that stands out in a crowded market.</w:t>
      </w:r>
    </w:p>
    <w:p/>
    <w:p>
      <w:pPr>
        <w:pStyle w:val="Heading1"/>
      </w:pPr>
      <w:r>
        <w:rPr>
          <w:rFonts w:ascii="Arial" w:hAnsi="Arial" w:eastAsia="Arial"/>
          <w:b/>
          <w:color w:val="000000"/>
          <w:sz w:val="34"/>
        </w:rPr>
        <w:t>Voice And Tone</w:t>
      </w:r>
    </w:p>
    <w:p/>
    <w:p>
      <w:r>
        <w:rPr>
          <w:rFonts w:ascii="Arial" w:hAnsi="Arial" w:eastAsia="Arial"/>
          <w:b/>
          <w:sz w:val="24"/>
        </w:rPr>
        <w:t xml:space="preserve">Brand Voice Attributes: </w:t>
      </w:r>
      <w:r>
        <w:rPr>
          <w:rFonts w:ascii="Arial" w:hAnsi="Arial" w:eastAsia="Arial"/>
          <w:sz w:val="24"/>
        </w:rPr>
        <w:t>Professional, strategic, insightful, customer-centric, efficient.</w:t>
      </w:r>
    </w:p>
    <w:p>
      <w:r>
        <w:rPr>
          <w:rFonts w:ascii="Arial" w:hAnsi="Arial" w:eastAsia="Arial"/>
          <w:b/>
          <w:sz w:val="24"/>
        </w:rPr>
        <w:t xml:space="preserve">Rationale: </w:t>
      </w:r>
      <w:r>
        <w:rPr>
          <w:rFonts w:ascii="Arial" w:hAnsi="Arial" w:eastAsia="Arial"/>
          <w:sz w:val="24"/>
        </w:rPr>
        <w:t>These attributes reflect the brand's identity as a trusted partner for B2B marketing professionals, providing strategic guidance, industry-specific expertise, and streamlined solutions that drive measurable results while prioritizing customer needs.</w:t>
      </w:r>
    </w:p>
    <w:p>
      <w:r>
        <w:rPr>
          <w:rFonts w:ascii="Arial" w:hAnsi="Arial" w:eastAsia="Arial"/>
          <w:b/>
          <w:sz w:val="24"/>
        </w:rPr>
        <w:t xml:space="preserve">Scenario-Based Tone Adaptations: </w:t>
      </w:r>
      <w:r>
        <w:rPr>
          <w:rFonts w:ascii="Arial" w:hAnsi="Arial" w:eastAsia="Arial"/>
          <w:sz w:val="24"/>
        </w:rPr>
      </w:r>
    </w:p>
    <w:p>
      <w:r>
        <w:rPr>
          <w:rFonts w:ascii="Arial" w:hAnsi="Arial" w:eastAsia="Arial"/>
          <w:b/>
          <w:sz w:val="24"/>
        </w:rPr>
        <w:t xml:space="preserve">New Product Launch: </w:t>
      </w:r>
      <w:r>
        <w:rPr>
          <w:rFonts w:ascii="Arial" w:hAnsi="Arial" w:eastAsia="Arial"/>
          <w:sz w:val="24"/>
        </w:rPr>
        <w:t>Authoritative, informative, enthusiastic.</w:t>
      </w:r>
    </w:p>
    <w:p>
      <w:r>
        <w:rPr>
          <w:rFonts w:ascii="Arial" w:hAnsi="Arial" w:eastAsia="Arial"/>
          <w:b/>
          <w:sz w:val="24"/>
        </w:rPr>
        <w:t xml:space="preserve">Example: </w:t>
      </w:r>
      <w:r>
        <w:rPr>
          <w:rFonts w:ascii="Arial" w:hAnsi="Arial" w:eastAsia="Arial"/>
          <w:sz w:val="24"/>
        </w:rPr>
        <w:t>"Introducing our game-changing B2B marketing platform, designed to revolutionize your campaign execution. Harness the power of industry-tailored templates, robust analytics, and seamless integrations to elevate your strategies and outpace the competition."</w:t>
      </w:r>
    </w:p>
    <w:p>
      <w:r>
        <w:rPr>
          <w:rFonts w:ascii="Arial" w:hAnsi="Arial" w:eastAsia="Arial"/>
          <w:b/>
          <w:sz w:val="24"/>
        </w:rPr>
        <w:t xml:space="preserve">Customer Complaint Response: </w:t>
      </w:r>
      <w:r>
        <w:rPr>
          <w:rFonts w:ascii="Arial" w:hAnsi="Arial" w:eastAsia="Arial"/>
          <w:sz w:val="24"/>
        </w:rPr>
        <w:t>Empathetic, solutions-oriented, reassuring.</w:t>
      </w:r>
    </w:p>
    <w:p>
      <w:r>
        <w:rPr>
          <w:rFonts w:ascii="Arial" w:hAnsi="Arial" w:eastAsia="Arial"/>
          <w:b/>
          <w:sz w:val="24"/>
        </w:rPr>
        <w:t xml:space="preserve">Example: </w:t>
      </w:r>
      <w:r>
        <w:rPr>
          <w:rFonts w:ascii="Arial" w:hAnsi="Arial" w:eastAsia="Arial"/>
          <w:sz w:val="24"/>
        </w:rPr>
        <w:t>"We understand your frustration and value your feedback. Our dedicated support team is committed to resolving this issue promptly and ensuring your experience with our platform exceeds expectations moving forward."</w:t>
      </w:r>
    </w:p>
    <w:p>
      <w:r>
        <w:rPr>
          <w:rFonts w:ascii="Arial" w:hAnsi="Arial" w:eastAsia="Arial"/>
          <w:b/>
          <w:sz w:val="24"/>
        </w:rPr>
        <w:t xml:space="preserve">LinkedIn Social Media Post: </w:t>
      </w:r>
      <w:r>
        <w:rPr>
          <w:rFonts w:ascii="Arial" w:hAnsi="Arial" w:eastAsia="Arial"/>
          <w:sz w:val="24"/>
        </w:rPr>
        <w:t>Engaging, thought-provoking, insightful.</w:t>
      </w:r>
    </w:p>
    <w:p>
      <w:r>
        <w:rPr>
          <w:rFonts w:ascii="Arial" w:hAnsi="Arial" w:eastAsia="Arial"/>
          <w:b/>
          <w:sz w:val="24"/>
        </w:rPr>
        <w:t xml:space="preserve">Example: </w:t>
      </w:r>
      <w:r>
        <w:rPr>
          <w:rFonts w:ascii="Arial" w:hAnsi="Arial" w:eastAsia="Arial"/>
          <w:sz w:val="24"/>
        </w:rPr>
        <w:t>"Unlock the secrets to crafting compelling B2B content that resonates with your target audience. Our latest blog post explores data-driven strategies for capturing attention and driving conversions in a crowded digital landscape."</w:t>
      </w:r>
    </w:p>
    <w:p>
      <w:r>
        <w:rPr>
          <w:rFonts w:ascii="Arial" w:hAnsi="Arial" w:eastAsia="Arial"/>
          <w:b/>
          <w:sz w:val="24"/>
        </w:rPr>
        <w:t xml:space="preserve">Blog Post Title: </w:t>
      </w:r>
      <w:r>
        <w:rPr>
          <w:rFonts w:ascii="Arial" w:hAnsi="Arial" w:eastAsia="Arial"/>
          <w:sz w:val="24"/>
        </w:rPr>
        <w:t>Compelling, descriptive, SEO-optimized.</w:t>
      </w:r>
    </w:p>
    <w:p>
      <w:r>
        <w:rPr>
          <w:rFonts w:ascii="Arial" w:hAnsi="Arial" w:eastAsia="Arial"/>
          <w:b/>
          <w:sz w:val="24"/>
        </w:rPr>
        <w:t xml:space="preserve">Example: </w:t>
      </w:r>
      <w:r>
        <w:rPr>
          <w:rFonts w:ascii="Arial" w:hAnsi="Arial" w:eastAsia="Arial"/>
          <w:sz w:val="24"/>
        </w:rPr>
        <w:t>"10 Proven B2B Email Marketing Tactics to Boost Engagement and Conversion Rates."</w:t>
      </w:r>
    </w:p>
    <w:p>
      <w:r>
        <w:rPr>
          <w:rFonts w:ascii="Arial" w:hAnsi="Arial" w:eastAsia="Arial"/>
          <w:b/>
          <w:sz w:val="24"/>
        </w:rPr>
        <w:t xml:space="preserve">Company Announcement: </w:t>
      </w:r>
      <w:r>
        <w:rPr>
          <w:rFonts w:ascii="Arial" w:hAnsi="Arial" w:eastAsia="Arial"/>
          <w:sz w:val="24"/>
        </w:rPr>
        <w:t>Formal, authoritative, succinct.</w:t>
      </w:r>
    </w:p>
    <w:p>
      <w:r>
        <w:rPr>
          <w:rFonts w:ascii="Arial" w:hAnsi="Arial" w:eastAsia="Arial"/>
          <w:b/>
          <w:sz w:val="24"/>
        </w:rPr>
        <w:t xml:space="preserve">Example: </w:t>
      </w:r>
      <w:r>
        <w:rPr>
          <w:rFonts w:ascii="Arial" w:hAnsi="Arial" w:eastAsia="Arial"/>
          <w:sz w:val="24"/>
        </w:rPr>
        <w:t>"We are pleased to announce the strategic acquisition of [Company Name], a leading provider of AI-powered marketing analytics solutions. This partnership will further strengthen our commitment to delivering cutting-edge tools and data-driven insights to our valued customers."</w:t>
      </w:r>
    </w:p>
    <w:p/>
    <w:p>
      <w:pPr>
        <w:pStyle w:val="Heading1"/>
      </w:pPr>
      <w:r>
        <w:rPr>
          <w:rFonts w:ascii="Arial" w:hAnsi="Arial" w:eastAsia="Arial"/>
          <w:b/>
          <w:color w:val="000000"/>
          <w:sz w:val="34"/>
        </w:rPr>
        <w:t>Brand Guidelines</w:t>
      </w:r>
    </w:p>
    <w:p/>
    <w:p>
      <w:r>
        <w:rPr>
          <w:rFonts w:ascii="Arial" w:hAnsi="Arial" w:eastAsia="Arial"/>
          <w:b/>
          <w:sz w:val="24"/>
        </w:rPr>
        <w:t xml:space="preserve">Brand Overview: </w:t>
      </w:r>
      <w:r>
        <w:rPr>
          <w:rFonts w:ascii="Arial" w:hAnsi="Arial" w:eastAsia="Arial"/>
          <w:sz w:val="24"/>
        </w:rPr>
        <w:t>BrandBlitz is a visionary B2B marketing platform that empowers professionals with a comprehensive suite of customizable templates, industry-specific resources, and strategic guidance to fuel marketing excellence. Our mission is to elevate campaign execution, optimize resource allocation, and drive measurable results that propel sustainable business growth.</w:t>
      </w:r>
    </w:p>
    <w:p>
      <w:r>
        <w:rPr>
          <w:rFonts w:ascii="Arial" w:hAnsi="Arial" w:eastAsia="Arial"/>
          <w:b/>
          <w:sz w:val="24"/>
        </w:rPr>
        <w:t xml:space="preserve">Brand Personality: </w:t>
      </w:r>
      <w:r>
        <w:rPr>
          <w:rFonts w:ascii="Arial" w:hAnsi="Arial" w:eastAsia="Arial"/>
          <w:sz w:val="24"/>
        </w:rPr>
        <w:t>Authoritative, strategic, customer-centric, efficient, insightful.</w:t>
      </w:r>
    </w:p>
    <w:p>
      <w:r>
        <w:rPr>
          <w:rFonts w:ascii="Arial" w:hAnsi="Arial" w:eastAsia="Arial"/>
          <w:b/>
          <w:sz w:val="24"/>
        </w:rPr>
        <w:t xml:space="preserve">Target Audience: </w:t>
      </w:r>
      <w:r>
        <w:rPr>
          <w:rFonts w:ascii="Arial" w:hAnsi="Arial" w:eastAsia="Arial"/>
          <w:sz w:val="24"/>
        </w:rPr>
        <w:t>B2B marketing professionals across diverse industries seeking to streamline workflows, uphold best practices, and consistently deliver high-impact campaigns that resonate with their clients and drive measurable outcomes.</w:t>
      </w:r>
    </w:p>
    <w:p>
      <w:r>
        <w:rPr>
          <w:rFonts w:ascii="Arial" w:hAnsi="Arial" w:eastAsia="Arial"/>
          <w:b/>
          <w:sz w:val="24"/>
        </w:rPr>
        <w:t xml:space="preserve">Brand Promise: </w:t>
      </w:r>
      <w:r>
        <w:rPr>
          <w:rFonts w:ascii="Arial" w:hAnsi="Arial" w:eastAsia="Arial"/>
          <w:sz w:val="24"/>
        </w:rPr>
        <w:t>Igniting B2B marketing excellence through a comprehensive library of professionally designed, industry-tailored templates, robust analytics, and seamless integrations that empower strategic decision-making, continuous learning, and the pursuit of marketing prowess.</w:t>
      </w:r>
    </w:p>
    <w:p>
      <w:r>
        <w:rPr>
          <w:rFonts w:ascii="Arial" w:hAnsi="Arial" w:eastAsia="Arial"/>
          <w:b/>
          <w:sz w:val="24"/>
        </w:rPr>
        <w:t xml:space="preserve">Visual Identity: </w:t>
      </w:r>
      <w:r>
        <w:rPr>
          <w:rFonts w:ascii="Arial" w:hAnsi="Arial" w:eastAsia="Arial"/>
          <w:sz w:val="24"/>
        </w:rPr>
      </w:r>
    </w:p>
    <w:p>
      <w:r>
        <w:rPr>
          <w:rFonts w:ascii="Arial" w:hAnsi="Arial" w:eastAsia="Arial"/>
          <w:b/>
          <w:sz w:val="24"/>
        </w:rPr>
        <w:t xml:space="preserve">Logo: </w:t>
      </w:r>
      <w:r>
        <w:rPr>
          <w:rFonts w:ascii="Arial" w:hAnsi="Arial" w:eastAsia="Arial"/>
          <w:sz w:val="24"/>
        </w:rPr>
        <w:t>A bold, minimalist representation featuring intersecting arrows symbolizing dynamic marketing execution and business growth.</w:t>
      </w:r>
    </w:p>
    <w:p>
      <w:r>
        <w:rPr>
          <w:rFonts w:ascii="Arial" w:hAnsi="Arial" w:eastAsia="Arial"/>
          <w:b/>
          <w:sz w:val="24"/>
        </w:rPr>
        <w:t xml:space="preserve">Color Palette: </w:t>
      </w:r>
      <w:r>
        <w:rPr>
          <w:rFonts w:ascii="Arial" w:hAnsi="Arial" w:eastAsia="Arial"/>
          <w:sz w:val="24"/>
        </w:rPr>
      </w:r>
    </w:p>
    <w:p>
      <w:pPr>
        <w:pStyle w:val="ListBullet"/>
      </w:pPr>
      <w:r>
        <w:rPr>
          <w:rFonts w:ascii="Arial" w:hAnsi="Arial" w:eastAsia="Arial"/>
          <w:b/>
          <w:sz w:val="24"/>
        </w:rPr>
        <w:t xml:space="preserve">Primary: </w:t>
      </w:r>
      <w:r>
        <w:rPr>
          <w:rFonts w:ascii="Arial" w:hAnsi="Arial" w:eastAsia="Arial"/>
          <w:sz w:val="24"/>
        </w:rPr>
        <w:t>Vibrant orange (#FF6B00) and deep navy blue (#002C5F)</w:t>
      </w:r>
    </w:p>
    <w:p>
      <w:pPr>
        <w:pStyle w:val="ListBullet"/>
      </w:pPr>
      <w:r>
        <w:rPr>
          <w:rFonts w:ascii="Arial" w:hAnsi="Arial" w:eastAsia="Arial"/>
          <w:b/>
          <w:sz w:val="24"/>
        </w:rPr>
        <w:t xml:space="preserve">Secondary: </w:t>
      </w:r>
      <w:r>
        <w:rPr>
          <w:rFonts w:ascii="Arial" w:hAnsi="Arial" w:eastAsia="Arial"/>
          <w:sz w:val="24"/>
        </w:rPr>
        <w:t>Bright teal (#00B2A9) and warm coral (#FF7F50)</w:t>
      </w:r>
    </w:p>
    <w:p>
      <w:pPr>
        <w:pStyle w:val="ListBullet"/>
      </w:pPr>
      <w:r>
        <w:rPr>
          <w:rFonts w:ascii="Arial" w:hAnsi="Arial" w:eastAsia="Arial"/>
          <w:b/>
          <w:sz w:val="24"/>
        </w:rPr>
        <w:t xml:space="preserve">Neutrals: </w:t>
      </w:r>
      <w:r>
        <w:rPr>
          <w:rFonts w:ascii="Arial" w:hAnsi="Arial" w:eastAsia="Arial"/>
          <w:sz w:val="24"/>
        </w:rPr>
        <w:t>Light gray (#F2F2F2) and charcoal gray (#333333)</w:t>
      </w:r>
    </w:p>
    <w:p>
      <w:r>
        <w:rPr>
          <w:rFonts w:ascii="Arial" w:hAnsi="Arial" w:eastAsia="Arial"/>
          <w:b/>
          <w:sz w:val="24"/>
        </w:rPr>
        <w:t xml:space="preserve">Imagery Style: </w:t>
      </w:r>
      <w:r>
        <w:rPr>
          <w:rFonts w:ascii="Arial" w:hAnsi="Arial" w:eastAsia="Arial"/>
          <w:sz w:val="24"/>
        </w:rPr>
        <w:t>Clean, minimalist illustrations with geometric shapes, bold lines, and flat colors. People-centric photography showcasing diverse teams in modern workspaces. Abstract visuals symbolizing progress, sustainability, and responsible leadership.</w:t>
      </w:r>
    </w:p>
    <w:p>
      <w:r>
        <w:rPr>
          <w:rFonts w:ascii="Arial" w:hAnsi="Arial" w:eastAsia="Arial"/>
          <w:b/>
          <w:sz w:val="24"/>
        </w:rPr>
        <w:t xml:space="preserve">Typography: </w:t>
      </w:r>
      <w:r>
        <w:rPr>
          <w:rFonts w:ascii="Arial" w:hAnsi="Arial" w:eastAsia="Arial"/>
          <w:sz w:val="24"/>
        </w:rPr>
        <w:t>Modern, sans-serif typeface with clean lines and a bold, confident presence.</w:t>
      </w:r>
    </w:p>
    <w:p>
      <w:r>
        <w:rPr>
          <w:rFonts w:ascii="Arial" w:hAnsi="Arial" w:eastAsia="Arial"/>
          <w:b/>
          <w:sz w:val="24"/>
        </w:rPr>
        <w:t xml:space="preserve">Brand Voice and Tone: </w:t>
      </w:r>
      <w:r>
        <w:rPr>
          <w:rFonts w:ascii="Arial" w:hAnsi="Arial" w:eastAsia="Arial"/>
          <w:sz w:val="24"/>
        </w:rPr>
      </w:r>
    </w:p>
    <w:p>
      <w:pPr>
        <w:pStyle w:val="ListBullet"/>
      </w:pPr>
      <w:r>
        <w:rPr>
          <w:rFonts w:ascii="Arial" w:hAnsi="Arial" w:eastAsia="Arial"/>
          <w:sz w:val="24"/>
        </w:rPr>
        <w:t>Professional, strategic, insightful</w:t>
      </w:r>
    </w:p>
    <w:p>
      <w:pPr>
        <w:pStyle w:val="ListBullet"/>
      </w:pPr>
      <w:r>
        <w:rPr>
          <w:rFonts w:ascii="Arial" w:hAnsi="Arial" w:eastAsia="Arial"/>
          <w:sz w:val="24"/>
        </w:rPr>
        <w:t>Customer-centric, solutions-oriented</w:t>
      </w:r>
    </w:p>
    <w:p>
      <w:pPr>
        <w:pStyle w:val="ListBullet"/>
      </w:pPr>
      <w:r>
        <w:rPr>
          <w:rFonts w:ascii="Arial" w:hAnsi="Arial" w:eastAsia="Arial"/>
          <w:sz w:val="24"/>
        </w:rPr>
        <w:t>Authoritative, informative, enthusiastic</w:t>
      </w:r>
    </w:p>
    <w:p>
      <w:pPr>
        <w:pStyle w:val="ListBullet"/>
      </w:pPr>
      <w:r>
        <w:rPr>
          <w:rFonts w:ascii="Arial" w:hAnsi="Arial" w:eastAsia="Arial"/>
          <w:sz w:val="24"/>
        </w:rPr>
        <w:t>Empathetic, reassuring, engaging</w:t>
      </w:r>
    </w:p>
    <w:p>
      <w:r>
        <w:rPr>
          <w:rFonts w:ascii="Arial" w:hAnsi="Arial" w:eastAsia="Arial"/>
          <w:b/>
          <w:sz w:val="24"/>
        </w:rPr>
        <w:t xml:space="preserve">Key Messaging Pillars: </w:t>
      </w:r>
      <w:r>
        <w:rPr>
          <w:rFonts w:ascii="Arial" w:hAnsi="Arial" w:eastAsia="Arial"/>
          <w:sz w:val="24"/>
        </w:rPr>
      </w:r>
    </w:p>
    <w:p>
      <w:pPr>
        <w:pStyle w:val="ListBullet"/>
      </w:pPr>
      <w:r>
        <w:rPr>
          <w:rFonts w:ascii="Arial" w:hAnsi="Arial" w:eastAsia="Arial"/>
          <w:b/>
          <w:sz w:val="24"/>
        </w:rPr>
        <w:t xml:space="preserve">Streamlined Workflows: </w:t>
      </w:r>
      <w:r>
        <w:rPr>
          <w:rFonts w:ascii="Arial" w:hAnsi="Arial" w:eastAsia="Arial"/>
          <w:sz w:val="24"/>
        </w:rPr>
        <w:t>Optimize resource allocation and enhance efficiency.</w:t>
      </w:r>
    </w:p>
    <w:p>
      <w:pPr>
        <w:pStyle w:val="ListBullet"/>
      </w:pPr>
      <w:r>
        <w:rPr>
          <w:rFonts w:ascii="Arial" w:hAnsi="Arial" w:eastAsia="Arial"/>
          <w:b/>
          <w:sz w:val="24"/>
        </w:rPr>
        <w:t xml:space="preserve">Strategic Execution: </w:t>
      </w:r>
      <w:r>
        <w:rPr>
          <w:rFonts w:ascii="Arial" w:hAnsi="Arial" w:eastAsia="Arial"/>
          <w:sz w:val="24"/>
        </w:rPr>
        <w:t>Leverage industry best practices and data-driven insights.</w:t>
      </w:r>
    </w:p>
    <w:p>
      <w:pPr>
        <w:pStyle w:val="ListBullet"/>
      </w:pPr>
      <w:r>
        <w:rPr>
          <w:rFonts w:ascii="Arial" w:hAnsi="Arial" w:eastAsia="Arial"/>
          <w:b/>
          <w:sz w:val="24"/>
        </w:rPr>
        <w:t xml:space="preserve">Continuous Learning: </w:t>
      </w:r>
      <w:r>
        <w:rPr>
          <w:rFonts w:ascii="Arial" w:hAnsi="Arial" w:eastAsia="Arial"/>
          <w:sz w:val="24"/>
        </w:rPr>
        <w:t>Fuel curiosity, exploration, and marketing prowess.</w:t>
      </w:r>
    </w:p>
    <w:p>
      <w:pPr>
        <w:pStyle w:val="ListBullet"/>
      </w:pPr>
      <w:r>
        <w:rPr>
          <w:rFonts w:ascii="Arial" w:hAnsi="Arial" w:eastAsia="Arial"/>
          <w:b/>
          <w:sz w:val="24"/>
        </w:rPr>
        <w:t xml:space="preserve">Measurable Impact: </w:t>
      </w:r>
      <w:r>
        <w:rPr>
          <w:rFonts w:ascii="Arial" w:hAnsi="Arial" w:eastAsia="Arial"/>
          <w:sz w:val="24"/>
        </w:rPr>
        <w:t>Drive tangible results and sustainable business growth.</w:t>
      </w:r>
    </w:p>
    <w:p>
      <w:pPr>
        <w:pStyle w:val="ListBullet"/>
      </w:pPr>
      <w:r>
        <w:rPr>
          <w:rFonts w:ascii="Arial" w:hAnsi="Arial" w:eastAsia="Arial"/>
          <w:b/>
          <w:sz w:val="24"/>
        </w:rPr>
        <w:t xml:space="preserve">Customer-Centric: </w:t>
      </w:r>
      <w:r>
        <w:rPr>
          <w:rFonts w:ascii="Arial" w:hAnsi="Arial" w:eastAsia="Arial"/>
          <w:sz w:val="24"/>
        </w:rPr>
        <w:t>Deliver campaigns that resonate and create value.</w:t>
      </w:r>
    </w:p>
    <w:p>
      <w:r>
        <w:rPr>
          <w:rFonts w:ascii="Arial" w:hAnsi="Arial" w:eastAsia="Arial"/>
          <w:b/>
          <w:sz w:val="24"/>
        </w:rPr>
        <w:t xml:space="preserve">Brand Essence: </w:t>
      </w:r>
      <w:r>
        <w:rPr>
          <w:rFonts w:ascii="Arial" w:hAnsi="Arial" w:eastAsia="Arial"/>
          <w:sz w:val="24"/>
        </w:rPr>
        <w:t>BrandBlitz is a trusted partner that empowers B2B marketing professionals with the tools, resources, and strategic guidance to elevate their campaigns, foster client acquisition, and propel business growth within the dynamic B2B landscape.</w:t>
      </w:r>
    </w:p>
    <w:p/>
    <w:p>
      <w:pPr>
        <w:pStyle w:val="Heading1"/>
      </w:pPr>
      <w:r>
        <w:rPr>
          <w:rFonts w:ascii="Arial" w:hAnsi="Arial" w:eastAsia="Arial"/>
          <w:b/>
          <w:color w:val="000000"/>
          <w:sz w:val="34"/>
        </w:rPr>
        <w:t>Brand Position</w:t>
      </w:r>
    </w:p>
    <w:p/>
    <w:p>
      <w:r>
        <w:rPr>
          <w:rFonts w:ascii="Arial" w:hAnsi="Arial" w:eastAsia="Arial"/>
          <w:b/>
          <w:sz w:val="24"/>
        </w:rPr>
        <w:t xml:space="preserve">Target Audience Definition: </w:t>
      </w:r>
      <w:r>
        <w:rPr>
          <w:rFonts w:ascii="Arial" w:hAnsi="Arial" w:eastAsia="Arial"/>
          <w:sz w:val="24"/>
        </w:rPr>
        <w:t>Our ideal customers are B2B marketing professionals who face challenges such as overwhelming workloads, lack of strategic alignment, difficulty staying up-to-date with industry trends, and the need for consistent branding across campaigns. They seek solutions that streamline workflows, optimize resource allocation, and enable the delivery of high-impact, data-driven marketing campaigns that drive measurable results and contribute to their organization's success.</w:t>
      </w:r>
    </w:p>
    <w:p>
      <w:r>
        <w:rPr>
          <w:rFonts w:ascii="Arial" w:hAnsi="Arial" w:eastAsia="Arial"/>
          <w:b/>
          <w:sz w:val="24"/>
        </w:rPr>
        <w:t xml:space="preserve">Market Definition: </w:t>
      </w:r>
      <w:r>
        <w:rPr>
          <w:rFonts w:ascii="Arial" w:hAnsi="Arial" w:eastAsia="Arial"/>
          <w:sz w:val="24"/>
        </w:rPr>
        <w:t>We operate within the B2B marketing technology market, specifically catering to businesses seeking comprehensive, industry-specific solutions for creating and executing effective marketing campaigns. Our platform uniquely positions itself as a centralized hub for customizable, professionally designed B2B marketing templates tailored to diverse industries and marketing objectives.</w:t>
      </w:r>
    </w:p>
    <w:p>
      <w:r>
        <w:rPr>
          <w:rFonts w:ascii="Arial" w:hAnsi="Arial" w:eastAsia="Arial"/>
          <w:b/>
          <w:sz w:val="24"/>
        </w:rPr>
        <w:t xml:space="preserve">Brand Promise: </w:t>
      </w:r>
      <w:r>
        <w:rPr>
          <w:rFonts w:ascii="Arial" w:hAnsi="Arial" w:eastAsia="Arial"/>
          <w:sz w:val="24"/>
        </w:rPr>
        <w:t>Our brand promises to empower B2B marketing professionals with a comprehensive suite of customizable templates and resources that streamline their workflows, enhance strategic alignment, and elevate the quality and impact of their marketing campaigns, ultimately enabling them to achieve measurable success and establish a reputation for marketing excellence.</w:t>
      </w:r>
    </w:p>
    <w:p>
      <w:r>
        <w:rPr>
          <w:rFonts w:ascii="Arial" w:hAnsi="Arial" w:eastAsia="Arial"/>
          <w:b/>
          <w:sz w:val="24"/>
        </w:rPr>
        <w:t xml:space="preserve">Reason to Believe: </w:t>
      </w:r>
      <w:r>
        <w:rPr>
          <w:rFonts w:ascii="Arial" w:hAnsi="Arial" w:eastAsia="Arial"/>
          <w:sz w:val="24"/>
        </w:rPr>
        <w:t>Our platform offers a vast library of professionally designed, industry-specific B2B marketing templates spanning various formats and channels, meticulously crafted to align with best practices and proven strategies for lead generation, nurturing, and customer acquisition. Our robust search and filtering capabilities, coupled with a user-friendly interface, ensure seamless template discovery and customization, saving time and resources. Additionally, our commitment to continuous innovation and partnership with industry leaders further solidifies our position as a trusted resource for B2B marketing professionals.</w:t>
      </w:r>
    </w:p>
    <w:p/>
    <w:p>
      <w:pPr>
        <w:pStyle w:val="Heading1"/>
      </w:pPr>
      <w:r>
        <w:rPr>
          <w:rFonts w:ascii="Arial" w:hAnsi="Arial" w:eastAsia="Arial"/>
          <w:b/>
          <w:color w:val="000000"/>
          <w:sz w:val="34"/>
        </w:rPr>
        <w:t>Unique Selling Proposition</w:t>
      </w:r>
    </w:p>
    <w:p/>
    <w:p>
      <w:r>
        <w:rPr>
          <w:rFonts w:ascii="Arial" w:hAnsi="Arial" w:eastAsia="Arial"/>
          <w:b/>
          <w:sz w:val="24"/>
        </w:rPr>
        <w:t xml:space="preserve">Target Audience: </w:t>
      </w:r>
      <w:r>
        <w:rPr>
          <w:rFonts w:ascii="Arial" w:hAnsi="Arial" w:eastAsia="Arial"/>
          <w:sz w:val="24"/>
        </w:rPr>
        <w:t>Our product/service caters to B2B marketing professionals who face challenges in executing effective campaigns, staying current with industry trends, maintaining consistent branding, and optimizing resource allocation.</w:t>
      </w:r>
    </w:p>
    <w:p>
      <w:r>
        <w:rPr>
          <w:rFonts w:ascii="Arial" w:hAnsi="Arial" w:eastAsia="Arial"/>
          <w:b/>
          <w:sz w:val="24"/>
        </w:rPr>
        <w:t xml:space="preserve">Value Proposition: </w:t>
      </w:r>
      <w:r>
        <w:rPr>
          <w:rFonts w:ascii="Arial" w:hAnsi="Arial" w:eastAsia="Arial"/>
          <w:sz w:val="24"/>
        </w:rPr>
        <w:t>Our comprehensive library of customizable B2B marketing templates addresses these pain points by providing industry-specific, professionally designed resources that streamline workflows, ensure strategic alignment, and facilitate the delivery of high-impact campaigns.</w:t>
      </w:r>
    </w:p>
    <w:p>
      <w:r>
        <w:rPr>
          <w:rFonts w:ascii="Arial" w:hAnsi="Arial" w:eastAsia="Arial"/>
          <w:b/>
          <w:sz w:val="24"/>
        </w:rPr>
        <w:t xml:space="preserve">Benefits and Features: </w:t>
      </w:r>
      <w:r>
        <w:rPr>
          <w:rFonts w:ascii="Arial" w:hAnsi="Arial" w:eastAsia="Arial"/>
          <w:sz w:val="24"/>
        </w:rPr>
      </w:r>
    </w:p>
    <w:p>
      <w:pPr>
        <w:pStyle w:val="ListBullet"/>
      </w:pPr>
      <w:r>
        <w:rPr>
          <w:rFonts w:ascii="Arial" w:hAnsi="Arial" w:eastAsia="Arial"/>
          <w:sz w:val="24"/>
        </w:rPr>
        <w:t>Extensive library of templates for various formats (emails, social media, whitepapers, case studies, etc.)</w:t>
      </w:r>
    </w:p>
    <w:p>
      <w:pPr>
        <w:pStyle w:val="ListBullet"/>
      </w:pPr>
      <w:r>
        <w:rPr>
          <w:rFonts w:ascii="Arial" w:hAnsi="Arial" w:eastAsia="Arial"/>
          <w:sz w:val="24"/>
        </w:rPr>
        <w:t>Industry-specific designs tailored to diverse B2B marketing objectives</w:t>
      </w:r>
    </w:p>
    <w:p>
      <w:pPr>
        <w:pStyle w:val="ListBullet"/>
      </w:pPr>
      <w:r>
        <w:rPr>
          <w:rFonts w:ascii="Arial" w:hAnsi="Arial" w:eastAsia="Arial"/>
          <w:sz w:val="24"/>
        </w:rPr>
        <w:t>Customizable templates for consistent branding and messaging</w:t>
      </w:r>
    </w:p>
    <w:p>
      <w:pPr>
        <w:pStyle w:val="ListBullet"/>
      </w:pPr>
      <w:r>
        <w:rPr>
          <w:rFonts w:ascii="Arial" w:hAnsi="Arial" w:eastAsia="Arial"/>
          <w:sz w:val="24"/>
        </w:rPr>
        <w:t>Robust search and filtering capabilities for easy template discovery</w:t>
      </w:r>
    </w:p>
    <w:p>
      <w:pPr>
        <w:pStyle w:val="ListBullet"/>
      </w:pPr>
      <w:r>
        <w:rPr>
          <w:rFonts w:ascii="Arial" w:hAnsi="Arial" w:eastAsia="Arial"/>
          <w:sz w:val="24"/>
        </w:rPr>
        <w:t>Adherence to industry best practices and data-driven insights</w:t>
      </w:r>
    </w:p>
    <w:p>
      <w:pPr>
        <w:pStyle w:val="ListBullet"/>
      </w:pPr>
      <w:r>
        <w:rPr>
          <w:rFonts w:ascii="Arial" w:hAnsi="Arial" w:eastAsia="Arial"/>
          <w:sz w:val="24"/>
        </w:rPr>
        <w:t>Time-saving solutions that optimize resource allocation</w:t>
      </w:r>
    </w:p>
    <w:p>
      <w:r>
        <w:rPr>
          <w:rFonts w:ascii="Arial" w:hAnsi="Arial" w:eastAsia="Arial"/>
          <w:b/>
          <w:sz w:val="24"/>
        </w:rPr>
        <w:t xml:space="preserve">Competitor Comparison: </w:t>
      </w:r>
      <w:r>
        <w:rPr>
          <w:rFonts w:ascii="Arial" w:hAnsi="Arial" w:eastAsia="Arial"/>
          <w:sz w:val="24"/>
        </w:rPr>
        <w:t>While platforms like Envato Elements, Creative Market, and Venngage offer generic template libraries, our solution stands out by catering exclusively to B2B marketing needs. Our templates are meticulously crafted for specific industries and objectives, ensuring strategic alignment and measurable impact. We address gaps in competitor offerings by providing comprehensive guidance, industry expertise, and a seamless user experience tailored to B2B marketers.</w:t>
      </w:r>
    </w:p>
    <w:p>
      <w:r>
        <w:rPr>
          <w:rFonts w:ascii="Arial" w:hAnsi="Arial" w:eastAsia="Arial"/>
          <w:b/>
          <w:sz w:val="24"/>
        </w:rPr>
        <w:t xml:space="preserve">Emotional Connection: </w:t>
      </w:r>
      <w:r>
        <w:rPr>
          <w:rFonts w:ascii="Arial" w:hAnsi="Arial" w:eastAsia="Arial"/>
          <w:sz w:val="24"/>
        </w:rPr>
        <w:t>Our USP resonates emotionally by empowering marketing professionals with a sense of control, efficiency, and confidence. By providing industry-tailored solutions, we instill trust and reinforce their expertise. Our platform fosters a sense of ease and organization, alleviating the stress of overwhelming workloads and enabling them to focus on strategic execution.</w:t>
      </w:r>
    </w:p>
    <w:p>
      <w:r>
        <w:rPr>
          <w:rFonts w:ascii="Arial" w:hAnsi="Arial" w:eastAsia="Arial"/>
          <w:b/>
          <w:sz w:val="24"/>
        </w:rPr>
        <w:t xml:space="preserve">USP Statement: </w:t>
      </w:r>
      <w:r>
        <w:rPr>
          <w:rFonts w:ascii="Arial" w:hAnsi="Arial" w:eastAsia="Arial"/>
          <w:sz w:val="24"/>
        </w:rPr>
        <w:t>Our platform offers a comprehensive library of professionally designed, industry-specific B2B marketing templates that empower marketing teams to streamline workflows, maintain consistent branding, and execute high-impact campaigns aligned with industry best practices, driving measurable results and sustainable business growth.</w:t>
      </w:r>
    </w:p>
    <w:p/>
    <w:p>
      <w:pPr>
        <w:pStyle w:val="Heading1"/>
      </w:pPr>
      <w:r>
        <w:rPr>
          <w:rFonts w:ascii="Arial" w:hAnsi="Arial" w:eastAsia="Arial"/>
          <w:b/>
          <w:color w:val="000000"/>
          <w:sz w:val="34"/>
        </w:rPr>
        <w:t>Features</w:t>
      </w:r>
    </w:p>
    <w:p/>
    <w:p>
      <w:r>
        <w:rPr>
          <w:rFonts w:ascii="Arial" w:hAnsi="Arial" w:eastAsia="Arial"/>
          <w:b/>
          <w:sz w:val="24"/>
        </w:rPr>
        <w:t xml:space="preserve">Feature Name: </w:t>
      </w:r>
      <w:r>
        <w:rPr>
          <w:rFonts w:ascii="Arial" w:hAnsi="Arial" w:eastAsia="Arial"/>
          <w:sz w:val="24"/>
        </w:rPr>
        <w:t>Industry-Specific Template Library</w:t>
      </w:r>
    </w:p>
    <w:p>
      <w:r>
        <w:rPr>
          <w:rFonts w:ascii="Arial" w:hAnsi="Arial" w:eastAsia="Arial"/>
          <w:b/>
          <w:sz w:val="24"/>
        </w:rPr>
        <w:t xml:space="preserve">Functionality: </w:t>
      </w:r>
      <w:r>
        <w:rPr>
          <w:rFonts w:ascii="Arial" w:hAnsi="Arial" w:eastAsia="Arial"/>
          <w:sz w:val="24"/>
        </w:rPr>
        <w:t>Offer a comprehensive collection of professionally designed B2B marketing templates tailored to specific industries and marketing objectives, enabling users to easily locate and customize relevant templates for their campaigns. Implement robust search and filtering capabilities to facilitate seamless template discovery based on industry, marketing goal, content type, and other relevant criteria.</w:t>
      </w:r>
    </w:p>
    <w:p>
      <w:r>
        <w:rPr>
          <w:rFonts w:ascii="Arial" w:hAnsi="Arial" w:eastAsia="Arial"/>
          <w:b/>
          <w:sz w:val="24"/>
        </w:rPr>
        <w:t xml:space="preserve">Alignment: </w:t>
      </w:r>
      <w:r>
        <w:rPr>
          <w:rFonts w:ascii="Arial" w:hAnsi="Arial" w:eastAsia="Arial"/>
          <w:sz w:val="24"/>
        </w:rPr>
        <w:t>Reinforce our mission of providing a comprehensive suite of customizable B2B marketing templates spanning various campaign types, channels, and objectives. Strengthen our unique value proposition by offering industry-specific templates that adhere to best practices, ensuring consistent branding, messaging, and strategic alignment with target audiences.</w:t>
      </w:r>
    </w:p>
    <w:p>
      <w:r>
        <w:rPr>
          <w:rFonts w:ascii="Arial" w:hAnsi="Arial" w:eastAsia="Arial"/>
          <w:b/>
          <w:sz w:val="24"/>
        </w:rPr>
        <w:t xml:space="preserve">Feature Name: </w:t>
      </w:r>
      <w:r>
        <w:rPr>
          <w:rFonts w:ascii="Arial" w:hAnsi="Arial" w:eastAsia="Arial"/>
          <w:sz w:val="24"/>
        </w:rPr>
        <w:t>Intuitive User Interface and Browsing Experience</w:t>
      </w:r>
    </w:p>
    <w:p>
      <w:r>
        <w:rPr>
          <w:rFonts w:ascii="Arial" w:hAnsi="Arial" w:eastAsia="Arial"/>
          <w:b/>
          <w:sz w:val="24"/>
        </w:rPr>
        <w:t xml:space="preserve">Functionality: </w:t>
      </w:r>
      <w:r>
        <w:rPr>
          <w:rFonts w:ascii="Arial" w:hAnsi="Arial" w:eastAsia="Arial"/>
          <w:sz w:val="24"/>
        </w:rPr>
        <w:t>Prioritize a clean, user-friendly interface that streamlines the browsing and downloading process, ensuring a smooth and efficient experience for users. Implement intuitive navigation, clear categorization, and seamless search functionality to enable quick access to desired templates, minimizing friction and optimizing workflow.</w:t>
      </w:r>
    </w:p>
    <w:p>
      <w:r>
        <w:rPr>
          <w:rFonts w:ascii="Arial" w:hAnsi="Arial" w:eastAsia="Arial"/>
          <w:b/>
          <w:sz w:val="24"/>
        </w:rPr>
        <w:t xml:space="preserve">Alignment: </w:t>
      </w:r>
      <w:r>
        <w:rPr>
          <w:rFonts w:ascii="Arial" w:hAnsi="Arial" w:eastAsia="Arial"/>
          <w:sz w:val="24"/>
        </w:rPr>
        <w:t>Support our vision of empowering marketing professionals with cutting-edge tools that elevate their campaigns and foster client acquisition. Reinforce our commitment to delivering a comprehensive library of high-quality, customizable templates that enhance marketing effectiveness and drive business growth within the B2B landscape.</w:t>
      </w:r>
    </w:p>
    <w:p>
      <w:r>
        <w:rPr>
          <w:rFonts w:ascii="Arial" w:hAnsi="Arial" w:eastAsia="Arial"/>
          <w:b/>
          <w:sz w:val="24"/>
        </w:rPr>
        <w:t xml:space="preserve">Feature Name: </w:t>
      </w:r>
      <w:r>
        <w:rPr>
          <w:rFonts w:ascii="Arial" w:hAnsi="Arial" w:eastAsia="Arial"/>
          <w:sz w:val="24"/>
        </w:rPr>
        <w:t>Flexible Subscription and Pricing Options</w:t>
      </w:r>
    </w:p>
    <w:p>
      <w:r>
        <w:rPr>
          <w:rFonts w:ascii="Arial" w:hAnsi="Arial" w:eastAsia="Arial"/>
          <w:b/>
          <w:sz w:val="24"/>
        </w:rPr>
        <w:t xml:space="preserve">Functionality: </w:t>
      </w:r>
      <w:r>
        <w:rPr>
          <w:rFonts w:ascii="Arial" w:hAnsi="Arial" w:eastAsia="Arial"/>
          <w:sz w:val="24"/>
        </w:rPr>
        <w:t>Integrate secure payment gateways to offer flexible subscription plans or pay-per-download options, catering to diverse user preferences and budgetary requirements. Provide transparent pricing information and clear value propositions for each plan, ensuring users can make informed decisions based on their specific needs.</w:t>
      </w:r>
    </w:p>
    <w:p>
      <w:r>
        <w:rPr>
          <w:rFonts w:ascii="Arial" w:hAnsi="Arial" w:eastAsia="Arial"/>
          <w:b/>
          <w:sz w:val="24"/>
        </w:rPr>
        <w:t xml:space="preserve">Alignment: </w:t>
      </w:r>
      <w:r>
        <w:rPr>
          <w:rFonts w:ascii="Arial" w:hAnsi="Arial" w:eastAsia="Arial"/>
          <w:sz w:val="24"/>
        </w:rPr>
        <w:t>Strengthen our business concept of enabling businesses to streamline their marketing efforts and achieve desired outcomes effectively by offering accessible and cost-effective solutions. Reinforce our target market focus on B2B companies by providing scalable pricing options that align with their marketing budgets and resource allocation strategies.</w:t>
      </w:r>
    </w:p>
    <w:p/>
    <w:p>
      <w:pPr>
        <w:pStyle w:val="Heading1"/>
      </w:pPr>
      <w:r>
        <w:rPr>
          <w:rFonts w:ascii="Arial" w:hAnsi="Arial" w:eastAsia="Arial"/>
          <w:b/>
          <w:color w:val="000000"/>
          <w:sz w:val="34"/>
        </w:rPr>
        <w:t>Benefits</w:t>
      </w:r>
    </w:p>
    <w:p/>
    <w:p>
      <w:r>
        <w:rPr>
          <w:rFonts w:ascii="Arial" w:hAnsi="Arial" w:eastAsia="Arial"/>
          <w:b/>
          <w:sz w:val="24"/>
        </w:rPr>
        <w:t xml:space="preserve">Benefit Title: </w:t>
      </w:r>
      <w:r>
        <w:rPr>
          <w:rFonts w:ascii="Arial" w:hAnsi="Arial" w:eastAsia="Arial"/>
          <w:sz w:val="24"/>
        </w:rPr>
        <w:t>Streamlined Marketing Workflows and Optimized Resource Allocation</w:t>
      </w:r>
    </w:p>
    <w:p>
      <w:r>
        <w:rPr>
          <w:rFonts w:ascii="Arial" w:hAnsi="Arial" w:eastAsia="Arial"/>
          <w:b/>
          <w:sz w:val="24"/>
        </w:rPr>
        <w:t xml:space="preserve">Explanation: </w:t>
      </w:r>
      <w:r>
        <w:rPr>
          <w:rFonts w:ascii="Arial" w:hAnsi="Arial" w:eastAsia="Arial"/>
          <w:sz w:val="24"/>
        </w:rPr>
        <w:t>Our platform offers a comprehensive library of industry-specific, customizable B2B marketing templates spanning various formats and objectives. This feature enables marketing professionals to access pre-designed, professionally crafted templates tailored to their specific needs, eliminating the time and effort required to create marketing collateral from scratch. By leveraging these templates, users can streamline their workflows, optimize resource allocation, and focus on strategic execution rather than design and formatting tasks, resulting in increased productivity and efficiency.</w:t>
      </w:r>
    </w:p>
    <w:p>
      <w:r>
        <w:rPr>
          <w:rFonts w:ascii="Arial" w:hAnsi="Arial" w:eastAsia="Arial"/>
          <w:b/>
          <w:sz w:val="24"/>
        </w:rPr>
        <w:t xml:space="preserve">Benefit Title: </w:t>
      </w:r>
      <w:r>
        <w:rPr>
          <w:rFonts w:ascii="Arial" w:hAnsi="Arial" w:eastAsia="Arial"/>
          <w:sz w:val="24"/>
        </w:rPr>
        <w:t>Consistent Branding, Messaging, and Adherence to Best Practices</w:t>
      </w:r>
    </w:p>
    <w:p>
      <w:r>
        <w:rPr>
          <w:rFonts w:ascii="Arial" w:hAnsi="Arial" w:eastAsia="Arial"/>
          <w:b/>
          <w:sz w:val="24"/>
        </w:rPr>
        <w:t xml:space="preserve">Explanation: </w:t>
      </w:r>
      <w:r>
        <w:rPr>
          <w:rFonts w:ascii="Arial" w:hAnsi="Arial" w:eastAsia="Arial"/>
          <w:sz w:val="24"/>
        </w:rPr>
        <w:t>Our templates are meticulously designed to align with industry best practices, ensuring consistent branding, messaging, and strategic alignment with target audiences. This feature empowers marketing teams to maintain a cohesive brand identity across all campaigns, nurturing campaigns, and marketing collateral, fostering brand recognition and reinforcing their professional reputation. Additionally, adherence to best practices ensures that campaigns are executed effectively, resonating with the target audience and driving measurable results.</w:t>
      </w:r>
    </w:p>
    <w:p>
      <w:r>
        <w:rPr>
          <w:rFonts w:ascii="Arial" w:hAnsi="Arial" w:eastAsia="Arial"/>
          <w:b/>
          <w:sz w:val="24"/>
        </w:rPr>
        <w:t xml:space="preserve">Benefit Title: </w:t>
      </w:r>
      <w:r>
        <w:rPr>
          <w:rFonts w:ascii="Arial" w:hAnsi="Arial" w:eastAsia="Arial"/>
          <w:sz w:val="24"/>
        </w:rPr>
        <w:t>Continuous Learning and Exploration of Marketing Trends</w:t>
      </w:r>
    </w:p>
    <w:p>
      <w:r>
        <w:rPr>
          <w:rFonts w:ascii="Arial" w:hAnsi="Arial" w:eastAsia="Arial"/>
          <w:b/>
          <w:sz w:val="24"/>
        </w:rPr>
        <w:t xml:space="preserve">Explanation: </w:t>
      </w:r>
      <w:r>
        <w:rPr>
          <w:rFonts w:ascii="Arial" w:hAnsi="Arial" w:eastAsia="Arial"/>
          <w:sz w:val="24"/>
        </w:rPr>
        <w:t>Our platform's continuously updated library of fresh designs and industry-specific content enables marketing professionals to stay ahead of the curve and fuel their curiosity for the latest marketing trends and strategies. By providing access to a diverse range of templates tailored to various industries and objectives, users can explore new approaches, gain inspiration, and incorporate cutting-edge techniques into their campaigns, fostering continuous learning and professional growth.</w:t>
      </w:r>
    </w:p>
    <w:p/>
    <w:p>
      <w:pPr>
        <w:pStyle w:val="Heading1"/>
      </w:pPr>
      <w:r>
        <w:rPr>
          <w:rFonts w:ascii="Arial" w:hAnsi="Arial" w:eastAsia="Arial"/>
          <w:b/>
          <w:color w:val="000000"/>
          <w:sz w:val="34"/>
        </w:rPr>
        <w:t>Story Telling</w:t>
      </w:r>
    </w:p>
    <w:p/>
    <w:p>
      <w:r>
        <w:rPr>
          <w:rFonts w:ascii="Arial" w:hAnsi="Arial" w:eastAsia="Arial"/>
          <w:b/>
          <w:sz w:val="24"/>
        </w:rPr>
        <w:t xml:space="preserve">The Hero: </w:t>
      </w:r>
      <w:r>
        <w:rPr>
          <w:rFonts w:ascii="Arial" w:hAnsi="Arial" w:eastAsia="Arial"/>
          <w:sz w:val="24"/>
        </w:rPr>
        <w:t>Our target audience—B2B marketing professionals grappling with inefficient workflows, outdated strategies, and limited resources—can transform into empowered decision-makers by leveraging our platform. They will streamline processes, optimize resource allocation, and execute data-driven campaigns that drive measurable business growth and position their organizations ahead of the competition.</w:t>
      </w:r>
    </w:p>
    <w:p>
      <w:r>
        <w:rPr>
          <w:rFonts w:ascii="Arial" w:hAnsi="Arial" w:eastAsia="Arial"/>
          <w:b/>
          <w:sz w:val="24"/>
        </w:rPr>
        <w:t xml:space="preserve">The Villain or Problem: </w:t>
      </w:r>
      <w:r>
        <w:rPr>
          <w:rFonts w:ascii="Arial" w:hAnsi="Arial" w:eastAsia="Arial"/>
          <w:sz w:val="24"/>
        </w:rPr>
        <w:t>Fragmented workflows, lack of strategic alignment, overwhelming workloads, and difficulty staying current with industry trends hinder the audience's ability to deliver high-impact marketing campaigns. These challenges undermine their efficiency, innovation, and customer-centric approach, hindering their potential for success.</w:t>
      </w:r>
    </w:p>
    <w:p>
      <w:r>
        <w:rPr>
          <w:rFonts w:ascii="Arial" w:hAnsi="Arial" w:eastAsia="Arial"/>
          <w:b/>
          <w:sz w:val="24"/>
        </w:rPr>
        <w:t xml:space="preserve">The Mentor: </w:t>
      </w:r>
      <w:r>
        <w:rPr>
          <w:rFonts w:ascii="Arial" w:hAnsi="Arial" w:eastAsia="Arial"/>
          <w:sz w:val="24"/>
        </w:rPr>
        <w:t>Our brand serves as a trusted partner, equipping the audience with cutting-edge tools, industry-specific resources, and strategic guidance tailored to their unique business challenges. We empower them with the knowledge and resources to tackle pain points head-on, enabling their success as marketing leaders.</w:t>
      </w:r>
    </w:p>
    <w:p>
      <w:r>
        <w:rPr>
          <w:rFonts w:ascii="Arial" w:hAnsi="Arial" w:eastAsia="Arial"/>
          <w:b/>
          <w:sz w:val="24"/>
        </w:rPr>
        <w:t xml:space="preserve">The Journey: </w:t>
      </w:r>
      <w:r>
        <w:rPr>
          <w:rFonts w:ascii="Arial" w:hAnsi="Arial" w:eastAsia="Arial"/>
          <w:sz w:val="24"/>
        </w:rPr>
        <w:t>The audience embarks on a transformative journey by adopting our platform, gaining clarity through data-driven insights and best practices. They implement efficient workflows, leverage customizable templates, and receive hands-on guidance, leading to tangible improvements in campaign execution, resource optimization, and measurable results.</w:t>
      </w:r>
    </w:p>
    <w:p>
      <w:r>
        <w:rPr>
          <w:rFonts w:ascii="Arial" w:hAnsi="Arial" w:eastAsia="Arial"/>
          <w:b/>
          <w:sz w:val="24"/>
        </w:rPr>
        <w:t xml:space="preserve">The Transformation: </w:t>
      </w:r>
      <w:r>
        <w:rPr>
          <w:rFonts w:ascii="Arial" w:hAnsi="Arial" w:eastAsia="Arial"/>
          <w:sz w:val="24"/>
        </w:rPr>
        <w:t>By the end of their journey, the audience evolves into confident, agile, and growth-driven marketing leaders who have reclaimed control over their operations. They achieve significant ROI, elevate their professional reputation, and position their businesses as industry frontrunners, consistently delivering customer-centric campaigns that resonate and drive sustainable growth.</w:t>
      </w:r>
    </w:p>
    <w:p/>
    <w:p>
      <w:pPr>
        <w:pStyle w:val="Heading1"/>
      </w:pPr>
      <w:r>
        <w:rPr>
          <w:rFonts w:ascii="Arial" w:hAnsi="Arial" w:eastAsia="Arial"/>
          <w:b/>
          <w:color w:val="000000"/>
          <w:sz w:val="34"/>
        </w:rPr>
        <w:t>Clear Call To Action</w:t>
      </w:r>
    </w:p>
    <w:p/>
    <w:p>
      <w:r>
        <w:rPr>
          <w:rFonts w:ascii="Arial" w:hAnsi="Arial" w:eastAsia="Arial"/>
          <w:b/>
          <w:sz w:val="24"/>
        </w:rPr>
        <w:t xml:space="preserve">Download Customizable Templates: </w:t>
      </w:r>
      <w:r>
        <w:rPr>
          <w:rFonts w:ascii="Arial" w:hAnsi="Arial" w:eastAsia="Arial"/>
          <w:sz w:val="24"/>
        </w:rPr>
      </w:r>
    </w:p>
    <w:p>
      <w:r>
        <w:rPr>
          <w:rFonts w:ascii="Arial" w:hAnsi="Arial" w:eastAsia="Arial"/>
          <w:b/>
          <w:sz w:val="24"/>
        </w:rPr>
        <w:t xml:space="preserve">Elevate Your B2B Marketing Campaigns: </w:t>
      </w:r>
      <w:r>
        <w:rPr>
          <w:rFonts w:ascii="Arial" w:hAnsi="Arial" w:eastAsia="Arial"/>
          <w:sz w:val="24"/>
        </w:rPr>
      </w:r>
    </w:p>
    <w:p>
      <w:r>
        <w:rPr>
          <w:rFonts w:ascii="Arial" w:hAnsi="Arial" w:eastAsia="Arial"/>
          <w:b/>
          <w:sz w:val="24"/>
        </w:rPr>
        <w:t xml:space="preserve">Streamline Your Marketing Workflow: </w:t>
      </w:r>
      <w:r>
        <w:rPr>
          <w:rFonts w:ascii="Arial" w:hAnsi="Arial" w:eastAsia="Arial"/>
          <w:sz w:val="24"/>
        </w:rPr>
      </w:r>
    </w:p>
    <w:p>
      <w:r>
        <w:rPr>
          <w:rFonts w:ascii="Arial" w:hAnsi="Arial" w:eastAsia="Arial"/>
          <w:b/>
          <w:sz w:val="24"/>
        </w:rPr>
        <w:t xml:space="preserve">Unlock Industry-Specific Strategies: </w:t>
      </w:r>
      <w:r>
        <w:rPr>
          <w:rFonts w:ascii="Arial" w:hAnsi="Arial" w:eastAsia="Arial"/>
          <w:sz w:val="24"/>
        </w:rPr>
      </w:r>
    </w:p>
    <w:p>
      <w:r>
        <w:rPr>
          <w:rFonts w:ascii="Arial" w:hAnsi="Arial" w:eastAsia="Arial"/>
          <w:b/>
          <w:sz w:val="24"/>
        </w:rPr>
        <w:t xml:space="preserve">Ignite Your Creativity Today: </w:t>
      </w:r>
      <w:r>
        <w:rPr>
          <w:rFonts w:ascii="Arial" w:hAnsi="Arial" w:eastAsia="Arial"/>
          <w:sz w:val="24"/>
        </w:rPr>
      </w:r>
    </w:p>
    <w:p>
      <w:r>
        <w:rPr>
          <w:rFonts w:ascii="Arial" w:hAnsi="Arial" w:eastAsia="Arial"/>
          <w:b/>
          <w:sz w:val="24"/>
        </w:rPr>
        <w:t xml:space="preserve">Accelerate Lead Generation: </w:t>
      </w:r>
      <w:r>
        <w:rPr>
          <w:rFonts w:ascii="Arial" w:hAnsi="Arial" w:eastAsia="Arial"/>
          <w:sz w:val="24"/>
        </w:rPr>
      </w:r>
    </w:p>
    <w:p>
      <w:r>
        <w:rPr>
          <w:rFonts w:ascii="Arial" w:hAnsi="Arial" w:eastAsia="Arial"/>
          <w:b/>
          <w:sz w:val="24"/>
        </w:rPr>
        <w:t xml:space="preserve">Maximize Campaign Effectiveness: </w:t>
      </w:r>
      <w:r>
        <w:rPr>
          <w:rFonts w:ascii="Arial" w:hAnsi="Arial" w:eastAsia="Arial"/>
          <w:sz w:val="24"/>
        </w:rPr>
      </w:r>
    </w:p>
    <w:p>
      <w:r>
        <w:rPr>
          <w:rFonts w:ascii="Arial" w:hAnsi="Arial" w:eastAsia="Arial"/>
          <w:b/>
          <w:sz w:val="24"/>
        </w:rPr>
        <w:t xml:space="preserve">Unleash Your Marketing Potential: </w:t>
      </w:r>
      <w:r>
        <w:rPr>
          <w:rFonts w:ascii="Arial" w:hAnsi="Arial" w:eastAsia="Arial"/>
          <w:sz w:val="24"/>
        </w:rPr>
      </w:r>
    </w:p>
    <w:p>
      <w:r>
        <w:rPr>
          <w:rFonts w:ascii="Arial" w:hAnsi="Arial" w:eastAsia="Arial"/>
          <w:b/>
          <w:sz w:val="24"/>
        </w:rPr>
        <w:t xml:space="preserve">Empower Your Brand's Growth: </w:t>
      </w:r>
      <w:r>
        <w:rPr>
          <w:rFonts w:ascii="Arial" w:hAnsi="Arial" w:eastAsia="Arial"/>
          <w:sz w:val="24"/>
        </w:rPr>
      </w:r>
    </w:p>
    <w:p>
      <w:r>
        <w:rPr>
          <w:rFonts w:ascii="Arial" w:hAnsi="Arial" w:eastAsia="Arial"/>
          <w:b/>
          <w:sz w:val="24"/>
        </w:rPr>
        <w:t xml:space="preserve">Discover Tailored Solutions: </w:t>
      </w:r>
      <w:r>
        <w:rPr>
          <w:rFonts w:ascii="Arial" w:hAnsi="Arial" w:eastAsia="Arial"/>
          <w:sz w:val="24"/>
        </w:rPr>
      </w:r>
    </w:p>
    <w:p>
      <w:r>
        <w:rPr>
          <w:rFonts w:ascii="Arial" w:hAnsi="Arial" w:eastAsia="Arial"/>
          <w:b/>
          <w:sz w:val="24"/>
        </w:rPr>
        <w:t xml:space="preserve">Optimize Resource Allocation: </w:t>
      </w:r>
      <w:r>
        <w:rPr>
          <w:rFonts w:ascii="Arial" w:hAnsi="Arial" w:eastAsia="Arial"/>
          <w:sz w:val="24"/>
        </w:rPr>
      </w:r>
    </w:p>
    <w:p>
      <w:r>
        <w:rPr>
          <w:rFonts w:ascii="Arial" w:hAnsi="Arial" w:eastAsia="Arial"/>
          <w:b/>
          <w:sz w:val="24"/>
        </w:rPr>
        <w:t xml:space="preserve">Embrace Cutting-Edge Designs: </w:t>
      </w:r>
      <w:r>
        <w:rPr>
          <w:rFonts w:ascii="Arial" w:hAnsi="Arial" w:eastAsia="Arial"/>
          <w:sz w:val="24"/>
        </w:rPr>
      </w:r>
    </w:p>
    <w:p>
      <w:r>
        <w:rPr>
          <w:rFonts w:ascii="Arial" w:hAnsi="Arial" w:eastAsia="Arial"/>
          <w:b/>
          <w:sz w:val="24"/>
        </w:rPr>
        <w:t xml:space="preserve">Fuel Your Marketing Curiosity: </w:t>
      </w:r>
      <w:r>
        <w:rPr>
          <w:rFonts w:ascii="Arial" w:hAnsi="Arial" w:eastAsia="Arial"/>
          <w:sz w:val="24"/>
        </w:rPr>
      </w:r>
    </w:p>
    <w:p>
      <w:r>
        <w:rPr>
          <w:rFonts w:ascii="Arial" w:hAnsi="Arial" w:eastAsia="Arial"/>
          <w:b/>
          <w:sz w:val="24"/>
        </w:rPr>
        <w:t xml:space="preserve">Amplify Your Industry Impact: </w:t>
      </w:r>
      <w:r>
        <w:rPr>
          <w:rFonts w:ascii="Arial" w:hAnsi="Arial" w:eastAsia="Arial"/>
          <w:sz w:val="24"/>
        </w:rPr>
      </w:r>
    </w:p>
    <w:p>
      <w:r>
        <w:rPr>
          <w:rFonts w:ascii="Arial" w:hAnsi="Arial" w:eastAsia="Arial"/>
          <w:b/>
          <w:sz w:val="24"/>
        </w:rPr>
        <w:t xml:space="preserve">Achieve Marketing Excellence: </w:t>
      </w:r>
      <w:r>
        <w:rPr>
          <w:rFonts w:ascii="Arial" w:hAnsi="Arial" w:eastAsia="Arial"/>
          <w:sz w:val="24"/>
        </w:rPr>
      </w:r>
    </w:p>
    <w:p>
      <w:r>
        <w:rPr>
          <w:rFonts w:ascii="Arial" w:hAnsi="Arial" w:eastAsia="Arial"/>
          <w:b/>
          <w:sz w:val="24"/>
        </w:rPr>
        <w:t xml:space="preserve">Unlock Consistent Branding: </w:t>
      </w:r>
      <w:r>
        <w:rPr>
          <w:rFonts w:ascii="Arial" w:hAnsi="Arial" w:eastAsia="Arial"/>
          <w:sz w:val="24"/>
        </w:rPr>
      </w:r>
    </w:p>
    <w:p>
      <w:r>
        <w:rPr>
          <w:rFonts w:ascii="Arial" w:hAnsi="Arial" w:eastAsia="Arial"/>
          <w:b/>
          <w:sz w:val="24"/>
        </w:rPr>
        <w:t xml:space="preserve">Harness Data-Driven Insights: </w:t>
      </w:r>
      <w:r>
        <w:rPr>
          <w:rFonts w:ascii="Arial" w:hAnsi="Arial" w:eastAsia="Arial"/>
          <w:sz w:val="24"/>
        </w:rPr>
      </w:r>
    </w:p>
    <w:p>
      <w:r>
        <w:rPr>
          <w:rFonts w:ascii="Arial" w:hAnsi="Arial" w:eastAsia="Arial"/>
          <w:b/>
          <w:sz w:val="24"/>
        </w:rPr>
        <w:t xml:space="preserve">Enhance Customer Engagement: </w:t>
      </w:r>
      <w:r>
        <w:rPr>
          <w:rFonts w:ascii="Arial" w:hAnsi="Arial" w:eastAsia="Arial"/>
          <w:sz w:val="24"/>
        </w:rPr>
      </w:r>
    </w:p>
    <w:p>
      <w:r>
        <w:rPr>
          <w:rFonts w:ascii="Arial" w:hAnsi="Arial" w:eastAsia="Arial"/>
          <w:b/>
          <w:sz w:val="24"/>
        </w:rPr>
        <w:t xml:space="preserve">Propel Business Growth: </w:t>
      </w:r>
      <w:r>
        <w:rPr>
          <w:rFonts w:ascii="Arial" w:hAnsi="Arial" w:eastAsia="Arial"/>
          <w:sz w:val="24"/>
        </w:rPr>
      </w:r>
    </w:p>
    <w:p>
      <w:r>
        <w:rPr>
          <w:rFonts w:ascii="Arial" w:hAnsi="Arial" w:eastAsia="Arial"/>
          <w:b/>
          <w:sz w:val="24"/>
        </w:rPr>
        <w:t xml:space="preserve">Embrace Strategic Alignment: </w:t>
      </w:r>
      <w:r>
        <w:rPr>
          <w:rFonts w:ascii="Arial" w:hAnsi="Arial" w:eastAsia="Arial"/>
          <w:sz w:val="24"/>
        </w:rPr>
      </w:r>
    </w:p>
    <w:p/>
    <w:p>
      <w:pPr>
        <w:pStyle w:val="Heading1"/>
      </w:pPr>
      <w:r>
        <w:rPr>
          <w:rFonts w:ascii="Arial" w:hAnsi="Arial" w:eastAsia="Arial"/>
          <w:b/>
          <w:color w:val="000000"/>
          <w:sz w:val="34"/>
        </w:rPr>
        <w:t>Irresistible Offer</w:t>
      </w:r>
    </w:p>
    <w:p/>
    <w:p>
      <w:r>
        <w:rPr>
          <w:rFonts w:ascii="Arial" w:hAnsi="Arial" w:eastAsia="Arial"/>
          <w:b/>
          <w:sz w:val="24"/>
        </w:rPr>
        <w:t xml:space="preserve">Unique Value Proposition: </w:t>
      </w:r>
      <w:r>
        <w:rPr>
          <w:rFonts w:ascii="Arial" w:hAnsi="Arial" w:eastAsia="Arial"/>
          <w:sz w:val="24"/>
        </w:rPr>
        <w:t>Our platform offers a comprehensive suite of customizable B2B marketing templates spanning various formats and channels, ensuring consistent branding, messaging, and adherence to best practices. This enables marketing teams to streamline their workflows, optimize resource allocation, and deliver impactful strategic campaigns efficiently, positioning us as a strategic partner for driving sustainable business growth.</w:t>
      </w:r>
    </w:p>
    <w:p>
      <w:r>
        <w:rPr>
          <w:rFonts w:ascii="Arial" w:hAnsi="Arial" w:eastAsia="Arial"/>
          <w:b/>
          <w:sz w:val="24"/>
        </w:rPr>
        <w:t xml:space="preserve">Bonus Value: </w:t>
      </w:r>
      <w:r>
        <w:rPr>
          <w:rFonts w:ascii="Arial" w:hAnsi="Arial" w:eastAsia="Arial"/>
          <w:sz w:val="24"/>
        </w:rPr>
        <w:t>Exclusive access to industry-specific consulting sessions, priority support channels, and custom template development services to address unique business requirements. Additionally, we provide ROI-driven assessments and data-driven insights to measure campaign effectiveness and inform future strategies.</w:t>
      </w:r>
    </w:p>
    <w:p>
      <w:r>
        <w:rPr>
          <w:rFonts w:ascii="Arial" w:hAnsi="Arial" w:eastAsia="Arial"/>
          <w:b/>
          <w:sz w:val="24"/>
        </w:rPr>
        <w:t xml:space="preserve">Urgency and Scarcity: </w:t>
      </w:r>
      <w:r>
        <w:rPr>
          <w:rFonts w:ascii="Arial" w:hAnsi="Arial" w:eastAsia="Arial"/>
          <w:sz w:val="24"/>
        </w:rPr>
        <w:t>Limited-time onboarding packages with exclusive early adopter benefits, including discounted pricing, priority access to new template releases, and a capped number of enterprise-level subscriptions for the initial launch phase.</w:t>
      </w:r>
    </w:p>
    <w:p>
      <w:r>
        <w:rPr>
          <w:rFonts w:ascii="Arial" w:hAnsi="Arial" w:eastAsia="Arial"/>
          <w:b/>
          <w:sz w:val="24"/>
        </w:rPr>
        <w:t xml:space="preserve">Risk Reversal: </w:t>
      </w:r>
      <w:r>
        <w:rPr>
          <w:rFonts w:ascii="Arial" w:hAnsi="Arial" w:eastAsia="Arial"/>
          <w:sz w:val="24"/>
        </w:rPr>
        <w:t>Satisfaction guarantee with a 30-day money-back policy, flexible opt-out options for enterprise clients, and performance-based pricing models tied to measurable campaign outcomes.</w:t>
      </w:r>
    </w:p>
    <w:p>
      <w:r>
        <w:rPr>
          <w:rFonts w:ascii="Arial" w:hAnsi="Arial" w:eastAsia="Arial"/>
          <w:b/>
          <w:sz w:val="24"/>
        </w:rPr>
        <w:t xml:space="preserve">Clear and Compelling Call-To-Action (CTA): </w:t>
      </w:r>
      <w:r>
        <w:rPr>
          <w:rFonts w:ascii="Arial" w:hAnsi="Arial" w:eastAsia="Arial"/>
          <w:sz w:val="24"/>
        </w:rPr>
        <w:t>Elevate your B2B marketing prowess today. Streamline your campaigns, optimize resources, and drive sustainable growth with our industry-leading template solutions. Request a demo now.</w:t>
      </w:r>
    </w:p>
    <w:p/>
    <w:p>
      <w:pPr>
        <w:pStyle w:val="Heading1"/>
      </w:pPr>
      <w:r>
        <w:rPr>
          <w:rFonts w:ascii="Arial" w:hAnsi="Arial" w:eastAsia="Arial"/>
          <w:b/>
          <w:color w:val="000000"/>
          <w:sz w:val="34"/>
        </w:rPr>
        <w:t>Situational Analysis</w:t>
      </w:r>
    </w:p>
    <w:p/>
    <w:p>
      <w:r>
        <w:rPr>
          <w:rFonts w:ascii="Arial" w:hAnsi="Arial" w:eastAsia="Arial"/>
          <w:b/>
          <w:sz w:val="24"/>
        </w:rPr>
        <w:t xml:space="preserve">SWOT Analysis: </w:t>
      </w:r>
      <w:r>
        <w:rPr>
          <w:rFonts w:ascii="Arial" w:hAnsi="Arial" w:eastAsia="Arial"/>
          <w:sz w:val="24"/>
        </w:rPr>
      </w:r>
    </w:p>
    <w:p>
      <w:r>
        <w:rPr>
          <w:rFonts w:ascii="Arial" w:hAnsi="Arial" w:eastAsia="Arial"/>
          <w:b/>
          <w:sz w:val="24"/>
        </w:rPr>
        <w:t xml:space="preserve">Strengths: </w:t>
      </w:r>
      <w:r>
        <w:rPr>
          <w:rFonts w:ascii="Arial" w:hAnsi="Arial" w:eastAsia="Arial"/>
          <w:sz w:val="24"/>
        </w:rPr>
      </w:r>
    </w:p>
    <w:p>
      <w:pPr>
        <w:pStyle w:val="ListBullet"/>
      </w:pPr>
      <w:r>
        <w:rPr>
          <w:rFonts w:ascii="Arial" w:hAnsi="Arial" w:eastAsia="Arial"/>
          <w:sz w:val="24"/>
        </w:rPr>
        <w:t>Comprehensive library of professionally designed, industry-specific B2B marketing templates.</w:t>
      </w:r>
    </w:p>
    <w:p>
      <w:pPr>
        <w:pStyle w:val="ListBullet"/>
      </w:pPr>
      <w:r>
        <w:rPr>
          <w:rFonts w:ascii="Arial" w:hAnsi="Arial" w:eastAsia="Arial"/>
          <w:sz w:val="24"/>
        </w:rPr>
        <w:t>Customizable templates aligned with best practices for effective lead generation and engagement.</w:t>
      </w:r>
    </w:p>
    <w:p>
      <w:pPr>
        <w:pStyle w:val="ListBullet"/>
      </w:pPr>
      <w:r>
        <w:rPr>
          <w:rFonts w:ascii="Arial" w:hAnsi="Arial" w:eastAsia="Arial"/>
          <w:sz w:val="24"/>
        </w:rPr>
        <w:t>Robust search and filtering capabilities for seamless template discovery.</w:t>
      </w:r>
    </w:p>
    <w:p>
      <w:pPr>
        <w:pStyle w:val="ListBullet"/>
      </w:pPr>
      <w:r>
        <w:rPr>
          <w:rFonts w:ascii="Arial" w:hAnsi="Arial" w:eastAsia="Arial"/>
          <w:sz w:val="24"/>
        </w:rPr>
        <w:t>Intuitive user interface for a smooth browsing and downloading experience.</w:t>
      </w:r>
    </w:p>
    <w:p>
      <w:r>
        <w:rPr>
          <w:rFonts w:ascii="Arial" w:hAnsi="Arial" w:eastAsia="Arial"/>
          <w:b/>
          <w:sz w:val="24"/>
        </w:rPr>
        <w:t xml:space="preserve">Weaknesses: </w:t>
      </w:r>
      <w:r>
        <w:rPr>
          <w:rFonts w:ascii="Arial" w:hAnsi="Arial" w:eastAsia="Arial"/>
          <w:sz w:val="24"/>
        </w:rPr>
      </w:r>
    </w:p>
    <w:p>
      <w:pPr>
        <w:pStyle w:val="ListBullet"/>
      </w:pPr>
      <w:r>
        <w:rPr>
          <w:rFonts w:ascii="Arial" w:hAnsi="Arial" w:eastAsia="Arial"/>
          <w:sz w:val="24"/>
        </w:rPr>
        <w:t>Limited brand recognition and market presence as a new entrant.</w:t>
      </w:r>
    </w:p>
    <w:p>
      <w:pPr>
        <w:pStyle w:val="ListBullet"/>
      </w:pPr>
      <w:r>
        <w:rPr>
          <w:rFonts w:ascii="Arial" w:hAnsi="Arial" w:eastAsia="Arial"/>
          <w:sz w:val="24"/>
        </w:rPr>
        <w:t>Potential scalability challenges in maintaining a diverse and regularly updated template library.</w:t>
      </w:r>
    </w:p>
    <w:p>
      <w:pPr>
        <w:pStyle w:val="ListBullet"/>
      </w:pPr>
      <w:r>
        <w:rPr>
          <w:rFonts w:ascii="Arial" w:hAnsi="Arial" w:eastAsia="Arial"/>
          <w:sz w:val="24"/>
        </w:rPr>
        <w:t>Reliance on third-party designers and content creators for template development.</w:t>
      </w:r>
    </w:p>
    <w:p>
      <w:r>
        <w:rPr>
          <w:rFonts w:ascii="Arial" w:hAnsi="Arial" w:eastAsia="Arial"/>
          <w:b/>
          <w:sz w:val="24"/>
        </w:rPr>
        <w:t xml:space="preserve">Opportunities: </w:t>
      </w:r>
      <w:r>
        <w:rPr>
          <w:rFonts w:ascii="Arial" w:hAnsi="Arial" w:eastAsia="Arial"/>
          <w:sz w:val="24"/>
        </w:rPr>
      </w:r>
    </w:p>
    <w:p>
      <w:pPr>
        <w:pStyle w:val="ListBullet"/>
      </w:pPr>
      <w:r>
        <w:rPr>
          <w:rFonts w:ascii="Arial" w:hAnsi="Arial" w:eastAsia="Arial"/>
          <w:sz w:val="24"/>
        </w:rPr>
        <w:t>Growing demand for ready-to-use marketing assets among time-constrained B2B professionals.</w:t>
      </w:r>
    </w:p>
    <w:p>
      <w:pPr>
        <w:pStyle w:val="ListBullet"/>
      </w:pPr>
      <w:r>
        <w:rPr>
          <w:rFonts w:ascii="Arial" w:hAnsi="Arial" w:eastAsia="Arial"/>
          <w:sz w:val="24"/>
        </w:rPr>
        <w:t>Increased adoption of digital marketing strategies and content marketing across industries.</w:t>
      </w:r>
    </w:p>
    <w:p>
      <w:pPr>
        <w:pStyle w:val="ListBullet"/>
      </w:pPr>
      <w:r>
        <w:rPr>
          <w:rFonts w:ascii="Arial" w:hAnsi="Arial" w:eastAsia="Arial"/>
          <w:sz w:val="24"/>
        </w:rPr>
        <w:t>Potential for strategic partnerships with industry associations and influencers.</w:t>
      </w:r>
    </w:p>
    <w:p>
      <w:pPr>
        <w:pStyle w:val="ListBullet"/>
      </w:pPr>
      <w:r>
        <w:rPr>
          <w:rFonts w:ascii="Arial" w:hAnsi="Arial" w:eastAsia="Arial"/>
          <w:sz w:val="24"/>
        </w:rPr>
        <w:t>Integration with marketing automation tools and CRM systems for enhanced functionality.</w:t>
      </w:r>
    </w:p>
    <w:p>
      <w:r>
        <w:rPr>
          <w:rFonts w:ascii="Arial" w:hAnsi="Arial" w:eastAsia="Arial"/>
          <w:b/>
          <w:sz w:val="24"/>
        </w:rPr>
        <w:t xml:space="preserve">Threats: </w:t>
      </w:r>
      <w:r>
        <w:rPr>
          <w:rFonts w:ascii="Arial" w:hAnsi="Arial" w:eastAsia="Arial"/>
          <w:sz w:val="24"/>
        </w:rPr>
      </w:r>
    </w:p>
    <w:p>
      <w:pPr>
        <w:pStyle w:val="ListBullet"/>
      </w:pPr>
      <w:r>
        <w:rPr>
          <w:rFonts w:ascii="Arial" w:hAnsi="Arial" w:eastAsia="Arial"/>
          <w:sz w:val="24"/>
        </w:rPr>
        <w:t>Competition from established design marketplaces and template providers.</w:t>
      </w:r>
    </w:p>
    <w:p>
      <w:pPr>
        <w:pStyle w:val="ListBullet"/>
      </w:pPr>
      <w:r>
        <w:rPr>
          <w:rFonts w:ascii="Arial" w:hAnsi="Arial" w:eastAsia="Arial"/>
          <w:sz w:val="24"/>
        </w:rPr>
        <w:t>Rapidly evolving marketing trends and best practices, requiring frequent template updates.</w:t>
      </w:r>
    </w:p>
    <w:p>
      <w:pPr>
        <w:pStyle w:val="ListBullet"/>
      </w:pPr>
      <w:r>
        <w:rPr>
          <w:rFonts w:ascii="Arial" w:hAnsi="Arial" w:eastAsia="Arial"/>
          <w:sz w:val="24"/>
        </w:rPr>
        <w:t>Potential entry of large tech companies or marketing agencies into the template market.</w:t>
      </w:r>
    </w:p>
    <w:p>
      <w:pPr>
        <w:pStyle w:val="ListBullet"/>
      </w:pPr>
      <w:r>
        <w:rPr>
          <w:rFonts w:ascii="Arial" w:hAnsi="Arial" w:eastAsia="Arial"/>
          <w:sz w:val="24"/>
        </w:rPr>
        <w:t>Cybersecurity risks and data privacy concerns associated with online platforms.</w:t>
      </w:r>
    </w:p>
    <w:p/>
    <w:p>
      <w:pPr>
        <w:pStyle w:val="Heading1"/>
      </w:pPr>
      <w:r>
        <w:rPr>
          <w:rFonts w:ascii="Arial" w:hAnsi="Arial" w:eastAsia="Arial"/>
          <w:b/>
          <w:color w:val="000000"/>
          <w:sz w:val="34"/>
        </w:rPr>
        <w:t>Marketing Objectives</w:t>
      </w:r>
    </w:p>
    <w:p/>
    <w:p>
      <w:r>
        <w:rPr>
          <w:rFonts w:ascii="Arial" w:hAnsi="Arial" w:eastAsia="Arial"/>
          <w:b/>
          <w:sz w:val="24"/>
        </w:rPr>
        <w:t xml:space="preserve">Marketing Objectives: </w:t>
      </w:r>
      <w:r>
        <w:rPr>
          <w:rFonts w:ascii="Arial" w:hAnsi="Arial" w:eastAsia="Arial"/>
          <w:sz w:val="24"/>
        </w:rPr>
      </w:r>
    </w:p>
    <w:p>
      <w:r>
        <w:rPr>
          <w:rFonts w:ascii="Arial" w:hAnsi="Arial" w:eastAsia="Arial"/>
          <w:b/>
          <w:sz w:val="24"/>
        </w:rPr>
        <w:t xml:space="preserve">Brand Visibility: </w:t>
      </w:r>
      <w:r>
        <w:rPr>
          <w:rFonts w:ascii="Arial" w:hAnsi="Arial" w:eastAsia="Arial"/>
          <w:sz w:val="24"/>
        </w:rPr>
      </w:r>
    </w:p>
    <w:p>
      <w:r>
        <w:rPr>
          <w:rFonts w:ascii="Arial" w:hAnsi="Arial" w:eastAsia="Arial"/>
          <w:b/>
          <w:sz w:val="24"/>
        </w:rPr>
        <w:t xml:space="preserve">Goal: </w:t>
      </w:r>
      <w:r>
        <w:rPr>
          <w:rFonts w:ascii="Arial" w:hAnsi="Arial" w:eastAsia="Arial"/>
          <w:sz w:val="24"/>
        </w:rPr>
        <w:t>Achieve a 30% increase in brand awareness and online visibility among our target B2B audience within the first 12 months of launch.</w:t>
      </w:r>
    </w:p>
    <w:p>
      <w:r>
        <w:rPr>
          <w:rFonts w:ascii="Arial" w:hAnsi="Arial" w:eastAsia="Arial"/>
          <w:b/>
          <w:sz w:val="24"/>
        </w:rPr>
        <w:t xml:space="preserve">Rationale: </w:t>
      </w:r>
      <w:r>
        <w:rPr>
          <w:rFonts w:ascii="Arial" w:hAnsi="Arial" w:eastAsia="Arial"/>
          <w:sz w:val="24"/>
        </w:rPr>
        <w:t>Establishing a strong brand presence is crucial for attracting potential customers and positioning our platform as a trusted resource within the competitive B2B marketing landscape.</w:t>
      </w:r>
    </w:p>
    <w:p>
      <w:r>
        <w:rPr>
          <w:rFonts w:ascii="Arial" w:hAnsi="Arial" w:eastAsia="Arial"/>
          <w:b/>
          <w:sz w:val="24"/>
        </w:rPr>
        <w:t xml:space="preserve">Business Impact: </w:t>
      </w:r>
      <w:r>
        <w:rPr>
          <w:rFonts w:ascii="Arial" w:hAnsi="Arial" w:eastAsia="Arial"/>
          <w:sz w:val="24"/>
        </w:rPr>
        <w:t>Increased brand visibility will drive website traffic, lead generation, and ultimately contribute to revenue growth and market share expansion.</w:t>
      </w:r>
    </w:p>
    <w:p>
      <w:r>
        <w:rPr>
          <w:rFonts w:ascii="Arial" w:hAnsi="Arial" w:eastAsia="Arial"/>
          <w:b/>
          <w:sz w:val="24"/>
        </w:rPr>
        <w:t xml:space="preserve">Lead Acquisition: </w:t>
      </w:r>
      <w:r>
        <w:rPr>
          <w:rFonts w:ascii="Arial" w:hAnsi="Arial" w:eastAsia="Arial"/>
          <w:sz w:val="24"/>
        </w:rPr>
      </w:r>
    </w:p>
    <w:p>
      <w:r>
        <w:rPr>
          <w:rFonts w:ascii="Arial" w:hAnsi="Arial" w:eastAsia="Arial"/>
          <w:b/>
          <w:sz w:val="24"/>
        </w:rPr>
        <w:t xml:space="preserve">Goal: </w:t>
      </w:r>
      <w:r>
        <w:rPr>
          <w:rFonts w:ascii="Arial" w:hAnsi="Arial" w:eastAsia="Arial"/>
          <w:sz w:val="24"/>
        </w:rPr>
        <w:t>Generate a minimum of 5,000 qualified marketing leads within the first year, while reducing the average cost per lead by 20% compared to industry benchmarks.</w:t>
      </w:r>
    </w:p>
    <w:p>
      <w:r>
        <w:rPr>
          <w:rFonts w:ascii="Arial" w:hAnsi="Arial" w:eastAsia="Arial"/>
          <w:b/>
          <w:sz w:val="24"/>
        </w:rPr>
        <w:t xml:space="preserve">Rationale: </w:t>
      </w:r>
      <w:r>
        <w:rPr>
          <w:rFonts w:ascii="Arial" w:hAnsi="Arial" w:eastAsia="Arial"/>
          <w:sz w:val="24"/>
        </w:rPr>
        <w:t>Efficient lead acquisition is essential for fueling our sales pipeline and ensuring sustainable business growth, while optimizing marketing spend for maximum ROI.</w:t>
      </w:r>
    </w:p>
    <w:p>
      <w:r>
        <w:rPr>
          <w:rFonts w:ascii="Arial" w:hAnsi="Arial" w:eastAsia="Arial"/>
          <w:b/>
          <w:sz w:val="24"/>
        </w:rPr>
        <w:t xml:space="preserve">Business Impact: </w:t>
      </w:r>
      <w:r>
        <w:rPr>
          <w:rFonts w:ascii="Arial" w:hAnsi="Arial" w:eastAsia="Arial"/>
          <w:sz w:val="24"/>
        </w:rPr>
        <w:t>Achieving this goal will directly impact revenue generation, customer acquisition, and overall profitability.</w:t>
      </w:r>
    </w:p>
    <w:p>
      <w:r>
        <w:rPr>
          <w:rFonts w:ascii="Arial" w:hAnsi="Arial" w:eastAsia="Arial"/>
          <w:b/>
          <w:sz w:val="24"/>
        </w:rPr>
        <w:t xml:space="preserve">Customer Retention: </w:t>
      </w:r>
      <w:r>
        <w:rPr>
          <w:rFonts w:ascii="Arial" w:hAnsi="Arial" w:eastAsia="Arial"/>
          <w:sz w:val="24"/>
        </w:rPr>
      </w:r>
    </w:p>
    <w:p>
      <w:r>
        <w:rPr>
          <w:rFonts w:ascii="Arial" w:hAnsi="Arial" w:eastAsia="Arial"/>
          <w:b/>
          <w:sz w:val="24"/>
        </w:rPr>
        <w:t xml:space="preserve">Goal: </w:t>
      </w:r>
      <w:r>
        <w:rPr>
          <w:rFonts w:ascii="Arial" w:hAnsi="Arial" w:eastAsia="Arial"/>
          <w:sz w:val="24"/>
        </w:rPr>
        <w:t>Maintain a customer retention rate of 85% or higher by the end of the first year, fostering long-term loyalty and repeat business.</w:t>
      </w:r>
    </w:p>
    <w:p>
      <w:r>
        <w:rPr>
          <w:rFonts w:ascii="Arial" w:hAnsi="Arial" w:eastAsia="Arial"/>
          <w:b/>
          <w:sz w:val="24"/>
        </w:rPr>
        <w:t xml:space="preserve">Rationale: </w:t>
      </w:r>
      <w:r>
        <w:rPr>
          <w:rFonts w:ascii="Arial" w:hAnsi="Arial" w:eastAsia="Arial"/>
          <w:sz w:val="24"/>
        </w:rPr>
        <w:t>Retaining existing customers is more cost-effective than acquiring new ones, and customer loyalty is a key driver of long-term success and revenue stability.</w:t>
      </w:r>
    </w:p>
    <w:p>
      <w:r>
        <w:rPr>
          <w:rFonts w:ascii="Arial" w:hAnsi="Arial" w:eastAsia="Arial"/>
          <w:b/>
          <w:sz w:val="24"/>
        </w:rPr>
        <w:t xml:space="preserve">Business Impact: </w:t>
      </w:r>
      <w:r>
        <w:rPr>
          <w:rFonts w:ascii="Arial" w:hAnsi="Arial" w:eastAsia="Arial"/>
          <w:sz w:val="24"/>
        </w:rPr>
        <w:t>High customer retention rates will contribute to predictable revenue streams, reduced customer acquisition costs, and increased customer lifetime value.</w:t>
      </w:r>
    </w:p>
    <w:p>
      <w:r>
        <w:rPr>
          <w:rFonts w:ascii="Arial" w:hAnsi="Arial" w:eastAsia="Arial"/>
          <w:b/>
          <w:sz w:val="24"/>
        </w:rPr>
        <w:t xml:space="preserve">Market Share Growth: </w:t>
      </w:r>
      <w:r>
        <w:rPr>
          <w:rFonts w:ascii="Arial" w:hAnsi="Arial" w:eastAsia="Arial"/>
          <w:sz w:val="24"/>
        </w:rPr>
      </w:r>
    </w:p>
    <w:p>
      <w:r>
        <w:rPr>
          <w:rFonts w:ascii="Arial" w:hAnsi="Arial" w:eastAsia="Arial"/>
          <w:b/>
          <w:sz w:val="24"/>
        </w:rPr>
        <w:t xml:space="preserve">Goal: </w:t>
      </w:r>
      <w:r>
        <w:rPr>
          <w:rFonts w:ascii="Arial" w:hAnsi="Arial" w:eastAsia="Arial"/>
          <w:sz w:val="24"/>
        </w:rPr>
        <w:t>Capture a minimum of 10% market share within our primary target segments by the end of the second year, outpacing identified competitors.</w:t>
      </w:r>
    </w:p>
    <w:p>
      <w:r>
        <w:rPr>
          <w:rFonts w:ascii="Arial" w:hAnsi="Arial" w:eastAsia="Arial"/>
          <w:b/>
          <w:sz w:val="24"/>
        </w:rPr>
        <w:t xml:space="preserve">Rationale: </w:t>
      </w:r>
      <w:r>
        <w:rPr>
          <w:rFonts w:ascii="Arial" w:hAnsi="Arial" w:eastAsia="Arial"/>
          <w:sz w:val="24"/>
        </w:rPr>
        <w:t>Gaining a significant share of the B2B marketing template market is essential for establishing our platform as a market leader and achieving sustainable growth.</w:t>
      </w:r>
    </w:p>
    <w:p>
      <w:r>
        <w:rPr>
          <w:rFonts w:ascii="Arial" w:hAnsi="Arial" w:eastAsia="Arial"/>
          <w:b/>
          <w:sz w:val="24"/>
        </w:rPr>
        <w:t xml:space="preserve">Business Impact: </w:t>
      </w:r>
      <w:r>
        <w:rPr>
          <w:rFonts w:ascii="Arial" w:hAnsi="Arial" w:eastAsia="Arial"/>
          <w:sz w:val="24"/>
        </w:rPr>
        <w:t>Increased market share will drive revenue growth, enhance brand equity, and strengthen our competitive positioning.</w:t>
      </w:r>
    </w:p>
    <w:p>
      <w:r>
        <w:rPr>
          <w:rFonts w:ascii="Arial" w:hAnsi="Arial" w:eastAsia="Arial"/>
          <w:b/>
          <w:sz w:val="24"/>
        </w:rPr>
        <w:t xml:space="preserve">Revenue Generation: </w:t>
      </w:r>
      <w:r>
        <w:rPr>
          <w:rFonts w:ascii="Arial" w:hAnsi="Arial" w:eastAsia="Arial"/>
          <w:sz w:val="24"/>
        </w:rPr>
      </w:r>
    </w:p>
    <w:p>
      <w:r>
        <w:rPr>
          <w:rFonts w:ascii="Arial" w:hAnsi="Arial" w:eastAsia="Arial"/>
          <w:b/>
          <w:sz w:val="24"/>
        </w:rPr>
        <w:t xml:space="preserve">Goal: </w:t>
      </w:r>
      <w:r>
        <w:rPr>
          <w:rFonts w:ascii="Arial" w:hAnsi="Arial" w:eastAsia="Arial"/>
          <w:sz w:val="24"/>
        </w:rPr>
        <w:t>Generate $2 million in annual recurring revenue by the end of the second year through strategic pricing models, upselling, and cross-selling initiatives.</w:t>
      </w:r>
    </w:p>
    <w:p>
      <w:r>
        <w:rPr>
          <w:rFonts w:ascii="Arial" w:hAnsi="Arial" w:eastAsia="Arial"/>
          <w:b/>
          <w:sz w:val="24"/>
        </w:rPr>
        <w:t xml:space="preserve">Rationale: </w:t>
      </w:r>
      <w:r>
        <w:rPr>
          <w:rFonts w:ascii="Arial" w:hAnsi="Arial" w:eastAsia="Arial"/>
          <w:sz w:val="24"/>
        </w:rPr>
        <w:t>Achieving robust revenue growth is crucial for long-term financial sustainability, reinvestment in product development, and delivering shareholder value.</w:t>
      </w:r>
    </w:p>
    <w:p>
      <w:r>
        <w:rPr>
          <w:rFonts w:ascii="Arial" w:hAnsi="Arial" w:eastAsia="Arial"/>
          <w:b/>
          <w:sz w:val="24"/>
        </w:rPr>
        <w:t xml:space="preserve">Business Impact: </w:t>
      </w:r>
      <w:r>
        <w:rPr>
          <w:rFonts w:ascii="Arial" w:hAnsi="Arial" w:eastAsia="Arial"/>
          <w:sz w:val="24"/>
        </w:rPr>
        <w:t>Consistent revenue generation will fuel business expansion, enable strategic investments, and contribute to overall profitability.</w:t>
      </w:r>
    </w:p>
    <w:p/>
    <w:p>
      <w:pPr>
        <w:pStyle w:val="Heading1"/>
      </w:pPr>
      <w:r>
        <w:rPr>
          <w:rFonts w:ascii="Arial" w:hAnsi="Arial" w:eastAsia="Arial"/>
          <w:b/>
          <w:color w:val="000000"/>
          <w:sz w:val="34"/>
        </w:rPr>
        <w:t>Marketing Strategies</w:t>
      </w:r>
    </w:p>
    <w:p/>
    <w:p>
      <w:r>
        <w:rPr>
          <w:rFonts w:ascii="Arial" w:hAnsi="Arial" w:eastAsia="Arial"/>
          <w:b/>
          <w:sz w:val="24"/>
        </w:rPr>
        <w:t xml:space="preserve">Product: </w:t>
      </w:r>
      <w:r>
        <w:rPr>
          <w:rFonts w:ascii="Arial" w:hAnsi="Arial" w:eastAsia="Arial"/>
          <w:sz w:val="24"/>
        </w:rPr>
      </w:r>
    </w:p>
    <w:p>
      <w:r>
        <w:rPr>
          <w:rFonts w:ascii="Arial" w:hAnsi="Arial" w:eastAsia="Arial"/>
          <w:b/>
          <w:sz w:val="24"/>
        </w:rPr>
        <w:t xml:space="preserve">Core Features and Benefits: </w:t>
      </w:r>
      <w:r>
        <w:rPr>
          <w:rFonts w:ascii="Arial" w:hAnsi="Arial" w:eastAsia="Arial"/>
          <w:sz w:val="24"/>
        </w:rPr>
        <w:t>Our platform offers a comprehensive library of professionally designed B2B marketing templates tailored to diverse industries and marketing objectives. The templates are optimized for digital distribution, ensuring consistent branding, messaging, and adherence to best practices. This empowers marketing teams to streamline their workflows, optimize resource allocation, and deliver impactful strategic campaigns efficiently.</w:t>
      </w:r>
    </w:p>
    <w:p>
      <w:r>
        <w:rPr>
          <w:rFonts w:ascii="Arial" w:hAnsi="Arial" w:eastAsia="Arial"/>
          <w:b/>
          <w:sz w:val="24"/>
        </w:rPr>
        <w:t xml:space="preserve">Innovative Enhancements: </w:t>
      </w:r>
      <w:r>
        <w:rPr>
          <w:rFonts w:ascii="Arial" w:hAnsi="Arial" w:eastAsia="Arial"/>
          <w:sz w:val="24"/>
        </w:rPr>
        <w:t>Implement AI-powered template customization capabilities, enabling users to generate personalized content variations based on their specific requirements and target audience. Integrate data analytics and performance tracking features to provide insights into campaign effectiveness and facilitate data-driven optimization.</w:t>
      </w:r>
    </w:p>
    <w:p>
      <w:r>
        <w:rPr>
          <w:rFonts w:ascii="Arial" w:hAnsi="Arial" w:eastAsia="Arial"/>
          <w:b/>
          <w:sz w:val="24"/>
        </w:rPr>
        <w:t xml:space="preserve">Price: </w:t>
      </w:r>
      <w:r>
        <w:rPr>
          <w:rFonts w:ascii="Arial" w:hAnsi="Arial" w:eastAsia="Arial"/>
          <w:sz w:val="24"/>
        </w:rPr>
      </w:r>
    </w:p>
    <w:p>
      <w:r>
        <w:rPr>
          <w:rFonts w:ascii="Arial" w:hAnsi="Arial" w:eastAsia="Arial"/>
          <w:b/>
          <w:sz w:val="24"/>
        </w:rPr>
        <w:t xml:space="preserve">Pricing Strategy: </w:t>
      </w:r>
      <w:r>
        <w:rPr>
          <w:rFonts w:ascii="Arial" w:hAnsi="Arial" w:eastAsia="Arial"/>
          <w:sz w:val="24"/>
        </w:rPr>
        <w:t>Adopt a tiered subscription model with varying access levels and feature sets to cater to businesses of different sizes and budgets. Offer a freemium plan with limited access to basic templates, enticing users to upgrade to premium plans for advanced features and industry-specific content. Explore usage-based pricing for high-volume users and bundled packages for enterprise clients.</w:t>
      </w:r>
    </w:p>
    <w:p>
      <w:r>
        <w:rPr>
          <w:rFonts w:ascii="Arial" w:hAnsi="Arial" w:eastAsia="Arial"/>
          <w:b/>
          <w:sz w:val="24"/>
        </w:rPr>
        <w:t xml:space="preserve">Differentiators: </w:t>
      </w:r>
      <w:r>
        <w:rPr>
          <w:rFonts w:ascii="Arial" w:hAnsi="Arial" w:eastAsia="Arial"/>
          <w:sz w:val="24"/>
        </w:rPr>
        <w:t>Introduce a pay-per-download option for occasional users, providing flexibility and cost-effectiveness. Offer discounted rates for long-term subscriptions and bundle pricing for complementary services, such as design consultation or content creation.</w:t>
      </w:r>
    </w:p>
    <w:p>
      <w:r>
        <w:rPr>
          <w:rFonts w:ascii="Arial" w:hAnsi="Arial" w:eastAsia="Arial"/>
          <w:b/>
          <w:sz w:val="24"/>
        </w:rPr>
        <w:t xml:space="preserve">Place: </w:t>
      </w:r>
      <w:r>
        <w:rPr>
          <w:rFonts w:ascii="Arial" w:hAnsi="Arial" w:eastAsia="Arial"/>
          <w:sz w:val="24"/>
        </w:rPr>
      </w:r>
    </w:p>
    <w:p>
      <w:r>
        <w:rPr>
          <w:rFonts w:ascii="Arial" w:hAnsi="Arial" w:eastAsia="Arial"/>
          <w:b/>
          <w:sz w:val="24"/>
        </w:rPr>
        <w:t xml:space="preserve">Distribution Channels: </w:t>
      </w:r>
      <w:r>
        <w:rPr>
          <w:rFonts w:ascii="Arial" w:hAnsi="Arial" w:eastAsia="Arial"/>
          <w:sz w:val="24"/>
        </w:rPr>
        <w:t>Leverage our user-friendly online platform as the primary distribution channel, ensuring seamless access to the template library from anywhere. Establish strategic partnerships with industry associations, marketing communities, and influencers to expand our reach and credibility.</w:t>
      </w:r>
    </w:p>
    <w:p>
      <w:r>
        <w:rPr>
          <w:rFonts w:ascii="Arial" w:hAnsi="Arial" w:eastAsia="Arial"/>
          <w:b/>
          <w:sz w:val="24"/>
        </w:rPr>
        <w:t xml:space="preserve">Untapped Opportunities: </w:t>
      </w:r>
      <w:r>
        <w:rPr>
          <w:rFonts w:ascii="Arial" w:hAnsi="Arial" w:eastAsia="Arial"/>
          <w:sz w:val="24"/>
        </w:rPr>
        <w:t>Explore integration with popular marketing automation tools and CRM systems, enabling users to access and utilize templates directly within their existing workflows. Develop a mobile app for on-the-go access and template customization.</w:t>
      </w:r>
    </w:p>
    <w:p>
      <w:r>
        <w:rPr>
          <w:rFonts w:ascii="Arial" w:hAnsi="Arial" w:eastAsia="Arial"/>
          <w:b/>
          <w:sz w:val="24"/>
        </w:rPr>
        <w:t xml:space="preserve">Promotion: </w:t>
      </w:r>
      <w:r>
        <w:rPr>
          <w:rFonts w:ascii="Arial" w:hAnsi="Arial" w:eastAsia="Arial"/>
          <w:sz w:val="24"/>
        </w:rPr>
      </w:r>
    </w:p>
    <w:p>
      <w:r>
        <w:rPr>
          <w:rFonts w:ascii="Arial" w:hAnsi="Arial" w:eastAsia="Arial"/>
          <w:b/>
          <w:sz w:val="24"/>
        </w:rPr>
        <w:t xml:space="preserve">Brand Awareness: </w:t>
      </w:r>
      <w:r>
        <w:rPr>
          <w:rFonts w:ascii="Arial" w:hAnsi="Arial" w:eastAsia="Arial"/>
          <w:sz w:val="24"/>
        </w:rPr>
        <w:t>Implement a robust content marketing strategy, including industry-specific blogs, whitepapers, and case studies, showcasing our expertise and the value of our templates. Leverage social media platforms and targeted advertising campaigns to amplify our reach and engage with our target audience.</w:t>
      </w:r>
    </w:p>
    <w:p>
      <w:r>
        <w:rPr>
          <w:rFonts w:ascii="Arial" w:hAnsi="Arial" w:eastAsia="Arial"/>
          <w:b/>
          <w:sz w:val="24"/>
        </w:rPr>
        <w:t xml:space="preserve">Lead Generation: </w:t>
      </w:r>
      <w:r>
        <w:rPr>
          <w:rFonts w:ascii="Arial" w:hAnsi="Arial" w:eastAsia="Arial"/>
          <w:sz w:val="24"/>
        </w:rPr>
        <w:t>Collaborate with industry influencers and thought leaders for co-branded webinars, podcasts, and guest blogging opportunities. Participate in relevant trade shows and conferences to showcase our platform and connect with potential customers.</w:t>
      </w:r>
    </w:p>
    <w:p>
      <w:r>
        <w:rPr>
          <w:rFonts w:ascii="Arial" w:hAnsi="Arial" w:eastAsia="Arial"/>
          <w:b/>
          <w:sz w:val="24"/>
        </w:rPr>
        <w:t xml:space="preserve">Conversion Optimization: </w:t>
      </w:r>
      <w:r>
        <w:rPr>
          <w:rFonts w:ascii="Arial" w:hAnsi="Arial" w:eastAsia="Arial"/>
          <w:sz w:val="24"/>
        </w:rPr>
        <w:t>Implement personalized retargeting campaigns and offer free trial periods or limited-time discounts to incentivize conversions. Leverage user-generated content and customer testimonials to build trust and credibility.</w:t>
      </w:r>
    </w:p>
    <w:p>
      <w:r>
        <w:rPr>
          <w:rFonts w:ascii="Arial" w:hAnsi="Arial" w:eastAsia="Arial"/>
          <w:b/>
          <w:sz w:val="24"/>
        </w:rPr>
        <w:t xml:space="preserve">Creative Initiatives: </w:t>
      </w:r>
      <w:r>
        <w:rPr>
          <w:rFonts w:ascii="Arial" w:hAnsi="Arial" w:eastAsia="Arial"/>
          <w:sz w:val="24"/>
        </w:rPr>
        <w:t>Launch a viral marketing campaign centered around a template design contest, inviting users to submit their creations and share them on social media for exposure and prizes. Establish a thought leadership program featuring industry experts and successful marketers to share insights and best practices.</w:t>
      </w:r>
    </w:p>
    <w:p/>
    <w:p>
      <w:pPr>
        <w:pStyle w:val="Heading1"/>
      </w:pPr>
      <w:r>
        <w:rPr>
          <w:rFonts w:ascii="Arial" w:hAnsi="Arial" w:eastAsia="Arial"/>
          <w:b/>
          <w:color w:val="000000"/>
          <w:sz w:val="34"/>
        </w:rPr>
        <w:t>Tactics And Action Plans</w:t>
      </w:r>
    </w:p>
    <w:p/>
    <w:p>
      <w:r>
        <w:rPr>
          <w:rFonts w:ascii="Arial" w:hAnsi="Arial" w:eastAsia="Arial"/>
          <w:b/>
          <w:sz w:val="24"/>
        </w:rPr>
        <w:t xml:space="preserve">Objective: </w:t>
      </w:r>
      <w:r>
        <w:rPr>
          <w:rFonts w:ascii="Arial" w:hAnsi="Arial" w:eastAsia="Arial"/>
          <w:sz w:val="24"/>
        </w:rPr>
        <w:t>Increase brand awareness and online visibility among our target B2B audience.</w:t>
      </w:r>
    </w:p>
    <w:p>
      <w:r>
        <w:rPr>
          <w:rFonts w:ascii="Arial" w:hAnsi="Arial" w:eastAsia="Arial"/>
          <w:b/>
          <w:sz w:val="24"/>
        </w:rPr>
        <w:t xml:space="preserve">Audience: </w:t>
      </w:r>
      <w:r>
        <w:rPr>
          <w:rFonts w:ascii="Arial" w:hAnsi="Arial" w:eastAsia="Arial"/>
          <w:sz w:val="24"/>
        </w:rPr>
        <w:t>B2B marketing professionals seeking industry-specific templates and resources.</w:t>
      </w:r>
    </w:p>
    <w:p>
      <w:r>
        <w:rPr>
          <w:rFonts w:ascii="Arial" w:hAnsi="Arial" w:eastAsia="Arial"/>
          <w:b/>
          <w:sz w:val="24"/>
        </w:rPr>
        <w:t xml:space="preserve">Action Steps: </w:t>
      </w:r>
      <w:r>
        <w:rPr>
          <w:rFonts w:ascii="Arial" w:hAnsi="Arial" w:eastAsia="Arial"/>
          <w:sz w:val="24"/>
        </w:rPr>
        <w:t>Develop a comprehensive content marketing strategy focused on creating and distributing valuable, SEO-optimized content across various channels, including blogs, whitepapers, webinars, and social media. Leverage influencer partnerships and targeted advertising campaigns to amplify reach and engagement.</w:t>
      </w:r>
    </w:p>
    <w:p>
      <w:r>
        <w:rPr>
          <w:rFonts w:ascii="Arial" w:hAnsi="Arial" w:eastAsia="Arial"/>
          <w:b/>
          <w:sz w:val="24"/>
        </w:rPr>
        <w:t xml:space="preserve">Measurement: </w:t>
      </w:r>
      <w:r>
        <w:rPr>
          <w:rFonts w:ascii="Arial" w:hAnsi="Arial" w:eastAsia="Arial"/>
          <w:sz w:val="24"/>
        </w:rPr>
        <w:t>Track website traffic, search engine rankings, social media metrics, and referral sources to gauge brand visibility and content performance.</w:t>
      </w:r>
    </w:p>
    <w:p>
      <w:r>
        <w:rPr>
          <w:rFonts w:ascii="Arial" w:hAnsi="Arial" w:eastAsia="Arial"/>
          <w:b/>
          <w:sz w:val="24"/>
        </w:rPr>
        <w:t xml:space="preserve">Rank: </w:t>
      </w:r>
      <w:r>
        <w:rPr>
          <w:rFonts w:ascii="Arial" w:hAnsi="Arial" w:eastAsia="Arial"/>
          <w:sz w:val="24"/>
        </w:rPr>
        <w:t>2</w:t>
      </w:r>
    </w:p>
    <w:p>
      <w:r>
        <w:rPr>
          <w:rFonts w:ascii="Arial" w:hAnsi="Arial" w:eastAsia="Arial"/>
          <w:b/>
          <w:sz w:val="24"/>
        </w:rPr>
        <w:t xml:space="preserve">Objective: </w:t>
      </w:r>
      <w:r>
        <w:rPr>
          <w:rFonts w:ascii="Arial" w:hAnsi="Arial" w:eastAsia="Arial"/>
          <w:sz w:val="24"/>
        </w:rPr>
        <w:t>Generate a high volume of qualified marketing leads at a low cost per acquisition.</w:t>
      </w:r>
    </w:p>
    <w:p>
      <w:r>
        <w:rPr>
          <w:rFonts w:ascii="Arial" w:hAnsi="Arial" w:eastAsia="Arial"/>
          <w:b/>
          <w:sz w:val="24"/>
        </w:rPr>
        <w:t xml:space="preserve">Audience: </w:t>
      </w:r>
      <w:r>
        <w:rPr>
          <w:rFonts w:ascii="Arial" w:hAnsi="Arial" w:eastAsia="Arial"/>
          <w:sz w:val="24"/>
        </w:rPr>
        <w:t>B2B companies actively seeking marketing solutions and resources.</w:t>
      </w:r>
    </w:p>
    <w:p>
      <w:r>
        <w:rPr>
          <w:rFonts w:ascii="Arial" w:hAnsi="Arial" w:eastAsia="Arial"/>
          <w:b/>
          <w:sz w:val="24"/>
        </w:rPr>
        <w:t xml:space="preserve">Action Steps: </w:t>
      </w:r>
      <w:r>
        <w:rPr>
          <w:rFonts w:ascii="Arial" w:hAnsi="Arial" w:eastAsia="Arial"/>
          <w:sz w:val="24"/>
        </w:rPr>
        <w:t>Implement targeted lead generation campaigns through paid advertising, email marketing, and strategic content distribution. Optimize landing pages and lead capture forms for conversion. Leverage marketing automation tools to nurture and qualify leads effectively.</w:t>
      </w:r>
    </w:p>
    <w:p>
      <w:r>
        <w:rPr>
          <w:rFonts w:ascii="Arial" w:hAnsi="Arial" w:eastAsia="Arial"/>
          <w:b/>
          <w:sz w:val="24"/>
        </w:rPr>
        <w:t xml:space="preserve">Measurement: </w:t>
      </w:r>
      <w:r>
        <w:rPr>
          <w:rFonts w:ascii="Arial" w:hAnsi="Arial" w:eastAsia="Arial"/>
          <w:sz w:val="24"/>
        </w:rPr>
        <w:t>Monitor lead volume, cost per lead, conversion rates, and sales-qualified lead metrics to assess campaign effectiveness.</w:t>
      </w:r>
    </w:p>
    <w:p>
      <w:r>
        <w:rPr>
          <w:rFonts w:ascii="Arial" w:hAnsi="Arial" w:eastAsia="Arial"/>
          <w:b/>
          <w:sz w:val="24"/>
        </w:rPr>
        <w:t xml:space="preserve">Rank: </w:t>
      </w:r>
      <w:r>
        <w:rPr>
          <w:rFonts w:ascii="Arial" w:hAnsi="Arial" w:eastAsia="Arial"/>
          <w:sz w:val="24"/>
        </w:rPr>
        <w:t>1</w:t>
      </w:r>
    </w:p>
    <w:p>
      <w:r>
        <w:rPr>
          <w:rFonts w:ascii="Arial" w:hAnsi="Arial" w:eastAsia="Arial"/>
          <w:b/>
          <w:sz w:val="24"/>
        </w:rPr>
        <w:t xml:space="preserve">Objective: </w:t>
      </w:r>
      <w:r>
        <w:rPr>
          <w:rFonts w:ascii="Arial" w:hAnsi="Arial" w:eastAsia="Arial"/>
          <w:sz w:val="24"/>
        </w:rPr>
        <w:t>Foster long-term customer loyalty and repeat business.</w:t>
      </w:r>
    </w:p>
    <w:p>
      <w:r>
        <w:rPr>
          <w:rFonts w:ascii="Arial" w:hAnsi="Arial" w:eastAsia="Arial"/>
          <w:b/>
          <w:sz w:val="24"/>
        </w:rPr>
        <w:t xml:space="preserve">Audience: </w:t>
      </w:r>
      <w:r>
        <w:rPr>
          <w:rFonts w:ascii="Arial" w:hAnsi="Arial" w:eastAsia="Arial"/>
          <w:sz w:val="24"/>
        </w:rPr>
        <w:t>Existing customers and active users of our platform.</w:t>
      </w:r>
    </w:p>
    <w:p>
      <w:r>
        <w:rPr>
          <w:rFonts w:ascii="Arial" w:hAnsi="Arial" w:eastAsia="Arial"/>
          <w:b/>
          <w:sz w:val="24"/>
        </w:rPr>
        <w:t xml:space="preserve">Action Steps: </w:t>
      </w:r>
      <w:r>
        <w:rPr>
          <w:rFonts w:ascii="Arial" w:hAnsi="Arial" w:eastAsia="Arial"/>
          <w:sz w:val="24"/>
        </w:rPr>
        <w:t>Develop a customer retention strategy focused on delivering exceptional user experiences, personalized support, and ongoing value through regular platform updates, educational resources, and exclusive offers. Implement customer feedback mechanisms and loyalty programs to incentivize continued engagement.</w:t>
      </w:r>
    </w:p>
    <w:p>
      <w:r>
        <w:rPr>
          <w:rFonts w:ascii="Arial" w:hAnsi="Arial" w:eastAsia="Arial"/>
          <w:b/>
          <w:sz w:val="24"/>
        </w:rPr>
        <w:t xml:space="preserve">Measurement: </w:t>
      </w:r>
      <w:r>
        <w:rPr>
          <w:rFonts w:ascii="Arial" w:hAnsi="Arial" w:eastAsia="Arial"/>
          <w:sz w:val="24"/>
        </w:rPr>
        <w:t>Track customer retention rates, churn rates, customer satisfaction scores, and lifetime value metrics to evaluate retention efforts.</w:t>
      </w:r>
    </w:p>
    <w:p>
      <w:r>
        <w:rPr>
          <w:rFonts w:ascii="Arial" w:hAnsi="Arial" w:eastAsia="Arial"/>
          <w:b/>
          <w:sz w:val="24"/>
        </w:rPr>
        <w:t xml:space="preserve">Rank: </w:t>
      </w:r>
      <w:r>
        <w:rPr>
          <w:rFonts w:ascii="Arial" w:hAnsi="Arial" w:eastAsia="Arial"/>
          <w:sz w:val="24"/>
        </w:rPr>
        <w:t>3</w:t>
      </w:r>
    </w:p>
    <w:p>
      <w:r>
        <w:rPr>
          <w:rFonts w:ascii="Arial" w:hAnsi="Arial" w:eastAsia="Arial"/>
          <w:b/>
          <w:sz w:val="24"/>
        </w:rPr>
        <w:t xml:space="preserve">Objective: </w:t>
      </w:r>
      <w:r>
        <w:rPr>
          <w:rFonts w:ascii="Arial" w:hAnsi="Arial" w:eastAsia="Arial"/>
          <w:sz w:val="24"/>
        </w:rPr>
        <w:t>Capture a significant share of the B2B marketing template market.</w:t>
      </w:r>
    </w:p>
    <w:p>
      <w:r>
        <w:rPr>
          <w:rFonts w:ascii="Arial" w:hAnsi="Arial" w:eastAsia="Arial"/>
          <w:b/>
          <w:sz w:val="24"/>
        </w:rPr>
        <w:t xml:space="preserve">Audience: </w:t>
      </w:r>
      <w:r>
        <w:rPr>
          <w:rFonts w:ascii="Arial" w:hAnsi="Arial" w:eastAsia="Arial"/>
          <w:sz w:val="24"/>
        </w:rPr>
        <w:t>B2B companies across diverse industries seeking marketing solutions.</w:t>
      </w:r>
    </w:p>
    <w:p>
      <w:r>
        <w:rPr>
          <w:rFonts w:ascii="Arial" w:hAnsi="Arial" w:eastAsia="Arial"/>
          <w:b/>
          <w:sz w:val="24"/>
        </w:rPr>
        <w:t xml:space="preserve">Action Steps: </w:t>
      </w:r>
      <w:r>
        <w:rPr>
          <w:rFonts w:ascii="Arial" w:hAnsi="Arial" w:eastAsia="Arial"/>
          <w:sz w:val="24"/>
        </w:rPr>
        <w:t>Conduct thorough market research to identify underserved segments and tailor product offerings accordingly. Implement competitive pricing strategies and targeted marketing campaigns to differentiate our platform and drive adoption. Leverage strategic partnerships and industry affiliations to expand reach.</w:t>
      </w:r>
    </w:p>
    <w:p>
      <w:r>
        <w:rPr>
          <w:rFonts w:ascii="Arial" w:hAnsi="Arial" w:eastAsia="Arial"/>
          <w:b/>
          <w:sz w:val="24"/>
        </w:rPr>
        <w:t xml:space="preserve">Measurement: </w:t>
      </w:r>
      <w:r>
        <w:rPr>
          <w:rFonts w:ascii="Arial" w:hAnsi="Arial" w:eastAsia="Arial"/>
          <w:sz w:val="24"/>
        </w:rPr>
        <w:t>Monitor market share metrics, customer acquisition rates, and competitive benchmarking to assess market penetration and growth.</w:t>
      </w:r>
    </w:p>
    <w:p>
      <w:r>
        <w:rPr>
          <w:rFonts w:ascii="Arial" w:hAnsi="Arial" w:eastAsia="Arial"/>
          <w:b/>
          <w:sz w:val="24"/>
        </w:rPr>
        <w:t xml:space="preserve">Rank: </w:t>
      </w:r>
      <w:r>
        <w:rPr>
          <w:rFonts w:ascii="Arial" w:hAnsi="Arial" w:eastAsia="Arial"/>
          <w:sz w:val="24"/>
        </w:rPr>
        <w:t>4</w:t>
      </w:r>
    </w:p>
    <w:p>
      <w:r>
        <w:rPr>
          <w:rFonts w:ascii="Arial" w:hAnsi="Arial" w:eastAsia="Arial"/>
          <w:b/>
          <w:sz w:val="24"/>
        </w:rPr>
        <w:t xml:space="preserve">Objective: </w:t>
      </w:r>
      <w:r>
        <w:rPr>
          <w:rFonts w:ascii="Arial" w:hAnsi="Arial" w:eastAsia="Arial"/>
          <w:sz w:val="24"/>
        </w:rPr>
        <w:t>Achieve robust and sustainable revenue growth.</w:t>
      </w:r>
    </w:p>
    <w:p>
      <w:r>
        <w:rPr>
          <w:rFonts w:ascii="Arial" w:hAnsi="Arial" w:eastAsia="Arial"/>
          <w:b/>
          <w:sz w:val="24"/>
        </w:rPr>
        <w:t xml:space="preserve">Audience: </w:t>
      </w:r>
      <w:r>
        <w:rPr>
          <w:rFonts w:ascii="Arial" w:hAnsi="Arial" w:eastAsia="Arial"/>
          <w:sz w:val="24"/>
        </w:rPr>
        <w:t>B2B companies with varying marketing needs and budgets.</w:t>
      </w:r>
    </w:p>
    <w:p>
      <w:r>
        <w:rPr>
          <w:rFonts w:ascii="Arial" w:hAnsi="Arial" w:eastAsia="Arial"/>
          <w:b/>
          <w:sz w:val="24"/>
        </w:rPr>
        <w:t xml:space="preserve">Action Steps: </w:t>
      </w:r>
      <w:r>
        <w:rPr>
          <w:rFonts w:ascii="Arial" w:hAnsi="Arial" w:eastAsia="Arial"/>
          <w:sz w:val="24"/>
        </w:rPr>
        <w:t>Develop flexible pricing models, including subscription plans and pay-per-download options, to cater to diverse customer segments. Implement upselling and cross-selling strategies to maximize customer lifetime value. Continuously enhance product offerings and explore complementary revenue streams.</w:t>
      </w:r>
    </w:p>
    <w:p>
      <w:r>
        <w:rPr>
          <w:rFonts w:ascii="Arial" w:hAnsi="Arial" w:eastAsia="Arial"/>
          <w:b/>
          <w:sz w:val="24"/>
        </w:rPr>
        <w:t xml:space="preserve">Measurement: </w:t>
      </w:r>
      <w:r>
        <w:rPr>
          <w:rFonts w:ascii="Arial" w:hAnsi="Arial" w:eastAsia="Arial"/>
          <w:sz w:val="24"/>
        </w:rPr>
        <w:t>Track revenue metrics, average revenue per user, customer acquisition costs, and profitability margins to evaluate revenue performance.</w:t>
      </w:r>
    </w:p>
    <w:p>
      <w:r>
        <w:rPr>
          <w:rFonts w:ascii="Arial" w:hAnsi="Arial" w:eastAsia="Arial"/>
          <w:b/>
          <w:sz w:val="24"/>
        </w:rPr>
        <w:t xml:space="preserve">Rank: </w:t>
      </w:r>
      <w:r>
        <w:rPr>
          <w:rFonts w:ascii="Arial" w:hAnsi="Arial" w:eastAsia="Arial"/>
          <w:sz w:val="24"/>
        </w:rPr>
        <w:t>5</w:t>
      </w:r>
    </w:p>
    <w:p/>
    <w:p>
      <w:pPr>
        <w:pStyle w:val="Heading1"/>
      </w:pPr>
      <w:r>
        <w:rPr>
          <w:rFonts w:ascii="Arial" w:hAnsi="Arial" w:eastAsia="Arial"/>
          <w:b/>
          <w:color w:val="000000"/>
          <w:sz w:val="34"/>
        </w:rPr>
        <w:t>Performance Metrics And Kpi's</w:t>
      </w:r>
    </w:p>
    <w:p/>
    <w:p>
      <w:r>
        <w:rPr>
          <w:rFonts w:ascii="Arial" w:hAnsi="Arial" w:eastAsia="Arial"/>
          <w:b/>
          <w:sz w:val="24"/>
        </w:rPr>
        <w:t xml:space="preserve">Performance Metrics and Key Performance Indicators (KPIs): </w:t>
      </w:r>
      <w:r>
        <w:rPr>
          <w:rFonts w:ascii="Arial" w:hAnsi="Arial" w:eastAsia="Arial"/>
          <w:sz w:val="24"/>
        </w:rPr>
      </w:r>
    </w:p>
    <w:p>
      <w:r>
        <w:rPr>
          <w:rFonts w:ascii="Arial" w:hAnsi="Arial" w:eastAsia="Arial"/>
          <w:b/>
          <w:sz w:val="24"/>
        </w:rPr>
        <w:t xml:space="preserve">Brand Awareness: </w:t>
      </w:r>
      <w:r>
        <w:rPr>
          <w:rFonts w:ascii="Arial" w:hAnsi="Arial" w:eastAsia="Arial"/>
          <w:sz w:val="24"/>
        </w:rPr>
      </w:r>
    </w:p>
    <w:p>
      <w:r>
        <w:rPr>
          <w:rFonts w:ascii="Arial" w:hAnsi="Arial" w:eastAsia="Arial"/>
          <w:b/>
          <w:sz w:val="24"/>
        </w:rPr>
        <w:t xml:space="preserve">Metric: </w:t>
      </w:r>
      <w:r>
        <w:rPr>
          <w:rFonts w:ascii="Arial" w:hAnsi="Arial" w:eastAsia="Arial"/>
          <w:sz w:val="24"/>
        </w:rPr>
        <w:t>Website Traffic</w:t>
      </w:r>
    </w:p>
    <w:p>
      <w:r>
        <w:rPr>
          <w:rFonts w:ascii="Arial" w:hAnsi="Arial" w:eastAsia="Arial"/>
          <w:b/>
          <w:sz w:val="24"/>
        </w:rPr>
        <w:t xml:space="preserve">Description: </w:t>
      </w:r>
      <w:r>
        <w:rPr>
          <w:rFonts w:ascii="Arial" w:hAnsi="Arial" w:eastAsia="Arial"/>
          <w:sz w:val="24"/>
        </w:rPr>
        <w:t>Track the number of unique visitors to our platform's website, indicating brand visibility and interest.</w:t>
      </w:r>
    </w:p>
    <w:p>
      <w:r>
        <w:rPr>
          <w:rFonts w:ascii="Arial" w:hAnsi="Arial" w:eastAsia="Arial"/>
          <w:b/>
          <w:sz w:val="24"/>
        </w:rPr>
        <w:t xml:space="preserve">Measurement: </w:t>
      </w:r>
      <w:r>
        <w:rPr>
          <w:rFonts w:ascii="Arial" w:hAnsi="Arial" w:eastAsia="Arial"/>
          <w:sz w:val="24"/>
        </w:rPr>
        <w:t>Use web analytics tools to monitor website traffic sources, user behavior, and engagement metrics.</w:t>
      </w:r>
    </w:p>
    <w:p>
      <w:r>
        <w:rPr>
          <w:rFonts w:ascii="Arial" w:hAnsi="Arial" w:eastAsia="Arial"/>
          <w:b/>
          <w:sz w:val="24"/>
        </w:rPr>
        <w:t xml:space="preserve">Target: </w:t>
      </w:r>
      <w:r>
        <w:rPr>
          <w:rFonts w:ascii="Arial" w:hAnsi="Arial" w:eastAsia="Arial"/>
          <w:sz w:val="24"/>
        </w:rPr>
        <w:t>Achieve a 50% year-over-year increase in website traffic within the first two years.</w:t>
      </w:r>
    </w:p>
    <w:p>
      <w:r>
        <w:rPr>
          <w:rFonts w:ascii="Arial" w:hAnsi="Arial" w:eastAsia="Arial"/>
          <w:b/>
          <w:sz w:val="24"/>
        </w:rPr>
        <w:t xml:space="preserve">Metric: </w:t>
      </w:r>
      <w:r>
        <w:rPr>
          <w:rFonts w:ascii="Arial" w:hAnsi="Arial" w:eastAsia="Arial"/>
          <w:sz w:val="24"/>
        </w:rPr>
        <w:t>Social Media Engagement</w:t>
      </w:r>
    </w:p>
    <w:p>
      <w:r>
        <w:rPr>
          <w:rFonts w:ascii="Arial" w:hAnsi="Arial" w:eastAsia="Arial"/>
          <w:b/>
          <w:sz w:val="24"/>
        </w:rPr>
        <w:t xml:space="preserve">Description: </w:t>
      </w:r>
      <w:r>
        <w:rPr>
          <w:rFonts w:ascii="Arial" w:hAnsi="Arial" w:eastAsia="Arial"/>
          <w:sz w:val="24"/>
        </w:rPr>
        <w:t>Monitor interactions, shares, and mentions across social media platforms to gauge brand awareness and audience reach.</w:t>
      </w:r>
    </w:p>
    <w:p>
      <w:r>
        <w:rPr>
          <w:rFonts w:ascii="Arial" w:hAnsi="Arial" w:eastAsia="Arial"/>
          <w:b/>
          <w:sz w:val="24"/>
        </w:rPr>
        <w:t xml:space="preserve">Measurement: </w:t>
      </w:r>
      <w:r>
        <w:rPr>
          <w:rFonts w:ascii="Arial" w:hAnsi="Arial" w:eastAsia="Arial"/>
          <w:sz w:val="24"/>
        </w:rPr>
        <w:t>Utilize social media analytics tools to track engagement metrics, such as likes, comments, and shares.</w:t>
      </w:r>
    </w:p>
    <w:p>
      <w:r>
        <w:rPr>
          <w:rFonts w:ascii="Arial" w:hAnsi="Arial" w:eastAsia="Arial"/>
          <w:b/>
          <w:sz w:val="24"/>
        </w:rPr>
        <w:t xml:space="preserve">Target: </w:t>
      </w:r>
      <w:r>
        <w:rPr>
          <w:rFonts w:ascii="Arial" w:hAnsi="Arial" w:eastAsia="Arial"/>
          <w:sz w:val="24"/>
        </w:rPr>
        <w:t>Maintain an average engagement rate of 3% or higher across all social media channels.</w:t>
      </w:r>
    </w:p>
    <w:p>
      <w:r>
        <w:rPr>
          <w:rFonts w:ascii="Arial" w:hAnsi="Arial" w:eastAsia="Arial"/>
          <w:b/>
          <w:sz w:val="24"/>
        </w:rPr>
        <w:t xml:space="preserve">Lead Generation: </w:t>
      </w:r>
      <w:r>
        <w:rPr>
          <w:rFonts w:ascii="Arial" w:hAnsi="Arial" w:eastAsia="Arial"/>
          <w:sz w:val="24"/>
        </w:rPr>
      </w:r>
    </w:p>
    <w:p>
      <w:r>
        <w:rPr>
          <w:rFonts w:ascii="Arial" w:hAnsi="Arial" w:eastAsia="Arial"/>
          <w:b/>
          <w:sz w:val="24"/>
        </w:rPr>
        <w:t xml:space="preserve">Metric: </w:t>
      </w:r>
      <w:r>
        <w:rPr>
          <w:rFonts w:ascii="Arial" w:hAnsi="Arial" w:eastAsia="Arial"/>
          <w:sz w:val="24"/>
        </w:rPr>
        <w:t>Lead Conversion Rate</w:t>
      </w:r>
    </w:p>
    <w:p>
      <w:r>
        <w:rPr>
          <w:rFonts w:ascii="Arial" w:hAnsi="Arial" w:eastAsia="Arial"/>
          <w:b/>
          <w:sz w:val="24"/>
        </w:rPr>
        <w:t xml:space="preserve">Description: </w:t>
      </w:r>
      <w:r>
        <w:rPr>
          <w:rFonts w:ascii="Arial" w:hAnsi="Arial" w:eastAsia="Arial"/>
          <w:sz w:val="24"/>
        </w:rPr>
        <w:t>Measure the percentage of website visitors who convert into qualified marketing leads.</w:t>
      </w:r>
    </w:p>
    <w:p>
      <w:r>
        <w:rPr>
          <w:rFonts w:ascii="Arial" w:hAnsi="Arial" w:eastAsia="Arial"/>
          <w:b/>
          <w:sz w:val="24"/>
        </w:rPr>
        <w:t xml:space="preserve">Measurement: </w:t>
      </w:r>
      <w:r>
        <w:rPr>
          <w:rFonts w:ascii="Arial" w:hAnsi="Arial" w:eastAsia="Arial"/>
          <w:sz w:val="24"/>
        </w:rPr>
        <w:t>Implement lead tracking and attribution systems to monitor lead sources and conversion paths.</w:t>
      </w:r>
    </w:p>
    <w:p>
      <w:r>
        <w:rPr>
          <w:rFonts w:ascii="Arial" w:hAnsi="Arial" w:eastAsia="Arial"/>
          <w:b/>
          <w:sz w:val="24"/>
        </w:rPr>
        <w:t xml:space="preserve">Target: </w:t>
      </w:r>
      <w:r>
        <w:rPr>
          <w:rFonts w:ascii="Arial" w:hAnsi="Arial" w:eastAsia="Arial"/>
          <w:sz w:val="24"/>
        </w:rPr>
        <w:t>Achieve a lead conversion rate of 5% or higher within the first year, surpassing industry benchmarks.</w:t>
      </w:r>
    </w:p>
    <w:p>
      <w:r>
        <w:rPr>
          <w:rFonts w:ascii="Arial" w:hAnsi="Arial" w:eastAsia="Arial"/>
          <w:b/>
          <w:sz w:val="24"/>
        </w:rPr>
        <w:t xml:space="preserve">Metric: </w:t>
      </w:r>
      <w:r>
        <w:rPr>
          <w:rFonts w:ascii="Arial" w:hAnsi="Arial" w:eastAsia="Arial"/>
          <w:sz w:val="24"/>
        </w:rPr>
        <w:t>Cost per Lead (CPL)</w:t>
      </w:r>
    </w:p>
    <w:p>
      <w:r>
        <w:rPr>
          <w:rFonts w:ascii="Arial" w:hAnsi="Arial" w:eastAsia="Arial"/>
          <w:b/>
          <w:sz w:val="24"/>
        </w:rPr>
        <w:t xml:space="preserve">Description: </w:t>
      </w:r>
      <w:r>
        <w:rPr>
          <w:rFonts w:ascii="Arial" w:hAnsi="Arial" w:eastAsia="Arial"/>
          <w:sz w:val="24"/>
        </w:rPr>
        <w:t>Track the average cost incurred to acquire a qualified marketing lead.</w:t>
      </w:r>
    </w:p>
    <w:p>
      <w:r>
        <w:rPr>
          <w:rFonts w:ascii="Arial" w:hAnsi="Arial" w:eastAsia="Arial"/>
          <w:b/>
          <w:sz w:val="24"/>
        </w:rPr>
        <w:t xml:space="preserve">Measurement: </w:t>
      </w:r>
      <w:r>
        <w:rPr>
          <w:rFonts w:ascii="Arial" w:hAnsi="Arial" w:eastAsia="Arial"/>
          <w:sz w:val="24"/>
        </w:rPr>
        <w:t>Calculate CPL by dividing total marketing spend by the number of qualified leads generated.</w:t>
      </w:r>
    </w:p>
    <w:p>
      <w:r>
        <w:rPr>
          <w:rFonts w:ascii="Arial" w:hAnsi="Arial" w:eastAsia="Arial"/>
          <w:b/>
          <w:sz w:val="24"/>
        </w:rPr>
        <w:t xml:space="preserve">Target: </w:t>
      </w:r>
      <w:r>
        <w:rPr>
          <w:rFonts w:ascii="Arial" w:hAnsi="Arial" w:eastAsia="Arial"/>
          <w:sz w:val="24"/>
        </w:rPr>
        <w:t>Maintain a CPL 20% lower than industry averages for our target market segments.</w:t>
      </w:r>
    </w:p>
    <w:p>
      <w:r>
        <w:rPr>
          <w:rFonts w:ascii="Arial" w:hAnsi="Arial" w:eastAsia="Arial"/>
          <w:b/>
          <w:sz w:val="24"/>
        </w:rPr>
        <w:t xml:space="preserve">Account Engagement: </w:t>
      </w:r>
      <w:r>
        <w:rPr>
          <w:rFonts w:ascii="Arial" w:hAnsi="Arial" w:eastAsia="Arial"/>
          <w:sz w:val="24"/>
        </w:rPr>
      </w:r>
    </w:p>
    <w:p>
      <w:r>
        <w:rPr>
          <w:rFonts w:ascii="Arial" w:hAnsi="Arial" w:eastAsia="Arial"/>
          <w:b/>
          <w:sz w:val="24"/>
        </w:rPr>
        <w:t xml:space="preserve">Metric: </w:t>
      </w:r>
      <w:r>
        <w:rPr>
          <w:rFonts w:ascii="Arial" w:hAnsi="Arial" w:eastAsia="Arial"/>
          <w:sz w:val="24"/>
        </w:rPr>
        <w:t>Customer Acquisition Cost (CAC)</w:t>
      </w:r>
    </w:p>
    <w:p>
      <w:r>
        <w:rPr>
          <w:rFonts w:ascii="Arial" w:hAnsi="Arial" w:eastAsia="Arial"/>
          <w:b/>
          <w:sz w:val="24"/>
        </w:rPr>
        <w:t xml:space="preserve">Description: </w:t>
      </w:r>
      <w:r>
        <w:rPr>
          <w:rFonts w:ascii="Arial" w:hAnsi="Arial" w:eastAsia="Arial"/>
          <w:sz w:val="24"/>
        </w:rPr>
        <w:t>Measure the total cost associated with acquiring a new paying customer.</w:t>
      </w:r>
    </w:p>
    <w:p>
      <w:r>
        <w:rPr>
          <w:rFonts w:ascii="Arial" w:hAnsi="Arial" w:eastAsia="Arial"/>
          <w:b/>
          <w:sz w:val="24"/>
        </w:rPr>
        <w:t xml:space="preserve">Measurement: </w:t>
      </w:r>
      <w:r>
        <w:rPr>
          <w:rFonts w:ascii="Arial" w:hAnsi="Arial" w:eastAsia="Arial"/>
          <w:sz w:val="24"/>
        </w:rPr>
        <w:t>Calculate CAC by dividing total sales and marketing expenses by the number of new customers acquired.</w:t>
      </w:r>
    </w:p>
    <w:p>
      <w:r>
        <w:rPr>
          <w:rFonts w:ascii="Arial" w:hAnsi="Arial" w:eastAsia="Arial"/>
          <w:b/>
          <w:sz w:val="24"/>
        </w:rPr>
        <w:t xml:space="preserve">Target: </w:t>
      </w:r>
      <w:r>
        <w:rPr>
          <w:rFonts w:ascii="Arial" w:hAnsi="Arial" w:eastAsia="Arial"/>
          <w:sz w:val="24"/>
        </w:rPr>
        <w:t>Achieve a CAC ratio of 3:1 or lower compared to the customer lifetime value within the first two years.</w:t>
      </w:r>
    </w:p>
    <w:p>
      <w:r>
        <w:rPr>
          <w:rFonts w:ascii="Arial" w:hAnsi="Arial" w:eastAsia="Arial"/>
          <w:b/>
          <w:sz w:val="24"/>
        </w:rPr>
        <w:t xml:space="preserve">Metric: </w:t>
      </w:r>
      <w:r>
        <w:rPr>
          <w:rFonts w:ascii="Arial" w:hAnsi="Arial" w:eastAsia="Arial"/>
          <w:sz w:val="24"/>
        </w:rPr>
        <w:t>Customer Lifetime Value (CLV)</w:t>
      </w:r>
    </w:p>
    <w:p>
      <w:r>
        <w:rPr>
          <w:rFonts w:ascii="Arial" w:hAnsi="Arial" w:eastAsia="Arial"/>
          <w:b/>
          <w:sz w:val="24"/>
        </w:rPr>
        <w:t xml:space="preserve">Description: </w:t>
      </w:r>
      <w:r>
        <w:rPr>
          <w:rFonts w:ascii="Arial" w:hAnsi="Arial" w:eastAsia="Arial"/>
          <w:sz w:val="24"/>
        </w:rPr>
        <w:t>Estimate the projected revenue a customer will generate throughout their relationship with our business.</w:t>
      </w:r>
    </w:p>
    <w:p>
      <w:r>
        <w:rPr>
          <w:rFonts w:ascii="Arial" w:hAnsi="Arial" w:eastAsia="Arial"/>
          <w:b/>
          <w:sz w:val="24"/>
        </w:rPr>
        <w:t xml:space="preserve">Measurement: </w:t>
      </w:r>
      <w:r>
        <w:rPr>
          <w:rFonts w:ascii="Arial" w:hAnsi="Arial" w:eastAsia="Arial"/>
          <w:sz w:val="24"/>
        </w:rPr>
        <w:t>Calculate CLV based on average customer lifespan, revenue per customer, and customer retention rates.</w:t>
      </w:r>
    </w:p>
    <w:p>
      <w:r>
        <w:rPr>
          <w:rFonts w:ascii="Arial" w:hAnsi="Arial" w:eastAsia="Arial"/>
          <w:b/>
          <w:sz w:val="24"/>
        </w:rPr>
        <w:t xml:space="preserve">Target: </w:t>
      </w:r>
      <w:r>
        <w:rPr>
          <w:rFonts w:ascii="Arial" w:hAnsi="Arial" w:eastAsia="Arial"/>
          <w:sz w:val="24"/>
        </w:rPr>
        <w:t>Maintain a CLV at least three times higher than the CAC to ensure long-term profitability.</w:t>
      </w:r>
    </w:p>
    <w:p>
      <w:r>
        <w:rPr>
          <w:rFonts w:ascii="Arial" w:hAnsi="Arial" w:eastAsia="Arial"/>
          <w:b/>
          <w:sz w:val="24"/>
        </w:rPr>
        <w:t xml:space="preserve">Sales Growth: </w:t>
      </w:r>
      <w:r>
        <w:rPr>
          <w:rFonts w:ascii="Arial" w:hAnsi="Arial" w:eastAsia="Arial"/>
          <w:sz w:val="24"/>
        </w:rPr>
      </w:r>
    </w:p>
    <w:p>
      <w:r>
        <w:rPr>
          <w:rFonts w:ascii="Arial" w:hAnsi="Arial" w:eastAsia="Arial"/>
          <w:b/>
          <w:sz w:val="24"/>
        </w:rPr>
        <w:t xml:space="preserve">Metric: </w:t>
      </w:r>
      <w:r>
        <w:rPr>
          <w:rFonts w:ascii="Arial" w:hAnsi="Arial" w:eastAsia="Arial"/>
          <w:sz w:val="24"/>
        </w:rPr>
        <w:t>Monthly Recurring Revenue (MRR)</w:t>
      </w:r>
    </w:p>
    <w:p>
      <w:r>
        <w:rPr>
          <w:rFonts w:ascii="Arial" w:hAnsi="Arial" w:eastAsia="Arial"/>
          <w:b/>
          <w:sz w:val="24"/>
        </w:rPr>
        <w:t xml:space="preserve">Description: </w:t>
      </w:r>
      <w:r>
        <w:rPr>
          <w:rFonts w:ascii="Arial" w:hAnsi="Arial" w:eastAsia="Arial"/>
          <w:sz w:val="24"/>
        </w:rPr>
        <w:t>Track the predictable, recurring revenue generated from subscription-based sales.</w:t>
      </w:r>
    </w:p>
    <w:p>
      <w:r>
        <w:rPr>
          <w:rFonts w:ascii="Arial" w:hAnsi="Arial" w:eastAsia="Arial"/>
          <w:b/>
          <w:sz w:val="24"/>
        </w:rPr>
        <w:t xml:space="preserve">Measurement: </w:t>
      </w:r>
      <w:r>
        <w:rPr>
          <w:rFonts w:ascii="Arial" w:hAnsi="Arial" w:eastAsia="Arial"/>
          <w:sz w:val="24"/>
        </w:rPr>
        <w:t>Calculate MRR by summing the monthly subscription fees from all active customers.</w:t>
      </w:r>
    </w:p>
    <w:p>
      <w:r>
        <w:rPr>
          <w:rFonts w:ascii="Arial" w:hAnsi="Arial" w:eastAsia="Arial"/>
          <w:b/>
          <w:sz w:val="24"/>
        </w:rPr>
        <w:t xml:space="preserve">Target: </w:t>
      </w:r>
      <w:r>
        <w:rPr>
          <w:rFonts w:ascii="Arial" w:hAnsi="Arial" w:eastAsia="Arial"/>
          <w:sz w:val="24"/>
        </w:rPr>
        <w:t>Achieve a 25% quarter-over-quarter growth in MRR within the first two years.</w:t>
      </w:r>
    </w:p>
    <w:p>
      <w:r>
        <w:rPr>
          <w:rFonts w:ascii="Arial" w:hAnsi="Arial" w:eastAsia="Arial"/>
          <w:b/>
          <w:sz w:val="24"/>
        </w:rPr>
        <w:t xml:space="preserve">Metric: </w:t>
      </w:r>
      <w:r>
        <w:rPr>
          <w:rFonts w:ascii="Arial" w:hAnsi="Arial" w:eastAsia="Arial"/>
          <w:sz w:val="24"/>
        </w:rPr>
        <w:t>Annual Recurring Revenue (ARR)</w:t>
      </w:r>
    </w:p>
    <w:p>
      <w:r>
        <w:rPr>
          <w:rFonts w:ascii="Arial" w:hAnsi="Arial" w:eastAsia="Arial"/>
          <w:b/>
          <w:sz w:val="24"/>
        </w:rPr>
        <w:t xml:space="preserve">Description: </w:t>
      </w:r>
      <w:r>
        <w:rPr>
          <w:rFonts w:ascii="Arial" w:hAnsi="Arial" w:eastAsia="Arial"/>
          <w:sz w:val="24"/>
        </w:rPr>
        <w:t>Measure the annualized value of recurring revenue from subscription-based sales.</w:t>
      </w:r>
    </w:p>
    <w:p>
      <w:r>
        <w:rPr>
          <w:rFonts w:ascii="Arial" w:hAnsi="Arial" w:eastAsia="Arial"/>
          <w:b/>
          <w:sz w:val="24"/>
        </w:rPr>
        <w:t xml:space="preserve">Measurement: </w:t>
      </w:r>
      <w:r>
        <w:rPr>
          <w:rFonts w:ascii="Arial" w:hAnsi="Arial" w:eastAsia="Arial"/>
          <w:sz w:val="24"/>
        </w:rPr>
        <w:t>Calculate ARR by multiplying the MRR by 12 or summing the annual subscription fees from all active customers.</w:t>
      </w:r>
    </w:p>
    <w:p>
      <w:r>
        <w:rPr>
          <w:rFonts w:ascii="Arial" w:hAnsi="Arial" w:eastAsia="Arial"/>
          <w:b/>
          <w:sz w:val="24"/>
        </w:rPr>
        <w:t xml:space="preserve">Target: </w:t>
      </w:r>
      <w:r>
        <w:rPr>
          <w:rFonts w:ascii="Arial" w:hAnsi="Arial" w:eastAsia="Arial"/>
          <w:sz w:val="24"/>
        </w:rPr>
        <w:t>Reach an ARR of $5 million within the first three years of operation.</w:t>
      </w:r>
    </w:p>
    <w:p>
      <w:r>
        <w:rPr>
          <w:rFonts w:ascii="Arial" w:hAnsi="Arial" w:eastAsia="Arial"/>
          <w:b/>
          <w:sz w:val="24"/>
        </w:rPr>
        <w:t xml:space="preserve">Return on Investment (ROI): </w:t>
      </w:r>
      <w:r>
        <w:rPr>
          <w:rFonts w:ascii="Arial" w:hAnsi="Arial" w:eastAsia="Arial"/>
          <w:sz w:val="24"/>
        </w:rPr>
      </w:r>
    </w:p>
    <w:p>
      <w:r>
        <w:rPr>
          <w:rFonts w:ascii="Arial" w:hAnsi="Arial" w:eastAsia="Arial"/>
          <w:b/>
          <w:sz w:val="24"/>
        </w:rPr>
        <w:t xml:space="preserve">Metric: </w:t>
      </w:r>
      <w:r>
        <w:rPr>
          <w:rFonts w:ascii="Arial" w:hAnsi="Arial" w:eastAsia="Arial"/>
          <w:sz w:val="24"/>
        </w:rPr>
        <w:t>Marketing ROI</w:t>
      </w:r>
    </w:p>
    <w:p>
      <w:r>
        <w:rPr>
          <w:rFonts w:ascii="Arial" w:hAnsi="Arial" w:eastAsia="Arial"/>
          <w:b/>
          <w:sz w:val="24"/>
        </w:rPr>
        <w:t xml:space="preserve">Description: </w:t>
      </w:r>
      <w:r>
        <w:rPr>
          <w:rFonts w:ascii="Arial" w:hAnsi="Arial" w:eastAsia="Arial"/>
          <w:sz w:val="24"/>
        </w:rPr>
        <w:t>Evaluate the return on investment generated from marketing campaigns and initiatives.</w:t>
      </w:r>
    </w:p>
    <w:p>
      <w:r>
        <w:rPr>
          <w:rFonts w:ascii="Arial" w:hAnsi="Arial" w:eastAsia="Arial"/>
          <w:b/>
          <w:sz w:val="24"/>
        </w:rPr>
        <w:t xml:space="preserve">Measurement: </w:t>
      </w:r>
      <w:r>
        <w:rPr>
          <w:rFonts w:ascii="Arial" w:hAnsi="Arial" w:eastAsia="Arial"/>
          <w:sz w:val="24"/>
        </w:rPr>
        <w:t>Calculate marketing ROI by dividing the revenue generated by marketing efforts by the total marketing spend.</w:t>
      </w:r>
    </w:p>
    <w:p>
      <w:r>
        <w:rPr>
          <w:rFonts w:ascii="Arial" w:hAnsi="Arial" w:eastAsia="Arial"/>
          <w:b/>
          <w:sz w:val="24"/>
        </w:rPr>
        <w:t xml:space="preserve">Target: </w:t>
      </w:r>
      <w:r>
        <w:rPr>
          <w:rFonts w:ascii="Arial" w:hAnsi="Arial" w:eastAsia="Arial"/>
          <w:sz w:val="24"/>
        </w:rPr>
        <w:t>Achieve a marketing ROI of 5:1 or higher within the first two years, demonstrating effective resource allocation.</w:t>
      </w:r>
    </w:p>
    <w:p>
      <w:r>
        <w:rPr>
          <w:rFonts w:ascii="Arial" w:hAnsi="Arial" w:eastAsia="Arial"/>
          <w:b/>
          <w:sz w:val="24"/>
        </w:rPr>
        <w:t xml:space="preserve">Metric: </w:t>
      </w:r>
      <w:r>
        <w:rPr>
          <w:rFonts w:ascii="Arial" w:hAnsi="Arial" w:eastAsia="Arial"/>
          <w:sz w:val="24"/>
        </w:rPr>
        <w:t>Customer Retention Rate</w:t>
      </w:r>
    </w:p>
    <w:p>
      <w:r>
        <w:rPr>
          <w:rFonts w:ascii="Arial" w:hAnsi="Arial" w:eastAsia="Arial"/>
          <w:b/>
          <w:sz w:val="24"/>
        </w:rPr>
        <w:t xml:space="preserve">Description: </w:t>
      </w:r>
      <w:r>
        <w:rPr>
          <w:rFonts w:ascii="Arial" w:hAnsi="Arial" w:eastAsia="Arial"/>
          <w:sz w:val="24"/>
        </w:rPr>
        <w:t>Measure the percentage of customers who continue to use our platform and renew their subscriptions.</w:t>
      </w:r>
    </w:p>
    <w:p>
      <w:r>
        <w:rPr>
          <w:rFonts w:ascii="Arial" w:hAnsi="Arial" w:eastAsia="Arial"/>
          <w:b/>
          <w:sz w:val="24"/>
        </w:rPr>
        <w:t xml:space="preserve">Measurement: </w:t>
      </w:r>
      <w:r>
        <w:rPr>
          <w:rFonts w:ascii="Arial" w:hAnsi="Arial" w:eastAsia="Arial"/>
          <w:sz w:val="24"/>
        </w:rPr>
        <w:t>Track customer churn and calculate the retention rate based on the number of customers retained over a given period.</w:t>
      </w:r>
    </w:p>
    <w:p>
      <w:r>
        <w:rPr>
          <w:rFonts w:ascii="Arial" w:hAnsi="Arial" w:eastAsia="Arial"/>
          <w:b/>
          <w:sz w:val="24"/>
        </w:rPr>
        <w:t xml:space="preserve">Target: </w:t>
      </w:r>
      <w:r>
        <w:rPr>
          <w:rFonts w:ascii="Arial" w:hAnsi="Arial" w:eastAsia="Arial"/>
          <w:sz w:val="24"/>
        </w:rPr>
        <w:t>Maintain a customer retention rate of 90% or higher annually, indicating customer satisfaction and loyalty.</w:t>
      </w:r>
    </w:p>
    <w:p/>
    <w:p>
      <w:pPr>
        <w:pStyle w:val="Heading1"/>
      </w:pPr>
      <w:r>
        <w:rPr>
          <w:rFonts w:ascii="Arial" w:hAnsi="Arial" w:eastAsia="Arial"/>
          <w:b/>
          <w:color w:val="000000"/>
          <w:sz w:val="34"/>
        </w:rPr>
        <w:t>Influencer Strategy</w:t>
      </w:r>
    </w:p>
    <w:p/>
    <w:p>
      <w:r>
        <w:rPr>
          <w:rFonts w:ascii="Arial" w:hAnsi="Arial" w:eastAsia="Arial"/>
          <w:b/>
          <w:sz w:val="24"/>
        </w:rPr>
        <w:t xml:space="preserve">Ideal Influencer Profile: </w:t>
      </w:r>
      <w:r>
        <w:rPr>
          <w:rFonts w:ascii="Arial" w:hAnsi="Arial" w:eastAsia="Arial"/>
          <w:sz w:val="24"/>
        </w:rPr>
      </w:r>
    </w:p>
    <w:p>
      <w:r>
        <w:rPr>
          <w:rFonts w:ascii="Arial" w:hAnsi="Arial" w:eastAsia="Arial"/>
          <w:b/>
          <w:sz w:val="24"/>
        </w:rPr>
        <w:t xml:space="preserve">Niche Relevance: </w:t>
      </w:r>
      <w:r>
        <w:rPr>
          <w:rFonts w:ascii="Arial" w:hAnsi="Arial" w:eastAsia="Arial"/>
          <w:sz w:val="24"/>
        </w:rPr>
        <w:t>Industry experts, thought leaders, and marketing professionals with a strong following among B2B audiences.</w:t>
      </w:r>
    </w:p>
    <w:p>
      <w:r>
        <w:rPr>
          <w:rFonts w:ascii="Arial" w:hAnsi="Arial" w:eastAsia="Arial"/>
          <w:b/>
          <w:sz w:val="24"/>
        </w:rPr>
        <w:t xml:space="preserve">Audience Demographics: </w:t>
      </w:r>
      <w:r>
        <w:rPr>
          <w:rFonts w:ascii="Arial" w:hAnsi="Arial" w:eastAsia="Arial"/>
          <w:sz w:val="24"/>
        </w:rPr>
        <w:t>Influencers with a diverse audience spanning decision-makers, marketing teams, and business owners across various B2B sectors.</w:t>
      </w:r>
    </w:p>
    <w:p>
      <w:r>
        <w:rPr>
          <w:rFonts w:ascii="Arial" w:hAnsi="Arial" w:eastAsia="Arial"/>
          <w:b/>
          <w:sz w:val="24"/>
        </w:rPr>
        <w:t xml:space="preserve">Content Authenticity: </w:t>
      </w:r>
      <w:r>
        <w:rPr>
          <w:rFonts w:ascii="Arial" w:hAnsi="Arial" w:eastAsia="Arial"/>
          <w:sz w:val="24"/>
        </w:rPr>
        <w:t>Creators known for their genuine, insightful, and educational content that resonates with our target audience.</w:t>
      </w:r>
    </w:p>
    <w:p>
      <w:r>
        <w:rPr>
          <w:rFonts w:ascii="Arial" w:hAnsi="Arial" w:eastAsia="Arial"/>
          <w:b/>
          <w:sz w:val="24"/>
        </w:rPr>
        <w:t xml:space="preserve">Engagement Quality: </w:t>
      </w:r>
      <w:r>
        <w:rPr>
          <w:rFonts w:ascii="Arial" w:hAnsi="Arial" w:eastAsia="Arial"/>
          <w:sz w:val="24"/>
        </w:rPr>
        <w:t>Influencers with a highly engaged following, fostering meaningful discussions and interactions around marketing strategies and industry trends.</w:t>
      </w:r>
    </w:p>
    <w:p>
      <w:r>
        <w:rPr>
          <w:rFonts w:ascii="Arial" w:hAnsi="Arial" w:eastAsia="Arial"/>
          <w:b/>
          <w:sz w:val="24"/>
        </w:rPr>
        <w:t xml:space="preserve">Preferred Platforms: </w:t>
      </w:r>
      <w:r>
        <w:rPr>
          <w:rFonts w:ascii="Arial" w:hAnsi="Arial" w:eastAsia="Arial"/>
          <w:sz w:val="24"/>
        </w:rPr>
      </w:r>
    </w:p>
    <w:p>
      <w:r>
        <w:rPr>
          <w:rFonts w:ascii="Arial" w:hAnsi="Arial" w:eastAsia="Arial"/>
          <w:b/>
          <w:sz w:val="24"/>
        </w:rPr>
        <w:t xml:space="preserve">LinkedIn: </w:t>
      </w:r>
      <w:r>
        <w:rPr>
          <w:rFonts w:ascii="Arial" w:hAnsi="Arial" w:eastAsia="Arial"/>
          <w:sz w:val="24"/>
        </w:rPr>
        <w:t>A professional networking platform ideal for reaching B2B audiences and sharing industry insights.</w:t>
      </w:r>
    </w:p>
    <w:p>
      <w:r>
        <w:rPr>
          <w:rFonts w:ascii="Arial" w:hAnsi="Arial" w:eastAsia="Arial"/>
          <w:b/>
          <w:sz w:val="24"/>
        </w:rPr>
        <w:t xml:space="preserve">Twitter: </w:t>
      </w:r>
      <w:r>
        <w:rPr>
          <w:rFonts w:ascii="Arial" w:hAnsi="Arial" w:eastAsia="Arial"/>
          <w:sz w:val="24"/>
        </w:rPr>
        <w:t>A dynamic platform for real-time conversations, trend monitoring, and engaging with marketing communities.</w:t>
      </w:r>
    </w:p>
    <w:p>
      <w:r>
        <w:rPr>
          <w:rFonts w:ascii="Arial" w:hAnsi="Arial" w:eastAsia="Arial"/>
          <w:b/>
          <w:sz w:val="24"/>
        </w:rPr>
        <w:t xml:space="preserve">YouTube: </w:t>
      </w:r>
      <w:r>
        <w:rPr>
          <w:rFonts w:ascii="Arial" w:hAnsi="Arial" w:eastAsia="Arial"/>
          <w:sz w:val="24"/>
        </w:rPr>
        <w:t>A video-centric platform for sharing educational content, tutorials, and behind-the-scenes insights.</w:t>
      </w:r>
    </w:p>
    <w:p>
      <w:r>
        <w:rPr>
          <w:rFonts w:ascii="Arial" w:hAnsi="Arial" w:eastAsia="Arial"/>
          <w:b/>
          <w:sz w:val="24"/>
        </w:rPr>
        <w:t xml:space="preserve">Selection Criteria: </w:t>
      </w:r>
      <w:r>
        <w:rPr>
          <w:rFonts w:ascii="Arial" w:hAnsi="Arial" w:eastAsia="Arial"/>
          <w:sz w:val="24"/>
        </w:rPr>
      </w:r>
    </w:p>
    <w:p>
      <w:r>
        <w:rPr>
          <w:rFonts w:ascii="Arial" w:hAnsi="Arial" w:eastAsia="Arial"/>
          <w:b/>
          <w:sz w:val="24"/>
        </w:rPr>
        <w:t xml:space="preserve">Alignment with Brand Values: </w:t>
      </w:r>
      <w:r>
        <w:rPr>
          <w:rFonts w:ascii="Arial" w:hAnsi="Arial" w:eastAsia="Arial"/>
          <w:sz w:val="24"/>
        </w:rPr>
        <w:t>Influencers who embody our commitment to strategic execution, continuous learning, and customer-centric marketing approaches.</w:t>
      </w:r>
    </w:p>
    <w:p>
      <w:r>
        <w:rPr>
          <w:rFonts w:ascii="Arial" w:hAnsi="Arial" w:eastAsia="Arial"/>
          <w:b/>
          <w:sz w:val="24"/>
        </w:rPr>
        <w:t xml:space="preserve">Audience Relevance: </w:t>
      </w:r>
      <w:r>
        <w:rPr>
          <w:rFonts w:ascii="Arial" w:hAnsi="Arial" w:eastAsia="Arial"/>
          <w:sz w:val="24"/>
        </w:rPr>
        <w:t>Creators with a strong following among our target B2B audience segments, ensuring maximum reach and engagement.</w:t>
      </w:r>
    </w:p>
    <w:p>
      <w:r>
        <w:rPr>
          <w:rFonts w:ascii="Arial" w:hAnsi="Arial" w:eastAsia="Arial"/>
          <w:b/>
          <w:sz w:val="24"/>
        </w:rPr>
        <w:t xml:space="preserve">Content Quality: </w:t>
      </w:r>
      <w:r>
        <w:rPr>
          <w:rFonts w:ascii="Arial" w:hAnsi="Arial" w:eastAsia="Arial"/>
          <w:sz w:val="24"/>
        </w:rPr>
        <w:t>Influencers known for producing high-quality, informative, and visually appealing content that aligns with our brand aesthetic and messaging.</w:t>
      </w:r>
    </w:p>
    <w:p>
      <w:r>
        <w:rPr>
          <w:rFonts w:ascii="Arial" w:hAnsi="Arial" w:eastAsia="Arial"/>
          <w:b/>
          <w:sz w:val="24"/>
        </w:rPr>
        <w:t xml:space="preserve">Engagement Metrics: </w:t>
      </w:r>
      <w:r>
        <w:rPr>
          <w:rFonts w:ascii="Arial" w:hAnsi="Arial" w:eastAsia="Arial"/>
          <w:sz w:val="24"/>
        </w:rPr>
        <w:t>Prioritizing influencers with high engagement rates, indicating strong audience trust and interest in their content.</w:t>
      </w:r>
    </w:p>
    <w:p>
      <w:r>
        <w:rPr>
          <w:rFonts w:ascii="Arial" w:hAnsi="Arial" w:eastAsia="Arial"/>
          <w:b/>
          <w:sz w:val="24"/>
        </w:rPr>
        <w:t xml:space="preserve">Innovative Tactics: </w:t>
      </w:r>
      <w:r>
        <w:rPr>
          <w:rFonts w:ascii="Arial" w:hAnsi="Arial" w:eastAsia="Arial"/>
          <w:sz w:val="24"/>
        </w:rPr>
      </w:r>
    </w:p>
    <w:p>
      <w:r>
        <w:rPr>
          <w:rFonts w:ascii="Arial" w:hAnsi="Arial" w:eastAsia="Arial"/>
          <w:b/>
          <w:sz w:val="24"/>
        </w:rPr>
        <w:t xml:space="preserve">Collaborative Content Ideas: </w:t>
      </w:r>
      <w:r>
        <w:rPr>
          <w:rFonts w:ascii="Arial" w:hAnsi="Arial" w:eastAsia="Arial"/>
          <w:sz w:val="24"/>
        </w:rPr>
      </w:r>
    </w:p>
    <w:p>
      <w:pPr>
        <w:pStyle w:val="ListBullet"/>
      </w:pPr>
      <w:r>
        <w:rPr>
          <w:rFonts w:ascii="Arial" w:hAnsi="Arial" w:eastAsia="Arial"/>
          <w:sz w:val="24"/>
        </w:rPr>
        <w:t>Co-creating industry-specific case studies or whitepapers, showcasing real-world applications of our templates and marketing strategies.</w:t>
      </w:r>
    </w:p>
    <w:p>
      <w:pPr>
        <w:pStyle w:val="ListBullet"/>
      </w:pPr>
      <w:r>
        <w:rPr>
          <w:rFonts w:ascii="Arial" w:hAnsi="Arial" w:eastAsia="Arial"/>
          <w:sz w:val="24"/>
        </w:rPr>
        <w:t>Hosting joint webinars or virtual events focused on marketing best practices, featuring influencer insights and live Q&amp;A sessions.</w:t>
      </w:r>
    </w:p>
    <w:p>
      <w:pPr>
        <w:pStyle w:val="ListBullet"/>
      </w:pPr>
      <w:r>
        <w:rPr>
          <w:rFonts w:ascii="Arial" w:hAnsi="Arial" w:eastAsia="Arial"/>
          <w:sz w:val="24"/>
        </w:rPr>
        <w:t>Developing interactive content series, such as video tutorials or step-by-step guides, demonstrating the effective use of our templates.</w:t>
      </w:r>
    </w:p>
    <w:p>
      <w:r>
        <w:rPr>
          <w:rFonts w:ascii="Arial" w:hAnsi="Arial" w:eastAsia="Arial"/>
          <w:b/>
          <w:sz w:val="24"/>
        </w:rPr>
        <w:t xml:space="preserve">Partnership Models: </w:t>
      </w:r>
      <w:r>
        <w:rPr>
          <w:rFonts w:ascii="Arial" w:hAnsi="Arial" w:eastAsia="Arial"/>
          <w:sz w:val="24"/>
        </w:rPr>
      </w:r>
    </w:p>
    <w:p>
      <w:pPr>
        <w:pStyle w:val="ListBullet"/>
      </w:pPr>
      <w:r>
        <w:rPr>
          <w:rFonts w:ascii="Arial" w:hAnsi="Arial" w:eastAsia="Arial"/>
          <w:sz w:val="24"/>
        </w:rPr>
        <w:t>Long-term ambassadorships, with influencers serving as brand advocates and providing ongoing content creation, promotion, and strategic guidance.</w:t>
      </w:r>
    </w:p>
    <w:p>
      <w:pPr>
        <w:pStyle w:val="ListBullet"/>
      </w:pPr>
      <w:r>
        <w:rPr>
          <w:rFonts w:ascii="Arial" w:hAnsi="Arial" w:eastAsia="Arial"/>
          <w:sz w:val="24"/>
        </w:rPr>
        <w:t>Affiliate marketing programs, incentivizing influencers to promote our platform and drive conversions through unique referral links.</w:t>
      </w:r>
    </w:p>
    <w:p>
      <w:pPr>
        <w:pStyle w:val="ListBullet"/>
      </w:pPr>
      <w:r>
        <w:rPr>
          <w:rFonts w:ascii="Arial" w:hAnsi="Arial" w:eastAsia="Arial"/>
          <w:sz w:val="24"/>
        </w:rPr>
        <w:t>Sponsored content collaborations, where influencers integrate our templates or resources into their existing content formats.</w:t>
      </w:r>
    </w:p>
    <w:p>
      <w:r>
        <w:rPr>
          <w:rFonts w:ascii="Arial" w:hAnsi="Arial" w:eastAsia="Arial"/>
          <w:b/>
          <w:sz w:val="24"/>
        </w:rPr>
        <w:t xml:space="preserve">Audience Engagement: </w:t>
      </w:r>
      <w:r>
        <w:rPr>
          <w:rFonts w:ascii="Arial" w:hAnsi="Arial" w:eastAsia="Arial"/>
          <w:sz w:val="24"/>
        </w:rPr>
      </w:r>
    </w:p>
    <w:p>
      <w:pPr>
        <w:pStyle w:val="ListBullet"/>
      </w:pPr>
      <w:r>
        <w:rPr>
          <w:rFonts w:ascii="Arial" w:hAnsi="Arial" w:eastAsia="Arial"/>
          <w:sz w:val="24"/>
        </w:rPr>
        <w:t>Influencer-hosted social media challenges or contests, encouraging user-generated content and social sharing using our templates.</w:t>
      </w:r>
    </w:p>
    <w:p>
      <w:pPr>
        <w:pStyle w:val="ListBullet"/>
      </w:pPr>
      <w:r>
        <w:rPr>
          <w:rFonts w:ascii="Arial" w:hAnsi="Arial" w:eastAsia="Arial"/>
          <w:sz w:val="24"/>
        </w:rPr>
        <w:t>Behind-the-scenes content, offering exclusive glimpses into influencers' marketing processes and their experiences with our platform.</w:t>
      </w:r>
    </w:p>
    <w:p>
      <w:pPr>
        <w:pStyle w:val="ListBullet"/>
      </w:pPr>
      <w:r>
        <w:rPr>
          <w:rFonts w:ascii="Arial" w:hAnsi="Arial" w:eastAsia="Arial"/>
          <w:sz w:val="24"/>
        </w:rPr>
        <w:t>Live Q&amp;A sessions or AMAs (Ask Me Anything) with influencers, fostering direct engagement and addressing audience queries.</w:t>
      </w:r>
    </w:p>
    <w:p>
      <w:r>
        <w:rPr>
          <w:rFonts w:ascii="Arial" w:hAnsi="Arial" w:eastAsia="Arial"/>
          <w:b/>
          <w:sz w:val="24"/>
        </w:rPr>
        <w:t xml:space="preserve">Viral Campaign Ideas: </w:t>
      </w:r>
      <w:r>
        <w:rPr>
          <w:rFonts w:ascii="Arial" w:hAnsi="Arial" w:eastAsia="Arial"/>
          <w:sz w:val="24"/>
        </w:rPr>
      </w:r>
    </w:p>
    <w:p>
      <w:r>
        <w:rPr>
          <w:rFonts w:ascii="Arial" w:hAnsi="Arial" w:eastAsia="Arial"/>
          <w:b/>
          <w:sz w:val="24"/>
        </w:rPr>
        <w:t xml:space="preserve">Campaign Concept 1: </w:t>
      </w:r>
      <w:r>
        <w:rPr>
          <w:rFonts w:ascii="Arial" w:hAnsi="Arial" w:eastAsia="Arial"/>
          <w:sz w:val="24"/>
        </w:rPr>
        <w:t>"Template Transformation Challenge"</w:t>
      </w:r>
    </w:p>
    <w:p>
      <w:pPr>
        <w:pStyle w:val="ListBullet"/>
      </w:pPr>
      <w:r>
        <w:rPr>
          <w:rFonts w:ascii="Arial" w:hAnsi="Arial" w:eastAsia="Arial"/>
          <w:sz w:val="24"/>
        </w:rPr>
        <w:t>Influencers showcase their creative process by customizing one of our templates for a real-world marketing campaign.</w:t>
      </w:r>
    </w:p>
    <w:p>
      <w:pPr>
        <w:pStyle w:val="ListBullet"/>
      </w:pPr>
      <w:r>
        <w:rPr>
          <w:rFonts w:ascii="Arial" w:hAnsi="Arial" w:eastAsia="Arial"/>
          <w:sz w:val="24"/>
        </w:rPr>
        <w:t>Followers are encouraged to participate by sharing their own template transformations, using a dedicated hashtag.</w:t>
      </w:r>
    </w:p>
    <w:p>
      <w:pPr>
        <w:pStyle w:val="ListBullet"/>
      </w:pPr>
      <w:r>
        <w:rPr>
          <w:rFonts w:ascii="Arial" w:hAnsi="Arial" w:eastAsia="Arial"/>
          <w:sz w:val="24"/>
        </w:rPr>
        <w:t>Top submissions are featured on our platform, and winners receive exclusive prizes or discounts.</w:t>
      </w:r>
    </w:p>
    <w:p>
      <w:r>
        <w:rPr>
          <w:rFonts w:ascii="Arial" w:hAnsi="Arial" w:eastAsia="Arial"/>
          <w:b/>
          <w:sz w:val="24"/>
        </w:rPr>
        <w:t xml:space="preserve">Campaign Concept 2: </w:t>
      </w:r>
      <w:r>
        <w:rPr>
          <w:rFonts w:ascii="Arial" w:hAnsi="Arial" w:eastAsia="Arial"/>
          <w:sz w:val="24"/>
        </w:rPr>
        <w:t>"Marketing Masterclass Series"</w:t>
      </w:r>
    </w:p>
    <w:p>
      <w:pPr>
        <w:pStyle w:val="ListBullet"/>
      </w:pPr>
      <w:r>
        <w:rPr>
          <w:rFonts w:ascii="Arial" w:hAnsi="Arial" w:eastAsia="Arial"/>
          <w:sz w:val="24"/>
        </w:rPr>
        <w:t>Influencers host a multi-part video series, each episode focusing on a specific marketing objective or industry.</w:t>
      </w:r>
    </w:p>
    <w:p>
      <w:pPr>
        <w:pStyle w:val="ListBullet"/>
      </w:pPr>
      <w:r>
        <w:rPr>
          <w:rFonts w:ascii="Arial" w:hAnsi="Arial" w:eastAsia="Arial"/>
          <w:sz w:val="24"/>
        </w:rPr>
        <w:t>Viewers gain insights into strategic planning, template customization, and best practices for executing successful campaigns.</w:t>
      </w:r>
    </w:p>
    <w:p>
      <w:pPr>
        <w:pStyle w:val="ListBullet"/>
      </w:pPr>
      <w:r>
        <w:rPr>
          <w:rFonts w:ascii="Arial" w:hAnsi="Arial" w:eastAsia="Arial"/>
          <w:sz w:val="24"/>
        </w:rPr>
        <w:t>Exclusive templates and resources are shared as incentives for engagement and social sharing.</w:t>
      </w:r>
    </w:p>
    <w:p>
      <w:r>
        <w:rPr>
          <w:rFonts w:ascii="Arial" w:hAnsi="Arial" w:eastAsia="Arial"/>
          <w:b/>
          <w:sz w:val="24"/>
        </w:rPr>
        <w:t xml:space="preserve">Campaign Concept 3: </w:t>
      </w:r>
      <w:r>
        <w:rPr>
          <w:rFonts w:ascii="Arial" w:hAnsi="Arial" w:eastAsia="Arial"/>
          <w:sz w:val="24"/>
        </w:rPr>
        <w:t>"B2B Branding Blitz"</w:t>
      </w:r>
    </w:p>
    <w:p>
      <w:pPr>
        <w:pStyle w:val="ListBullet"/>
      </w:pPr>
      <w:r>
        <w:rPr>
          <w:rFonts w:ascii="Arial" w:hAnsi="Arial" w:eastAsia="Arial"/>
          <w:sz w:val="24"/>
        </w:rPr>
        <w:t>Influencers collaborate to create a comprehensive branding guide using our templates, showcasing cohesive messaging across various channels.</w:t>
      </w:r>
    </w:p>
    <w:p>
      <w:pPr>
        <w:pStyle w:val="ListBullet"/>
      </w:pPr>
      <w:r>
        <w:rPr>
          <w:rFonts w:ascii="Arial" w:hAnsi="Arial" w:eastAsia="Arial"/>
          <w:sz w:val="24"/>
        </w:rPr>
        <w:t>Followers are invited to share their own branding experiences, challenges, and successes using our platform.</w:t>
      </w:r>
    </w:p>
    <w:p>
      <w:pPr>
        <w:pStyle w:val="ListBullet"/>
      </w:pPr>
      <w:r>
        <w:rPr>
          <w:rFonts w:ascii="Arial" w:hAnsi="Arial" w:eastAsia="Arial"/>
          <w:sz w:val="24"/>
        </w:rPr>
        <w:t>The best user-generated content is featured on our social media channels and website, fostering a sense of community.</w:t>
      </w:r>
    </w:p>
    <w:p/>
    <w:p>
      <w:pPr>
        <w:pStyle w:val="Heading1"/>
      </w:pPr>
      <w:r>
        <w:rPr>
          <w:rFonts w:ascii="Arial" w:hAnsi="Arial" w:eastAsia="Arial"/>
          <w:b/>
          <w:color w:val="000000"/>
          <w:sz w:val="34"/>
        </w:rPr>
        <w:t>Content Pillars</w:t>
      </w:r>
    </w:p>
    <w:p/>
    <w:p>
      <w:r>
        <w:rPr>
          <w:rFonts w:ascii="Arial" w:hAnsi="Arial" w:eastAsia="Arial"/>
          <w:b/>
          <w:sz w:val="24"/>
        </w:rPr>
        <w:t xml:space="preserve">Content Pillar 1: </w:t>
      </w:r>
      <w:r>
        <w:rPr>
          <w:rFonts w:ascii="Arial" w:hAnsi="Arial" w:eastAsia="Arial"/>
          <w:sz w:val="24"/>
        </w:rPr>
        <w:t>Industry Insights and Thought Leadership: Establish our platform as a trusted authority in the B2B marketing space by sharing valuable insights, trends, and best practices. Sample post ideas:</w:t>
      </w:r>
    </w:p>
    <w:p>
      <w:pPr>
        <w:pStyle w:val="ListBullet"/>
      </w:pPr>
      <w:r>
        <w:rPr>
          <w:rFonts w:ascii="Arial" w:hAnsi="Arial" w:eastAsia="Arial"/>
          <w:sz w:val="24"/>
        </w:rPr>
        <w:t>Industry reports and whitepapers on emerging marketing strategies</w:t>
      </w:r>
    </w:p>
    <w:p>
      <w:pPr>
        <w:pStyle w:val="ListBullet"/>
      </w:pPr>
      <w:r>
        <w:rPr>
          <w:rFonts w:ascii="Arial" w:hAnsi="Arial" w:eastAsia="Arial"/>
          <w:sz w:val="24"/>
        </w:rPr>
        <w:t>Expert interviews and Q&amp;A sessions with marketing leaders</w:t>
      </w:r>
    </w:p>
    <w:p>
      <w:pPr>
        <w:pStyle w:val="ListBullet"/>
      </w:pPr>
      <w:r>
        <w:rPr>
          <w:rFonts w:ascii="Arial" w:hAnsi="Arial" w:eastAsia="Arial"/>
          <w:sz w:val="24"/>
        </w:rPr>
        <w:t>Data-driven case studies highlighting successful B2B campaigns</w:t>
      </w:r>
    </w:p>
    <w:p>
      <w:r>
        <w:rPr>
          <w:rFonts w:ascii="Arial" w:hAnsi="Arial" w:eastAsia="Arial"/>
          <w:b/>
          <w:sz w:val="24"/>
        </w:rPr>
        <w:t xml:space="preserve">Content Pillar 2: </w:t>
      </w:r>
      <w:r>
        <w:rPr>
          <w:rFonts w:ascii="Arial" w:hAnsi="Arial" w:eastAsia="Arial"/>
          <w:sz w:val="24"/>
        </w:rPr>
        <w:t>Product Education and Tutorials: Empower our users with comprehensive knowledge and skills to maximize the platform's capabilities. Sample post ideas:</w:t>
      </w:r>
    </w:p>
    <w:p>
      <w:pPr>
        <w:pStyle w:val="ListBullet"/>
      </w:pPr>
      <w:r>
        <w:rPr>
          <w:rFonts w:ascii="Arial" w:hAnsi="Arial" w:eastAsia="Arial"/>
          <w:sz w:val="24"/>
        </w:rPr>
        <w:t>Step-by-step video tutorials on using various template types</w:t>
      </w:r>
    </w:p>
    <w:p>
      <w:pPr>
        <w:pStyle w:val="ListBullet"/>
      </w:pPr>
      <w:r>
        <w:rPr>
          <w:rFonts w:ascii="Arial" w:hAnsi="Arial" w:eastAsia="Arial"/>
          <w:sz w:val="24"/>
        </w:rPr>
        <w:t>Tips and tricks for customizing templates effectively</w:t>
      </w:r>
    </w:p>
    <w:p>
      <w:pPr>
        <w:pStyle w:val="ListBullet"/>
      </w:pPr>
      <w:r>
        <w:rPr>
          <w:rFonts w:ascii="Arial" w:hAnsi="Arial" w:eastAsia="Arial"/>
          <w:sz w:val="24"/>
        </w:rPr>
        <w:t>Webinars on leveraging platform features for optimal results</w:t>
      </w:r>
    </w:p>
    <w:p>
      <w:r>
        <w:rPr>
          <w:rFonts w:ascii="Arial" w:hAnsi="Arial" w:eastAsia="Arial"/>
          <w:b/>
          <w:sz w:val="24"/>
        </w:rPr>
        <w:t xml:space="preserve">Content Pillar 3: </w:t>
      </w:r>
      <w:r>
        <w:rPr>
          <w:rFonts w:ascii="Arial" w:hAnsi="Arial" w:eastAsia="Arial"/>
          <w:sz w:val="24"/>
        </w:rPr>
        <w:t>Customer Success Stories and Testimonials: Showcase real-world examples of how our platform has helped businesses achieve their marketing goals. Sample post ideas:</w:t>
      </w:r>
    </w:p>
    <w:p>
      <w:pPr>
        <w:pStyle w:val="ListBullet"/>
      </w:pPr>
      <w:r>
        <w:rPr>
          <w:rFonts w:ascii="Arial" w:hAnsi="Arial" w:eastAsia="Arial"/>
          <w:sz w:val="24"/>
        </w:rPr>
        <w:t>Customer case studies highlighting campaign results and ROI</w:t>
      </w:r>
    </w:p>
    <w:p>
      <w:pPr>
        <w:pStyle w:val="ListBullet"/>
      </w:pPr>
      <w:r>
        <w:rPr>
          <w:rFonts w:ascii="Arial" w:hAnsi="Arial" w:eastAsia="Arial"/>
          <w:sz w:val="24"/>
        </w:rPr>
        <w:t>Testimonial videos from satisfied users across diverse industries</w:t>
      </w:r>
    </w:p>
    <w:p>
      <w:pPr>
        <w:pStyle w:val="ListBullet"/>
      </w:pPr>
      <w:r>
        <w:rPr>
          <w:rFonts w:ascii="Arial" w:hAnsi="Arial" w:eastAsia="Arial"/>
          <w:sz w:val="24"/>
        </w:rPr>
        <w:t>User-generated content showcasing creative template applications</w:t>
      </w:r>
    </w:p>
    <w:p>
      <w:r>
        <w:rPr>
          <w:rFonts w:ascii="Arial" w:hAnsi="Arial" w:eastAsia="Arial"/>
          <w:b/>
          <w:sz w:val="24"/>
        </w:rPr>
        <w:t xml:space="preserve">Content Pillar 4: </w:t>
      </w:r>
      <w:r>
        <w:rPr>
          <w:rFonts w:ascii="Arial" w:hAnsi="Arial" w:eastAsia="Arial"/>
          <w:sz w:val="24"/>
        </w:rPr>
        <w:t>Community Engagement and Collaboration: Foster a vibrant community of B2B marketers, encouraging knowledge sharing and peer-to-peer learning. Sample post ideas:</w:t>
      </w:r>
    </w:p>
    <w:p>
      <w:pPr>
        <w:pStyle w:val="ListBullet"/>
      </w:pPr>
      <w:r>
        <w:rPr>
          <w:rFonts w:ascii="Arial" w:hAnsi="Arial" w:eastAsia="Arial"/>
          <w:sz w:val="24"/>
        </w:rPr>
        <w:t>Interactive Q&amp;A sessions with marketing experts</w:t>
      </w:r>
    </w:p>
    <w:p>
      <w:pPr>
        <w:pStyle w:val="ListBullet"/>
      </w:pPr>
      <w:r>
        <w:rPr>
          <w:rFonts w:ascii="Arial" w:hAnsi="Arial" w:eastAsia="Arial"/>
          <w:sz w:val="24"/>
        </w:rPr>
        <w:t>User-generated content challenges and contests</w:t>
      </w:r>
    </w:p>
    <w:p>
      <w:pPr>
        <w:pStyle w:val="ListBullet"/>
      </w:pPr>
      <w:r>
        <w:rPr>
          <w:rFonts w:ascii="Arial" w:hAnsi="Arial" w:eastAsia="Arial"/>
          <w:sz w:val="24"/>
        </w:rPr>
        <w:t>Discussions on industry trends and marketing challenges</w:t>
      </w:r>
    </w:p>
    <w:p>
      <w:r>
        <w:rPr>
          <w:rFonts w:ascii="Arial" w:hAnsi="Arial" w:eastAsia="Arial"/>
          <w:b/>
          <w:sz w:val="24"/>
        </w:rPr>
        <w:t xml:space="preserve">Content Pillar 5: </w:t>
      </w:r>
      <w:r>
        <w:rPr>
          <w:rFonts w:ascii="Arial" w:hAnsi="Arial" w:eastAsia="Arial"/>
          <w:sz w:val="24"/>
        </w:rPr>
        <w:t>Brand Personality and Culture: Humanize our brand by highlighting our values, team, and company culture. Sample post ideas:</w:t>
      </w:r>
    </w:p>
    <w:p>
      <w:pPr>
        <w:pStyle w:val="ListBullet"/>
      </w:pPr>
      <w:r>
        <w:rPr>
          <w:rFonts w:ascii="Arial" w:hAnsi="Arial" w:eastAsia="Arial"/>
          <w:sz w:val="24"/>
        </w:rPr>
        <w:t>Behind-the-scenes glimpses into our creative process</w:t>
      </w:r>
    </w:p>
    <w:p>
      <w:pPr>
        <w:pStyle w:val="ListBullet"/>
      </w:pPr>
      <w:r>
        <w:rPr>
          <w:rFonts w:ascii="Arial" w:hAnsi="Arial" w:eastAsia="Arial"/>
          <w:sz w:val="24"/>
        </w:rPr>
        <w:t>Employee spotlights and team-building activities</w:t>
      </w:r>
    </w:p>
    <w:p>
      <w:pPr>
        <w:pStyle w:val="ListBullet"/>
      </w:pPr>
      <w:r>
        <w:rPr>
          <w:rFonts w:ascii="Arial" w:hAnsi="Arial" w:eastAsia="Arial"/>
          <w:sz w:val="24"/>
        </w:rPr>
        <w:t>Corporate social responsibility initiatives and community involvement</w:t>
      </w:r>
    </w:p>
    <w:p/>
    <w:p>
      <w:pPr>
        <w:pStyle w:val="Heading1"/>
      </w:pPr>
      <w:r>
        <w:rPr>
          <w:rFonts w:ascii="Arial" w:hAnsi="Arial" w:eastAsia="Arial"/>
          <w:b/>
          <w:color w:val="000000"/>
          <w:sz w:val="34"/>
        </w:rPr>
        <w:t>Content Pillar 1 (10 Ideas)</w:t>
      </w:r>
    </w:p>
    <w:p/>
    <w:p>
      <w:r>
        <w:rPr>
          <w:rFonts w:ascii="Arial" w:hAnsi="Arial" w:eastAsia="Arial"/>
          <w:b/>
          <w:sz w:val="24"/>
        </w:rPr>
        <w:t xml:space="preserve">Content Idea 1: </w:t>
      </w:r>
      <w:r>
        <w:rPr>
          <w:rFonts w:ascii="Arial" w:hAnsi="Arial" w:eastAsia="Arial"/>
          <w:sz w:val="24"/>
        </w:rPr>
        <w:t>Conduct a social media poll or survey asking B2B marketers to share their most significant pain points or challenges. Offer a prize incentive for participation and share insightful data visualizations highlighting the results.</w:t>
      </w:r>
    </w:p>
    <w:p>
      <w:r>
        <w:rPr>
          <w:rFonts w:ascii="Arial" w:hAnsi="Arial" w:eastAsia="Arial"/>
          <w:b/>
          <w:sz w:val="24"/>
        </w:rPr>
        <w:t xml:space="preserve">Content Idea 2: </w:t>
      </w:r>
      <w:r>
        <w:rPr>
          <w:rFonts w:ascii="Arial" w:hAnsi="Arial" w:eastAsia="Arial"/>
          <w:sz w:val="24"/>
        </w:rPr>
        <w:t>Create a humorous video series featuring relatable office scenarios that B2B marketers commonly face, such as juggling multiple campaigns or dealing with tight deadlines. Incorporate subtle product placements or tips on using our templates to streamline workflows.</w:t>
      </w:r>
    </w:p>
    <w:p>
      <w:r>
        <w:rPr>
          <w:rFonts w:ascii="Arial" w:hAnsi="Arial" w:eastAsia="Arial"/>
          <w:b/>
          <w:sz w:val="24"/>
        </w:rPr>
        <w:t xml:space="preserve">Content Idea 3: </w:t>
      </w:r>
      <w:r>
        <w:rPr>
          <w:rFonts w:ascii="Arial" w:hAnsi="Arial" w:eastAsia="Arial"/>
          <w:sz w:val="24"/>
        </w:rPr>
        <w:t>Collaborate with industry influencers or thought leaders to host a live Q&amp;A session or webinar focused on emerging marketing trends, best practices, or case studies. Encourage audience participation and share valuable insights from the experts.</w:t>
      </w:r>
    </w:p>
    <w:p>
      <w:r>
        <w:rPr>
          <w:rFonts w:ascii="Arial" w:hAnsi="Arial" w:eastAsia="Arial"/>
          <w:b/>
          <w:sz w:val="24"/>
        </w:rPr>
        <w:t xml:space="preserve">Content Idea 4: </w:t>
      </w:r>
      <w:r>
        <w:rPr>
          <w:rFonts w:ascii="Arial" w:hAnsi="Arial" w:eastAsia="Arial"/>
          <w:sz w:val="24"/>
        </w:rPr>
        <w:t>Launch a user-generated content campaign inviting B2B marketers to share their most creative or impactful campaigns using our templates. Feature the top submissions on our social channels, highlighting their success stories and innovative approaches.</w:t>
      </w:r>
    </w:p>
    <w:p>
      <w:r>
        <w:rPr>
          <w:rFonts w:ascii="Arial" w:hAnsi="Arial" w:eastAsia="Arial"/>
          <w:b/>
          <w:sz w:val="24"/>
        </w:rPr>
        <w:t xml:space="preserve">Content Idea 5: </w:t>
      </w:r>
      <w:r>
        <w:rPr>
          <w:rFonts w:ascii="Arial" w:hAnsi="Arial" w:eastAsia="Arial"/>
          <w:sz w:val="24"/>
        </w:rPr>
        <w:t>Develop an interactive quiz or assessment tool that evaluates participants' marketing knowledge or expertise level. Provide personalized recommendations for relevant templates or resources based on their results, positioning our platform as a valuable learning resource.</w:t>
      </w:r>
    </w:p>
    <w:p>
      <w:r>
        <w:rPr>
          <w:rFonts w:ascii="Arial" w:hAnsi="Arial" w:eastAsia="Arial"/>
          <w:b/>
          <w:sz w:val="24"/>
        </w:rPr>
        <w:t xml:space="preserve">Content Idea 6: </w:t>
      </w:r>
      <w:r>
        <w:rPr>
          <w:rFonts w:ascii="Arial" w:hAnsi="Arial" w:eastAsia="Arial"/>
          <w:sz w:val="24"/>
        </w:rPr>
        <w:t>Share behind-the-scenes glimpses into our design process, showcasing the meticulous attention to detail and industry research that goes into crafting each template. Highlight the expertise of our design team and their commitment to delivering high-quality, on-trend assets.</w:t>
      </w:r>
    </w:p>
    <w:p>
      <w:r>
        <w:rPr>
          <w:rFonts w:ascii="Arial" w:hAnsi="Arial" w:eastAsia="Arial"/>
          <w:b/>
          <w:sz w:val="24"/>
        </w:rPr>
        <w:t xml:space="preserve">Content Idea 7: </w:t>
      </w:r>
      <w:r>
        <w:rPr>
          <w:rFonts w:ascii="Arial" w:hAnsi="Arial" w:eastAsia="Arial"/>
          <w:sz w:val="24"/>
        </w:rPr>
        <w:t>Curate a series of inspirational success stories or case studies featuring B2B companies that have achieved remarkable growth or overcome significant challenges through strategic marketing initiatives. Emphasize the role our templates played in their success.</w:t>
      </w:r>
    </w:p>
    <w:p>
      <w:r>
        <w:rPr>
          <w:rFonts w:ascii="Arial" w:hAnsi="Arial" w:eastAsia="Arial"/>
          <w:b/>
          <w:sz w:val="24"/>
        </w:rPr>
        <w:t xml:space="preserve">Content Idea 8: </w:t>
      </w:r>
      <w:r>
        <w:rPr>
          <w:rFonts w:ascii="Arial" w:hAnsi="Arial" w:eastAsia="Arial"/>
          <w:sz w:val="24"/>
        </w:rPr>
        <w:t>Leverage current events or industry news to create timely, thought-provoking content that sparks discussions and encourages audience engagement. Offer expert analysis or insights on how our templates can be adapted to address emerging trends or market shifts.</w:t>
      </w:r>
    </w:p>
    <w:p>
      <w:r>
        <w:rPr>
          <w:rFonts w:ascii="Arial" w:hAnsi="Arial" w:eastAsia="Arial"/>
          <w:b/>
          <w:sz w:val="24"/>
        </w:rPr>
        <w:t xml:space="preserve">Content Idea 9: </w:t>
      </w:r>
      <w:r>
        <w:rPr>
          <w:rFonts w:ascii="Arial" w:hAnsi="Arial" w:eastAsia="Arial"/>
          <w:sz w:val="24"/>
        </w:rPr>
        <w:t>Partner with industry publications or online communities to host a virtual panel discussion or roundtable on a relevant marketing topic. Invite respected professionals to share their perspectives and insights, positioning our platform as a hub for industry knowledge and collaboration.</w:t>
      </w:r>
    </w:p>
    <w:p>
      <w:r>
        <w:rPr>
          <w:rFonts w:ascii="Arial" w:hAnsi="Arial" w:eastAsia="Arial"/>
          <w:b/>
          <w:sz w:val="24"/>
        </w:rPr>
        <w:t xml:space="preserve">Content Idea 10: </w:t>
      </w:r>
      <w:r>
        <w:rPr>
          <w:rFonts w:ascii="Arial" w:hAnsi="Arial" w:eastAsia="Arial"/>
          <w:sz w:val="24"/>
        </w:rPr>
        <w:t>Develop a series of data-driven infographics or visual assets that highlight compelling statistics, trends, or best practices related to B2B marketing. Encourage social sharing and position our platform as a trusted source of valuable industry insights.</w:t>
      </w:r>
    </w:p>
    <w:p/>
    <w:p>
      <w:pPr>
        <w:pStyle w:val="Heading1"/>
      </w:pPr>
      <w:r>
        <w:rPr>
          <w:rFonts w:ascii="Arial" w:hAnsi="Arial" w:eastAsia="Arial"/>
          <w:b/>
          <w:color w:val="000000"/>
          <w:sz w:val="34"/>
        </w:rPr>
        <w:t>Content Pillar 2 (10 Ideas)</w:t>
      </w:r>
    </w:p>
    <w:p/>
    <w:p>
      <w:r>
        <w:rPr>
          <w:rFonts w:ascii="Arial" w:hAnsi="Arial" w:eastAsia="Arial"/>
          <w:b/>
          <w:sz w:val="24"/>
        </w:rPr>
        <w:t xml:space="preserve">Content Idea 1: </w:t>
      </w:r>
      <w:r>
        <w:rPr>
          <w:rFonts w:ascii="Arial" w:hAnsi="Arial" w:eastAsia="Arial"/>
          <w:sz w:val="24"/>
        </w:rPr>
        <w:t>Conduct a social media challenge inviting users to share their most creative or unconventional B2B marketing campaigns, with prizes for the top submissions. Highlight the winning entries to inspire others and showcase the platform's versatility.</w:t>
      </w:r>
    </w:p>
    <w:p>
      <w:r>
        <w:rPr>
          <w:rFonts w:ascii="Arial" w:hAnsi="Arial" w:eastAsia="Arial"/>
          <w:b/>
          <w:sz w:val="24"/>
        </w:rPr>
        <w:t xml:space="preserve">Content Idea 2: </w:t>
      </w:r>
      <w:r>
        <w:rPr>
          <w:rFonts w:ascii="Arial" w:hAnsi="Arial" w:eastAsia="Arial"/>
          <w:sz w:val="24"/>
        </w:rPr>
        <w:t>Partner with industry influencers or thought leaders to host a live Q&amp;A session or webinar, offering insights into emerging trends, best practices, and tips for leveraging the platform's features effectively.</w:t>
      </w:r>
    </w:p>
    <w:p>
      <w:r>
        <w:rPr>
          <w:rFonts w:ascii="Arial" w:hAnsi="Arial" w:eastAsia="Arial"/>
          <w:b/>
          <w:sz w:val="24"/>
        </w:rPr>
        <w:t xml:space="preserve">Content Idea 3: </w:t>
      </w:r>
      <w:r>
        <w:rPr>
          <w:rFonts w:ascii="Arial" w:hAnsi="Arial" w:eastAsia="Arial"/>
          <w:sz w:val="24"/>
        </w:rPr>
        <w:t>Create a series of humorous memes or GIFs that playfully poke fun at common B2B marketing pain points, such as writer's block or endless revision cycles, while subtly promoting the platform's solutions.</w:t>
      </w:r>
    </w:p>
    <w:p>
      <w:r>
        <w:rPr>
          <w:rFonts w:ascii="Arial" w:hAnsi="Arial" w:eastAsia="Arial"/>
          <w:b/>
          <w:sz w:val="24"/>
        </w:rPr>
        <w:t xml:space="preserve">Content Idea 4: </w:t>
      </w:r>
      <w:r>
        <w:rPr>
          <w:rFonts w:ascii="Arial" w:hAnsi="Arial" w:eastAsia="Arial"/>
          <w:sz w:val="24"/>
        </w:rPr>
        <w:t>Develop an interactive quiz or personality test that assesses users' marketing styles or preferences, then recommends tailored templates or resources based on their unique profile.</w:t>
      </w:r>
    </w:p>
    <w:p>
      <w:r>
        <w:rPr>
          <w:rFonts w:ascii="Arial" w:hAnsi="Arial" w:eastAsia="Arial"/>
          <w:b/>
          <w:sz w:val="24"/>
        </w:rPr>
        <w:t xml:space="preserve">Content Idea 5: </w:t>
      </w:r>
      <w:r>
        <w:rPr>
          <w:rFonts w:ascii="Arial" w:hAnsi="Arial" w:eastAsia="Arial"/>
          <w:sz w:val="24"/>
        </w:rPr>
        <w:t>Collaborate with a charitable organization and launch a campaign encouraging users to share inspiring stories or testimonials about how they've used the platform's templates to support social causes or give back to their communities.</w:t>
      </w:r>
    </w:p>
    <w:p>
      <w:r>
        <w:rPr>
          <w:rFonts w:ascii="Arial" w:hAnsi="Arial" w:eastAsia="Arial"/>
          <w:b/>
          <w:sz w:val="24"/>
        </w:rPr>
        <w:t xml:space="preserve">Content Idea 6: </w:t>
      </w:r>
      <w:r>
        <w:rPr>
          <w:rFonts w:ascii="Arial" w:hAnsi="Arial" w:eastAsia="Arial"/>
          <w:sz w:val="24"/>
        </w:rPr>
        <w:t>Curate a collection of user-generated content showcasing creative ways businesses have customized and repurposed the platform's templates for unique marketing initiatives or campaigns.</w:t>
      </w:r>
    </w:p>
    <w:p>
      <w:r>
        <w:rPr>
          <w:rFonts w:ascii="Arial" w:hAnsi="Arial" w:eastAsia="Arial"/>
          <w:b/>
          <w:sz w:val="24"/>
        </w:rPr>
        <w:t xml:space="preserve">Content Idea 7: </w:t>
      </w:r>
      <w:r>
        <w:rPr>
          <w:rFonts w:ascii="Arial" w:hAnsi="Arial" w:eastAsia="Arial"/>
          <w:sz w:val="24"/>
        </w:rPr>
        <w:t>Host a virtual "template makeover" event, where users can submit their existing marketing materials, and industry experts provide live feedback and guidance on how to enhance them using the platform's templates and resources.</w:t>
      </w:r>
    </w:p>
    <w:p>
      <w:r>
        <w:rPr>
          <w:rFonts w:ascii="Arial" w:hAnsi="Arial" w:eastAsia="Arial"/>
          <w:b/>
          <w:sz w:val="24"/>
        </w:rPr>
        <w:t xml:space="preserve">Content Idea 8: </w:t>
      </w:r>
      <w:r>
        <w:rPr>
          <w:rFonts w:ascii="Arial" w:hAnsi="Arial" w:eastAsia="Arial"/>
          <w:sz w:val="24"/>
        </w:rPr>
        <w:t>Create a series of behind-the-scenes videos or blog posts that offer a glimpse into the platform's design process, highlighting the thought and research that goes into crafting industry-specific templates.</w:t>
      </w:r>
    </w:p>
    <w:p>
      <w:r>
        <w:rPr>
          <w:rFonts w:ascii="Arial" w:hAnsi="Arial" w:eastAsia="Arial"/>
          <w:b/>
          <w:sz w:val="24"/>
        </w:rPr>
        <w:t xml:space="preserve">Content Idea 9: </w:t>
      </w:r>
      <w:r>
        <w:rPr>
          <w:rFonts w:ascii="Arial" w:hAnsi="Arial" w:eastAsia="Arial"/>
          <w:sz w:val="24"/>
        </w:rPr>
        <w:t>Develop a social media campaign that celebrates user milestones or achievements, such as reaching a certain number of downloads or successfully executing a high-impact campaign using the platform's resources.</w:t>
      </w:r>
    </w:p>
    <w:p>
      <w:r>
        <w:rPr>
          <w:rFonts w:ascii="Arial" w:hAnsi="Arial" w:eastAsia="Arial"/>
          <w:b/>
          <w:sz w:val="24"/>
        </w:rPr>
        <w:t xml:space="preserve">Content Idea 10: </w:t>
      </w:r>
      <w:r>
        <w:rPr>
          <w:rFonts w:ascii="Arial" w:hAnsi="Arial" w:eastAsia="Arial"/>
          <w:sz w:val="24"/>
        </w:rPr>
        <w:t>Launch a user-generated content challenge encouraging businesses to share their most innovative or unconventional uses of the platform's templates, with prizes for the most creative and engaging submissions.</w:t>
      </w:r>
    </w:p>
    <w:p/>
    <w:p>
      <w:pPr>
        <w:pStyle w:val="Heading1"/>
      </w:pPr>
      <w:r>
        <w:rPr>
          <w:rFonts w:ascii="Arial" w:hAnsi="Arial" w:eastAsia="Arial"/>
          <w:b/>
          <w:color w:val="000000"/>
          <w:sz w:val="34"/>
        </w:rPr>
        <w:t>Content Pillar 3 (10 Ideas)</w:t>
      </w:r>
    </w:p>
    <w:p/>
    <w:p>
      <w:r>
        <w:rPr>
          <w:rFonts w:ascii="Arial" w:hAnsi="Arial" w:eastAsia="Arial"/>
          <w:b/>
          <w:sz w:val="24"/>
        </w:rPr>
        <w:t xml:space="preserve">Content Idea 1: </w:t>
      </w:r>
      <w:r>
        <w:rPr>
          <w:rFonts w:ascii="Arial" w:hAnsi="Arial" w:eastAsia="Arial"/>
          <w:sz w:val="24"/>
        </w:rPr>
        <w:t>A series of humorous, relatable memes or GIFs depicting common challenges faced by B2B marketers, such as juggling multiple campaigns, navigating complex approval processes, or dealing with ever-changing trends. These shareable visuals can resonate with the target audience and spark engagement through their relatability and humor.</w:t>
      </w:r>
    </w:p>
    <w:p>
      <w:r>
        <w:rPr>
          <w:rFonts w:ascii="Arial" w:hAnsi="Arial" w:eastAsia="Arial"/>
          <w:b/>
          <w:sz w:val="24"/>
        </w:rPr>
        <w:t xml:space="preserve">Content Idea 2: </w:t>
      </w:r>
      <w:r>
        <w:rPr>
          <w:rFonts w:ascii="Arial" w:hAnsi="Arial" w:eastAsia="Arial"/>
          <w:sz w:val="24"/>
        </w:rPr>
        <w:t>A thought-provoking video interview or Q&amp;A session with an industry-leading B2B marketer, where they share their personal journey, insights on overcoming obstacles, and actionable tips for achieving marketing success. This inspirational content can position our brand as a trusted authority while providing valuable learnings for our audience.</w:t>
      </w:r>
    </w:p>
    <w:p>
      <w:r>
        <w:rPr>
          <w:rFonts w:ascii="Arial" w:hAnsi="Arial" w:eastAsia="Arial"/>
          <w:b/>
          <w:sz w:val="24"/>
        </w:rPr>
        <w:t xml:space="preserve">Content Idea 3: </w:t>
      </w:r>
      <w:r>
        <w:rPr>
          <w:rFonts w:ascii="Arial" w:hAnsi="Arial" w:eastAsia="Arial"/>
          <w:sz w:val="24"/>
        </w:rPr>
        <w:t>An interactive quiz or personality test that assesses the participant's marketing style, strengths, and areas for improvement. The results could be presented in a fun, shareable format, offering personalized recommendations for templates, resources, or strategies tailored to their unique marketing persona.</w:t>
      </w:r>
    </w:p>
    <w:p>
      <w:r>
        <w:rPr>
          <w:rFonts w:ascii="Arial" w:hAnsi="Arial" w:eastAsia="Arial"/>
          <w:b/>
          <w:sz w:val="24"/>
        </w:rPr>
        <w:t xml:space="preserve">Content Idea 4: </w:t>
      </w:r>
      <w:r>
        <w:rPr>
          <w:rFonts w:ascii="Arial" w:hAnsi="Arial" w:eastAsia="Arial"/>
          <w:sz w:val="24"/>
        </w:rPr>
        <w:t>A visually stunning infographic or data visualization that presents compelling statistics, trends, or case studies related to the impact of effective B2B marketing campaigns. This informative and easily shareable content can showcase our industry expertise while providing valuable insights for our target audience.</w:t>
      </w:r>
    </w:p>
    <w:p>
      <w:r>
        <w:rPr>
          <w:rFonts w:ascii="Arial" w:hAnsi="Arial" w:eastAsia="Arial"/>
          <w:b/>
          <w:sz w:val="24"/>
        </w:rPr>
        <w:t xml:space="preserve">Content Idea 5: </w:t>
      </w:r>
      <w:r>
        <w:rPr>
          <w:rFonts w:ascii="Arial" w:hAnsi="Arial" w:eastAsia="Arial"/>
          <w:sz w:val="24"/>
        </w:rPr>
        <w:t>A behind-the-scenes video series that offers a glimpse into the creative process of our in-house design team, showcasing how they conceptualize, develop, and refine our industry-specific templates. This engaging content can humanize our brand and foster a sense of connection with our audience.</w:t>
      </w:r>
    </w:p>
    <w:p>
      <w:r>
        <w:rPr>
          <w:rFonts w:ascii="Arial" w:hAnsi="Arial" w:eastAsia="Arial"/>
          <w:b/>
          <w:sz w:val="24"/>
        </w:rPr>
        <w:t xml:space="preserve">Content Idea 6: </w:t>
      </w:r>
      <w:r>
        <w:rPr>
          <w:rFonts w:ascii="Arial" w:hAnsi="Arial" w:eastAsia="Arial"/>
          <w:sz w:val="24"/>
        </w:rPr>
        <w:t>A user-generated content challenge that encourages B2B marketers to share their creative applications of our templates, along with the campaign results and lessons learned. This collaborative initiative can foster a sense of community, inspire others, and highlight the versatility of our platform.</w:t>
      </w:r>
    </w:p>
    <w:p>
      <w:r>
        <w:rPr>
          <w:rFonts w:ascii="Arial" w:hAnsi="Arial" w:eastAsia="Arial"/>
          <w:b/>
          <w:sz w:val="24"/>
        </w:rPr>
        <w:t xml:space="preserve">Content Idea 7: </w:t>
      </w:r>
      <w:r>
        <w:rPr>
          <w:rFonts w:ascii="Arial" w:hAnsi="Arial" w:eastAsia="Arial"/>
          <w:sz w:val="24"/>
        </w:rPr>
        <w:t>A series of inspirational success stories or case studies that highlight how businesses in various industries have leveraged our platform to execute successful B2B marketing campaigns, achieve their goals, and drive measurable growth. These real-world examples can demonstrate the value of our offering and inspire our audience.</w:t>
      </w:r>
    </w:p>
    <w:p>
      <w:r>
        <w:rPr>
          <w:rFonts w:ascii="Arial" w:hAnsi="Arial" w:eastAsia="Arial"/>
          <w:b/>
          <w:sz w:val="24"/>
        </w:rPr>
        <w:t xml:space="preserve">Content Idea 8: </w:t>
      </w:r>
      <w:r>
        <w:rPr>
          <w:rFonts w:ascii="Arial" w:hAnsi="Arial" w:eastAsia="Arial"/>
          <w:sz w:val="24"/>
        </w:rPr>
        <w:t>An interactive social media campaign that encourages audience participation through thought-provoking questions, polls, or challenges related to B2B marketing best practices, trends, or pain points. This engaging content can spark discussions, foster a sense of community, and position our brand as a facilitator of knowledge sharing.</w:t>
      </w:r>
    </w:p>
    <w:p>
      <w:r>
        <w:rPr>
          <w:rFonts w:ascii="Arial" w:hAnsi="Arial" w:eastAsia="Arial"/>
          <w:b/>
          <w:sz w:val="24"/>
        </w:rPr>
        <w:t xml:space="preserve">Content Idea 9: </w:t>
      </w:r>
      <w:r>
        <w:rPr>
          <w:rFonts w:ascii="Arial" w:hAnsi="Arial" w:eastAsia="Arial"/>
          <w:sz w:val="24"/>
        </w:rPr>
        <w:t>A lighthearted video series that parodies common B2B marketing clichés or stereotypes, using humor to address industry pain points while subtly showcasing how our platform can provide solutions. This relatable and entertaining content can capture attention and foster brand affinity.</w:t>
      </w:r>
    </w:p>
    <w:p>
      <w:r>
        <w:rPr>
          <w:rFonts w:ascii="Arial" w:hAnsi="Arial" w:eastAsia="Arial"/>
          <w:b/>
          <w:sz w:val="24"/>
        </w:rPr>
        <w:t xml:space="preserve">Content Idea 10: </w:t>
      </w:r>
      <w:r>
        <w:rPr>
          <w:rFonts w:ascii="Arial" w:hAnsi="Arial" w:eastAsia="Arial"/>
          <w:sz w:val="24"/>
        </w:rPr>
        <w:t>A virtual event or webinar featuring a panel of industry experts who share their perspectives on emerging B2B marketing trends, challenges, and opportunities. This informative and interactive content can establish our brand as a thought leader while providing valuable insights for our audience.</w:t>
      </w:r>
    </w:p>
    <w:p/>
    <w:p>
      <w:pPr>
        <w:pStyle w:val="Heading1"/>
      </w:pPr>
      <w:r>
        <w:rPr>
          <w:rFonts w:ascii="Arial" w:hAnsi="Arial" w:eastAsia="Arial"/>
          <w:b/>
          <w:color w:val="000000"/>
          <w:sz w:val="34"/>
        </w:rPr>
        <w:t>Content Pillar 4 (10 Ideas)</w:t>
      </w:r>
    </w:p>
    <w:p/>
    <w:p>
      <w:r>
        <w:rPr>
          <w:rFonts w:ascii="Arial" w:hAnsi="Arial" w:eastAsia="Arial"/>
          <w:b/>
          <w:sz w:val="24"/>
        </w:rPr>
        <w:t xml:space="preserve">Content Idea 1: </w:t>
      </w:r>
      <w:r>
        <w:rPr>
          <w:rFonts w:ascii="Arial" w:hAnsi="Arial" w:eastAsia="Arial"/>
          <w:sz w:val="24"/>
        </w:rPr>
        <w:t>Interactive Q&amp;A sessions with industry experts on emerging B2B marketing trends and challenges, fostering peer-to-peer learning and knowledge sharing.</w:t>
      </w:r>
    </w:p>
    <w:p>
      <w:r>
        <w:rPr>
          <w:rFonts w:ascii="Arial" w:hAnsi="Arial" w:eastAsia="Arial"/>
          <w:b/>
          <w:sz w:val="24"/>
        </w:rPr>
        <w:t xml:space="preserve">Content Idea 2: </w:t>
      </w:r>
      <w:r>
        <w:rPr>
          <w:rFonts w:ascii="Arial" w:hAnsi="Arial" w:eastAsia="Arial"/>
          <w:sz w:val="24"/>
        </w:rPr>
        <w:t>User-generated content challenges inviting the community to share creative examples of template customizations, inspiring others with innovative ideas.</w:t>
      </w:r>
    </w:p>
    <w:p>
      <w:r>
        <w:rPr>
          <w:rFonts w:ascii="Arial" w:hAnsi="Arial" w:eastAsia="Arial"/>
          <w:b/>
          <w:sz w:val="24"/>
        </w:rPr>
        <w:t xml:space="preserve">Content Idea 3: </w:t>
      </w:r>
      <w:r>
        <w:rPr>
          <w:rFonts w:ascii="Arial" w:hAnsi="Arial" w:eastAsia="Arial"/>
          <w:sz w:val="24"/>
        </w:rPr>
        <w:t>Thought-provoking discussions on overcoming common B2B marketing obstacles, such as lead nurturing, account-based marketing, and sales enablement.</w:t>
      </w:r>
    </w:p>
    <w:p>
      <w:r>
        <w:rPr>
          <w:rFonts w:ascii="Arial" w:hAnsi="Arial" w:eastAsia="Arial"/>
          <w:b/>
          <w:sz w:val="24"/>
        </w:rPr>
        <w:t xml:space="preserve">Content Idea 4: </w:t>
      </w:r>
      <w:r>
        <w:rPr>
          <w:rFonts w:ascii="Arial" w:hAnsi="Arial" w:eastAsia="Arial"/>
          <w:sz w:val="24"/>
        </w:rPr>
        <w:t>Humorous meme contests centered around relatable B2B marketing experiences, injecting fun and relatability into the community.</w:t>
      </w:r>
    </w:p>
    <w:p>
      <w:r>
        <w:rPr>
          <w:rFonts w:ascii="Arial" w:hAnsi="Arial" w:eastAsia="Arial"/>
          <w:b/>
          <w:sz w:val="24"/>
        </w:rPr>
        <w:t xml:space="preserve">Content Idea 5: </w:t>
      </w:r>
      <w:r>
        <w:rPr>
          <w:rFonts w:ascii="Arial" w:hAnsi="Arial" w:eastAsia="Arial"/>
          <w:sz w:val="24"/>
        </w:rPr>
        <w:t>Inspirational success stories showcasing how fellow community members leveraged templates to execute standout campaigns and achieve remarkable results.</w:t>
      </w:r>
    </w:p>
    <w:p>
      <w:r>
        <w:rPr>
          <w:rFonts w:ascii="Arial" w:hAnsi="Arial" w:eastAsia="Arial"/>
          <w:b/>
          <w:sz w:val="24"/>
        </w:rPr>
        <w:t xml:space="preserve">Content Idea 6: </w:t>
      </w:r>
      <w:r>
        <w:rPr>
          <w:rFonts w:ascii="Arial" w:hAnsi="Arial" w:eastAsia="Arial"/>
          <w:sz w:val="24"/>
        </w:rPr>
        <w:t>Collaborative brainstorming sessions where members can pitch ideas, seek feedback, and collaborate on developing innovative B2B marketing strategies.</w:t>
      </w:r>
    </w:p>
    <w:p>
      <w:r>
        <w:rPr>
          <w:rFonts w:ascii="Arial" w:hAnsi="Arial" w:eastAsia="Arial"/>
          <w:b/>
          <w:sz w:val="24"/>
        </w:rPr>
        <w:t xml:space="preserve">Content Idea 7: </w:t>
      </w:r>
      <w:r>
        <w:rPr>
          <w:rFonts w:ascii="Arial" w:hAnsi="Arial" w:eastAsia="Arial"/>
          <w:sz w:val="24"/>
        </w:rPr>
        <w:t>Engaging polls and surveys to gather insights on the community's preferences, pain points, and areas of interest for future content and product development.</w:t>
      </w:r>
    </w:p>
    <w:p>
      <w:r>
        <w:rPr>
          <w:rFonts w:ascii="Arial" w:hAnsi="Arial" w:eastAsia="Arial"/>
          <w:b/>
          <w:sz w:val="24"/>
        </w:rPr>
        <w:t xml:space="preserve">Content Idea 8: </w:t>
      </w:r>
      <w:r>
        <w:rPr>
          <w:rFonts w:ascii="Arial" w:hAnsi="Arial" w:eastAsia="Arial"/>
          <w:sz w:val="24"/>
        </w:rPr>
        <w:t>Gamified challenges or quizzes testing members' knowledge of B2B marketing best practices, sparking friendly competition and continuous learning.</w:t>
      </w:r>
    </w:p>
    <w:p>
      <w:r>
        <w:rPr>
          <w:rFonts w:ascii="Arial" w:hAnsi="Arial" w:eastAsia="Arial"/>
          <w:b/>
          <w:sz w:val="24"/>
        </w:rPr>
        <w:t xml:space="preserve">Content Idea 9: </w:t>
      </w:r>
      <w:r>
        <w:rPr>
          <w:rFonts w:ascii="Arial" w:hAnsi="Arial" w:eastAsia="Arial"/>
          <w:sz w:val="24"/>
        </w:rPr>
        <w:t>Behind-the-scenes glimpses into the template design process, showcasing the creativity and expertise behind our library's offerings.</w:t>
      </w:r>
    </w:p>
    <w:p>
      <w:r>
        <w:rPr>
          <w:rFonts w:ascii="Arial" w:hAnsi="Arial" w:eastAsia="Arial"/>
          <w:b/>
          <w:sz w:val="24"/>
        </w:rPr>
        <w:t xml:space="preserve">Content Idea 10: </w:t>
      </w:r>
      <w:r>
        <w:rPr>
          <w:rFonts w:ascii="Arial" w:hAnsi="Arial" w:eastAsia="Arial"/>
          <w:sz w:val="24"/>
        </w:rPr>
        <w:t>Crowdsourced content initiatives inviting members to contribute their own tips, tricks, and experiences, fostering a sense of ownership and community empowerment.</w:t>
      </w:r>
    </w:p>
    <w:p/>
    <w:p>
      <w:pPr>
        <w:pStyle w:val="Heading1"/>
      </w:pPr>
      <w:r>
        <w:rPr>
          <w:rFonts w:ascii="Arial" w:hAnsi="Arial" w:eastAsia="Arial"/>
          <w:b/>
          <w:color w:val="000000"/>
          <w:sz w:val="34"/>
        </w:rPr>
        <w:t>Content Pillar 5 (10 Ideas)</w:t>
      </w:r>
    </w:p>
    <w:p/>
    <w:p>
      <w:r>
        <w:rPr>
          <w:rFonts w:ascii="Arial" w:hAnsi="Arial" w:eastAsia="Arial"/>
          <w:b/>
          <w:sz w:val="24"/>
        </w:rPr>
        <w:t xml:space="preserve">Content Idea 1: </w:t>
      </w:r>
      <w:r>
        <w:rPr>
          <w:rFonts w:ascii="Arial" w:hAnsi="Arial" w:eastAsia="Arial"/>
          <w:sz w:val="24"/>
        </w:rPr>
        <w:t>Behind-the-Scenes Video Series: Offer a glimpse into the creative process at BrandBlitz, showcasing the talented team members who design and curate the templates. Feature interviews, design sessions, and candid moments that highlight the passion and expertise behind our offerings.</w:t>
      </w:r>
    </w:p>
    <w:p>
      <w:r>
        <w:rPr>
          <w:rFonts w:ascii="Arial" w:hAnsi="Arial" w:eastAsia="Arial"/>
          <w:b/>
          <w:sz w:val="24"/>
        </w:rPr>
        <w:t xml:space="preserve">Content Idea 2: </w:t>
      </w:r>
      <w:r>
        <w:rPr>
          <w:rFonts w:ascii="Arial" w:hAnsi="Arial" w:eastAsia="Arial"/>
          <w:sz w:val="24"/>
        </w:rPr>
        <w:t>Employee Spotlight Series: Shine a spotlight on the individuals who make up the BrandBlitz family. Share their personal stories, unique backgrounds, and the driving forces that motivate them to excel in their roles. Celebrate their achievements and contributions to the company's success.</w:t>
      </w:r>
    </w:p>
    <w:p>
      <w:r>
        <w:rPr>
          <w:rFonts w:ascii="Arial" w:hAnsi="Arial" w:eastAsia="Arial"/>
          <w:b/>
          <w:sz w:val="24"/>
        </w:rPr>
        <w:t xml:space="preserve">Content Idea 3: </w:t>
      </w:r>
      <w:r>
        <w:rPr>
          <w:rFonts w:ascii="Arial" w:hAnsi="Arial" w:eastAsia="Arial"/>
          <w:sz w:val="24"/>
        </w:rPr>
        <w:t>Template Design Challenge: Engage the audience by inviting them to participate in a template design challenge. Provide a specific theme or industry, and encourage users to submit their creative interpretations. Feature the top submissions and award prizes to the winners, fostering a sense of community and showcasing the platform's versatility.</w:t>
      </w:r>
    </w:p>
    <w:p>
      <w:r>
        <w:rPr>
          <w:rFonts w:ascii="Arial" w:hAnsi="Arial" w:eastAsia="Arial"/>
          <w:b/>
          <w:sz w:val="24"/>
        </w:rPr>
        <w:t xml:space="preserve">Content Idea 4: </w:t>
      </w:r>
      <w:r>
        <w:rPr>
          <w:rFonts w:ascii="Arial" w:hAnsi="Arial" w:eastAsia="Arial"/>
          <w:sz w:val="24"/>
        </w:rPr>
        <w:t>Corporate Social Responsibility Initiatives: Highlight BrandBlitz's commitment to giving back to the community and making a positive impact. Share updates on charitable initiatives, volunteer efforts, and partnerships with non-profit organizations, reinforcing the company's values and socially responsible ethos.</w:t>
      </w:r>
    </w:p>
    <w:p>
      <w:r>
        <w:rPr>
          <w:rFonts w:ascii="Arial" w:hAnsi="Arial" w:eastAsia="Arial"/>
          <w:b/>
          <w:sz w:val="24"/>
        </w:rPr>
        <w:t xml:space="preserve">Content Idea 5: </w:t>
      </w:r>
      <w:r>
        <w:rPr>
          <w:rFonts w:ascii="Arial" w:hAnsi="Arial" w:eastAsia="Arial"/>
          <w:sz w:val="24"/>
        </w:rPr>
        <w:t>Inspirational Client Success Stories: Celebrate the achievements of clients who have leveraged BrandBlitz's templates to execute successful marketing campaigns. Share their stories, challenges overcome, and the measurable results they achieved, inspiring others to follow in their footsteps.</w:t>
      </w:r>
    </w:p>
    <w:p>
      <w:r>
        <w:rPr>
          <w:rFonts w:ascii="Arial" w:hAnsi="Arial" w:eastAsia="Arial"/>
          <w:b/>
          <w:sz w:val="24"/>
        </w:rPr>
        <w:t xml:space="preserve">Content Idea 6: </w:t>
      </w:r>
      <w:r>
        <w:rPr>
          <w:rFonts w:ascii="Arial" w:hAnsi="Arial" w:eastAsia="Arial"/>
          <w:sz w:val="24"/>
        </w:rPr>
        <w:t>Team-Building Activities: Foster a sense of camaraderie and highlight the company's fun-loving culture by sharing behind-the-scenes glimpses of team-building activities, such as office parties, outings, or friendly competitions. These lighthearted moments can humanize the brand and create a relatable connection with the audience.</w:t>
      </w:r>
    </w:p>
    <w:p>
      <w:r>
        <w:rPr>
          <w:rFonts w:ascii="Arial" w:hAnsi="Arial" w:eastAsia="Arial"/>
          <w:b/>
          <w:sz w:val="24"/>
        </w:rPr>
        <w:t xml:space="preserve">Content Idea 7: </w:t>
      </w:r>
      <w:r>
        <w:rPr>
          <w:rFonts w:ascii="Arial" w:hAnsi="Arial" w:eastAsia="Arial"/>
          <w:sz w:val="24"/>
        </w:rPr>
        <w:t>Office Tour and Workspace Showcase: Offer a virtual tour of BrandBlitz's modern and inspiring office spaces, showcasing the creative environment where the team collaborates and brings innovative ideas to life. Highlight unique design elements, collaborative spaces, and amenities that foster productivity and employee well-being.</w:t>
      </w:r>
    </w:p>
    <w:p>
      <w:r>
        <w:rPr>
          <w:rFonts w:ascii="Arial" w:hAnsi="Arial" w:eastAsia="Arial"/>
          <w:b/>
          <w:sz w:val="24"/>
        </w:rPr>
        <w:t xml:space="preserve">Content Idea 8: </w:t>
      </w:r>
      <w:r>
        <w:rPr>
          <w:rFonts w:ascii="Arial" w:hAnsi="Arial" w:eastAsia="Arial"/>
          <w:sz w:val="24"/>
        </w:rPr>
        <w:t>Meet the Leadership Series: Introduce the visionary leaders at the helm of BrandBlitz, sharing their professional journeys, insights, and the driving forces behind the company's mission and values. These personal narratives can inspire and resonate with the audience, fostering trust and admiration for the brand.</w:t>
      </w:r>
    </w:p>
    <w:p>
      <w:r>
        <w:rPr>
          <w:rFonts w:ascii="Arial" w:hAnsi="Arial" w:eastAsia="Arial"/>
          <w:b/>
          <w:sz w:val="24"/>
        </w:rPr>
        <w:t xml:space="preserve">Content Idea 9: </w:t>
      </w:r>
      <w:r>
        <w:rPr>
          <w:rFonts w:ascii="Arial" w:hAnsi="Arial" w:eastAsia="Arial"/>
          <w:sz w:val="24"/>
        </w:rPr>
        <w:t>BrandBlitz Gives Back: Showcase the company's commitment to corporate social responsibility by highlighting various charitable initiatives and community outreach programs. Share heartwarming stories of how BrandBlitz's efforts have positively impacted lives, fostering a sense of purpose and social consciousness.</w:t>
      </w:r>
    </w:p>
    <w:p>
      <w:r>
        <w:rPr>
          <w:rFonts w:ascii="Arial" w:hAnsi="Arial" w:eastAsia="Arial"/>
          <w:b/>
          <w:sz w:val="24"/>
        </w:rPr>
        <w:t xml:space="preserve">Content Idea 10: </w:t>
      </w:r>
      <w:r>
        <w:rPr>
          <w:rFonts w:ascii="Arial" w:hAnsi="Arial" w:eastAsia="Arial"/>
          <w:sz w:val="24"/>
        </w:rPr>
        <w:t>Company Culture and Values Spotlight: Reinforce BrandBlitz's core values and company culture by sharing stories, anecdotes, and examples that illustrate how these principles are lived and upheld within the organization. Celebrate milestones, achievements, and the collective efforts that embody the brand's essence.</w:t>
      </w:r>
    </w:p>
    <w:p/>
    <w:p>
      <w:pPr>
        <w:pStyle w:val="Heading1"/>
      </w:pPr>
      <w:r>
        <w:rPr>
          <w:rFonts w:ascii="Arial" w:hAnsi="Arial" w:eastAsia="Arial"/>
          <w:b/>
          <w:color w:val="000000"/>
          <w:sz w:val="34"/>
        </w:rPr>
        <w:t>Sales Channels</w:t>
      </w:r>
    </w:p>
    <w:p/>
    <w:p>
      <w:r>
        <w:rPr>
          <w:rFonts w:ascii="Arial" w:hAnsi="Arial" w:eastAsia="Arial"/>
          <w:b/>
          <w:sz w:val="24"/>
        </w:rPr>
        <w:t xml:space="preserve">Recommended Sales Channel 1: </w:t>
      </w:r>
      <w:r>
        <w:rPr>
          <w:rFonts w:ascii="Arial" w:hAnsi="Arial" w:eastAsia="Arial"/>
          <w:sz w:val="24"/>
        </w:rPr>
        <w:t>Direct Sales (Self-Service Online Platform)</w:t>
      </w:r>
    </w:p>
    <w:p>
      <w:r>
        <w:rPr>
          <w:rFonts w:ascii="Arial" w:hAnsi="Arial" w:eastAsia="Arial"/>
          <w:b/>
          <w:sz w:val="24"/>
        </w:rPr>
        <w:t xml:space="preserve">Rationale: </w:t>
      </w:r>
      <w:r>
        <w:rPr>
          <w:rFonts w:ascii="Arial" w:hAnsi="Arial" w:eastAsia="Arial"/>
          <w:sz w:val="24"/>
        </w:rPr>
        <w:t>Our digital platform offers a unique value proposition by providing a comprehensive library of customizable B2B marketing templates. A self-service online platform aligns perfectly with our business model, allowing users to browse, preview, and download templates conveniently. This direct sales channel eliminates intermediaries, enabling us to control the user experience, gather valuable data insights, and foster a direct relationship with our target audience.</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Develop a user-friendly website with robust search and filtering capabilities for seamless template discovery</w:t>
      </w:r>
    </w:p>
    <w:p>
      <w:pPr>
        <w:pStyle w:val="ListBullet"/>
      </w:pPr>
      <w:r>
        <w:rPr>
          <w:rFonts w:ascii="Arial" w:hAnsi="Arial" w:eastAsia="Arial"/>
          <w:sz w:val="24"/>
        </w:rPr>
        <w:t>Implement secure payment gateways to offer flexible subscription plans or pay-per-download options</w:t>
      </w:r>
    </w:p>
    <w:p>
      <w:pPr>
        <w:pStyle w:val="ListBullet"/>
      </w:pPr>
      <w:r>
        <w:rPr>
          <w:rFonts w:ascii="Arial" w:hAnsi="Arial" w:eastAsia="Arial"/>
          <w:sz w:val="24"/>
        </w:rPr>
        <w:t>Leverage data analytics to personalize recommendations and optimize the user journey</w:t>
      </w:r>
    </w:p>
    <w:p>
      <w:pPr>
        <w:pStyle w:val="ListBullet"/>
      </w:pPr>
      <w:r>
        <w:rPr>
          <w:rFonts w:ascii="Arial" w:hAnsi="Arial" w:eastAsia="Arial"/>
          <w:sz w:val="24"/>
        </w:rPr>
        <w:t>Integrate live chat support and knowledge base resources for enhanced customer service</w:t>
      </w:r>
    </w:p>
    <w:p>
      <w:r>
        <w:rPr>
          <w:rFonts w:ascii="Arial" w:hAnsi="Arial" w:eastAsia="Arial"/>
          <w:b/>
          <w:sz w:val="24"/>
        </w:rPr>
        <w:t xml:space="preserve">Recommended Sales Channel 2: </w:t>
      </w:r>
      <w:r>
        <w:rPr>
          <w:rFonts w:ascii="Arial" w:hAnsi="Arial" w:eastAsia="Arial"/>
          <w:sz w:val="24"/>
        </w:rPr>
        <w:t>Strategic Partnerships and Integrations</w:t>
      </w:r>
    </w:p>
    <w:p>
      <w:r>
        <w:rPr>
          <w:rFonts w:ascii="Arial" w:hAnsi="Arial" w:eastAsia="Arial"/>
          <w:b/>
          <w:sz w:val="24"/>
        </w:rPr>
        <w:t xml:space="preserve">Rationale: </w:t>
      </w:r>
      <w:r>
        <w:rPr>
          <w:rFonts w:ascii="Arial" w:hAnsi="Arial" w:eastAsia="Arial"/>
          <w:sz w:val="24"/>
        </w:rPr>
        <w:t>Collaborating with complementary businesses, such as marketing software providers, industry associations, and influencers, can significantly expand our reach and credibility within the B2B marketing community. Strategic partnerships enable cross-promotion, bundled offerings, and seamless integrations, providing our users with a comprehensive suite of tools and resources to streamline their marketing efforts.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Identify and establish partnerships with leading marketing automation platforms, content management systems, and design tools</w:t>
      </w:r>
    </w:p>
    <w:p>
      <w:pPr>
        <w:pStyle w:val="ListBullet"/>
      </w:pPr>
      <w:r>
        <w:rPr>
          <w:rFonts w:ascii="Arial" w:hAnsi="Arial" w:eastAsia="Arial"/>
          <w:sz w:val="24"/>
        </w:rPr>
        <w:t>Collaborate with industry associations and communities to co-create tailored template bundles and educational resources</w:t>
      </w:r>
    </w:p>
    <w:p>
      <w:pPr>
        <w:pStyle w:val="ListBullet"/>
      </w:pPr>
      <w:r>
        <w:rPr>
          <w:rFonts w:ascii="Arial" w:hAnsi="Arial" w:eastAsia="Arial"/>
          <w:sz w:val="24"/>
        </w:rPr>
        <w:t>Leverage influencer marketing by collaborating with respected B2B marketing thought leaders and content creators</w:t>
      </w:r>
    </w:p>
    <w:p>
      <w:pPr>
        <w:pStyle w:val="ListBullet"/>
      </w:pPr>
      <w:r>
        <w:rPr>
          <w:rFonts w:ascii="Arial" w:hAnsi="Arial" w:eastAsia="Arial"/>
          <w:sz w:val="24"/>
        </w:rPr>
        <w:t>Offer API integrations and white-label solutions to enable partners to embed our templates within their platforms</w:t>
      </w:r>
    </w:p>
    <w:p>
      <w:r>
        <w:rPr>
          <w:rFonts w:ascii="Arial" w:hAnsi="Arial" w:eastAsia="Arial"/>
          <w:b/>
          <w:sz w:val="24"/>
        </w:rPr>
        <w:t xml:space="preserve">Recommended Sales Channel 3: </w:t>
      </w:r>
      <w:r>
        <w:rPr>
          <w:rFonts w:ascii="Arial" w:hAnsi="Arial" w:eastAsia="Arial"/>
          <w:sz w:val="24"/>
        </w:rPr>
        <w:t>Content Marketing and Inbound Lead Generation</w:t>
      </w:r>
    </w:p>
    <w:p>
      <w:r>
        <w:rPr>
          <w:rFonts w:ascii="Arial" w:hAnsi="Arial" w:eastAsia="Arial"/>
          <w:b/>
          <w:sz w:val="24"/>
        </w:rPr>
        <w:t xml:space="preserve">Rationale: </w:t>
      </w:r>
      <w:r>
        <w:rPr>
          <w:rFonts w:ascii="Arial" w:hAnsi="Arial" w:eastAsia="Arial"/>
          <w:sz w:val="24"/>
        </w:rPr>
        <w:t>Effective content marketing can position our platform as a trusted authority in the B2B marketing space, attracting potential customers through valuable educational resources and thought leadership. By creating and distributing high-quality content aligned with our target audience's interests and pain points, we can drive inbound lead generation, nurture prospects, and ultimately convert them into paying customers.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Develop a comprehensive content strategy encompassing blog posts, whitepapers, case studies, and webinars</w:t>
      </w:r>
    </w:p>
    <w:p>
      <w:pPr>
        <w:pStyle w:val="ListBullet"/>
      </w:pPr>
      <w:r>
        <w:rPr>
          <w:rFonts w:ascii="Arial" w:hAnsi="Arial" w:eastAsia="Arial"/>
          <w:sz w:val="24"/>
        </w:rPr>
        <w:t>Leverage SEO tactics to optimize content for relevant search queries and improve organic visibility</w:t>
      </w:r>
    </w:p>
    <w:p>
      <w:pPr>
        <w:pStyle w:val="ListBullet"/>
      </w:pPr>
      <w:r>
        <w:rPr>
          <w:rFonts w:ascii="Arial" w:hAnsi="Arial" w:eastAsia="Arial"/>
          <w:sz w:val="24"/>
        </w:rPr>
        <w:t>Implement lead capture mechanisms, such as gated premium content and email newsletter subscriptions</w:t>
      </w:r>
    </w:p>
    <w:p>
      <w:pPr>
        <w:pStyle w:val="ListBullet"/>
      </w:pPr>
      <w:r>
        <w:rPr>
          <w:rFonts w:ascii="Arial" w:hAnsi="Arial" w:eastAsia="Arial"/>
          <w:sz w:val="24"/>
        </w:rPr>
        <w:t>Nurture leads through targeted email campaigns, personalized content recommendations, and remarketing efforts</w:t>
      </w:r>
    </w:p>
    <w:p/>
    <w:p>
      <w:pPr>
        <w:pStyle w:val="Heading1"/>
      </w:pPr>
      <w:r>
        <w:rPr>
          <w:rFonts w:ascii="Arial" w:hAnsi="Arial" w:eastAsia="Arial"/>
          <w:b/>
          <w:color w:val="000000"/>
          <w:sz w:val="34"/>
        </w:rPr>
        <w:t>Go To Market Strategy</w:t>
      </w:r>
    </w:p>
    <w:p/>
    <w:p>
      <w:r>
        <w:rPr>
          <w:rFonts w:ascii="Arial" w:hAnsi="Arial" w:eastAsia="Arial"/>
          <w:b/>
          <w:sz w:val="24"/>
        </w:rPr>
        <w:t xml:space="preserve">Detailed Plan: </w:t>
      </w:r>
      <w:r>
        <w:rPr>
          <w:rFonts w:ascii="Arial" w:hAnsi="Arial" w:eastAsia="Arial"/>
          <w:sz w:val="24"/>
        </w:rPr>
        <w:t>Develop a comprehensive digital platform featuring an extensive library of professionally designed B2B marketing templates tailored to diverse industries and marketing objectives. Implement robust search and filtering capabilities to facilitate seamless template discovery based on industry, campaign type, content format, and marketing goals. Prioritize a clean and intuitive user interface, ensuring a smooth browsing and downloading experience. Integrate secure payment gateways to offer flexible subscription plans or pay-per-download options. Continuously update the template library with fresh designs and industry-specific content to maintain relevance and appeal to the target audience.</w:t>
      </w:r>
    </w:p>
    <w:p>
      <w:r>
        <w:rPr>
          <w:rFonts w:ascii="Arial" w:hAnsi="Arial" w:eastAsia="Arial"/>
          <w:b/>
          <w:sz w:val="24"/>
        </w:rPr>
        <w:t xml:space="preserve">Expected Outcome: </w:t>
      </w:r>
      <w:r>
        <w:rPr>
          <w:rFonts w:ascii="Arial" w:hAnsi="Arial" w:eastAsia="Arial"/>
          <w:sz w:val="24"/>
        </w:rPr>
        <w:t>Launch a digital platform featuring a library of 150+ professionally designed B2B marketing templates, and implement a strategic user acquisition campaign to attract 5,000 registered users, with a minimum of 1,000 active monthly users within the first year.</w:t>
      </w:r>
    </w:p>
    <w:p>
      <w:r>
        <w:rPr>
          <w:rFonts w:ascii="Arial" w:hAnsi="Arial" w:eastAsia="Arial"/>
          <w:b/>
          <w:sz w:val="24"/>
        </w:rPr>
        <w:t xml:space="preserve">Growth Strategy: </w:t>
      </w:r>
      <w:r>
        <w:rPr>
          <w:rFonts w:ascii="Arial" w:hAnsi="Arial" w:eastAsia="Arial"/>
          <w:sz w:val="24"/>
        </w:rPr>
        <w:t>Position the platform as the premier global destination for B2B marketing templates, catering to over 50,000 users and driving growth through premium subscription offerings, industry-tailored bundles, and seamless integrations with leading marketing tools within three years.</w:t>
      </w:r>
    </w:p>
    <w:p>
      <w:r>
        <w:rPr>
          <w:rFonts w:ascii="Arial" w:hAnsi="Arial" w:eastAsia="Arial"/>
          <w:b/>
          <w:sz w:val="24"/>
        </w:rPr>
        <w:t xml:space="preserve">Potential Challenges and Solutions: </w:t>
      </w:r>
      <w:r>
        <w:rPr>
          <w:rFonts w:ascii="Arial" w:hAnsi="Arial" w:eastAsia="Arial"/>
          <w:sz w:val="24"/>
        </w:rPr>
      </w:r>
    </w:p>
    <w:p>
      <w:pPr>
        <w:pStyle w:val="ListBullet"/>
      </w:pPr>
      <w:r>
        <w:rPr>
          <w:rFonts w:ascii="Arial" w:hAnsi="Arial" w:eastAsia="Arial"/>
          <w:b/>
          <w:sz w:val="24"/>
        </w:rPr>
        <w:t xml:space="preserve">Challenge: </w:t>
      </w:r>
      <w:r>
        <w:rPr>
          <w:rFonts w:ascii="Arial" w:hAnsi="Arial" w:eastAsia="Arial"/>
          <w:sz w:val="24"/>
        </w:rPr>
        <w:t>Ensuring consistent quality and adherence to best practices across a diverse range of templates.</w:t>
      </w:r>
    </w:p>
    <w:p>
      <w:r>
        <w:rPr>
          <w:rFonts w:ascii="Arial" w:hAnsi="Arial" w:eastAsia="Arial"/>
          <w:b/>
          <w:sz w:val="24"/>
        </w:rPr>
        <w:t xml:space="preserve">Solution: </w:t>
      </w:r>
      <w:r>
        <w:rPr>
          <w:rFonts w:ascii="Arial" w:hAnsi="Arial" w:eastAsia="Arial"/>
          <w:sz w:val="24"/>
        </w:rPr>
        <w:t>Establish a rigorous vetting process involving industry experts and experienced marketing professionals to review and validate each template before inclusion in the library.</w:t>
      </w:r>
    </w:p>
    <w:p>
      <w:pPr>
        <w:pStyle w:val="ListBullet"/>
      </w:pPr>
      <w:r>
        <w:rPr>
          <w:rFonts w:ascii="Arial" w:hAnsi="Arial" w:eastAsia="Arial"/>
          <w:b/>
          <w:sz w:val="24"/>
        </w:rPr>
        <w:t xml:space="preserve">Challenge: </w:t>
      </w:r>
      <w:r>
        <w:rPr>
          <w:rFonts w:ascii="Arial" w:hAnsi="Arial" w:eastAsia="Arial"/>
          <w:sz w:val="24"/>
        </w:rPr>
        <w:t>Maintaining a competitive edge and differentiating from emerging competitors.</w:t>
      </w:r>
    </w:p>
    <w:p>
      <w:r>
        <w:rPr>
          <w:rFonts w:ascii="Arial" w:hAnsi="Arial" w:eastAsia="Arial"/>
          <w:b/>
          <w:sz w:val="24"/>
        </w:rPr>
        <w:t xml:space="preserve">Solution: </w:t>
      </w:r>
      <w:r>
        <w:rPr>
          <w:rFonts w:ascii="Arial" w:hAnsi="Arial" w:eastAsia="Arial"/>
          <w:sz w:val="24"/>
        </w:rPr>
        <w:t>Foster a vibrant user community, encouraging user-generated content submissions, template ratings, and feedback loops to continuously enhance and tailor offerings based on evolving market needs.</w:t>
      </w:r>
    </w:p>
    <w:p>
      <w:pPr>
        <w:pStyle w:val="ListBullet"/>
      </w:pPr>
      <w:r>
        <w:rPr>
          <w:rFonts w:ascii="Arial" w:hAnsi="Arial" w:eastAsia="Arial"/>
          <w:b/>
          <w:sz w:val="24"/>
        </w:rPr>
        <w:t xml:space="preserve">Challenge: </w:t>
      </w:r>
      <w:r>
        <w:rPr>
          <w:rFonts w:ascii="Arial" w:hAnsi="Arial" w:eastAsia="Arial"/>
          <w:sz w:val="24"/>
        </w:rPr>
        <w:t>Addressing the diverse needs and preferences of a global B2B audience.</w:t>
      </w:r>
    </w:p>
    <w:p>
      <w:r>
        <w:rPr>
          <w:rFonts w:ascii="Arial" w:hAnsi="Arial" w:eastAsia="Arial"/>
          <w:b/>
          <w:sz w:val="24"/>
        </w:rPr>
        <w:t xml:space="preserve">Solution: </w:t>
      </w:r>
      <w:r>
        <w:rPr>
          <w:rFonts w:ascii="Arial" w:hAnsi="Arial" w:eastAsia="Arial"/>
          <w:sz w:val="24"/>
        </w:rPr>
        <w:t>Implement localization strategies, including language translations, cultural adaptations, and region-specific templates, to ensure relevance and resonance across various markets.</w:t>
      </w:r>
    </w:p>
    <w:p/>
    <w:p>
      <w:pPr>
        <w:pStyle w:val="Heading1"/>
      </w:pPr>
      <w:r>
        <w:rPr>
          <w:rFonts w:ascii="Arial" w:hAnsi="Arial" w:eastAsia="Arial"/>
          <w:b/>
          <w:color w:val="000000"/>
          <w:sz w:val="34"/>
        </w:rPr>
        <w:t>Pr Strategy</w:t>
      </w:r>
    </w:p>
    <w:p/>
    <w:p>
      <w:r>
        <w:rPr>
          <w:rFonts w:ascii="Arial" w:hAnsi="Arial" w:eastAsia="Arial"/>
          <w:b/>
          <w:sz w:val="24"/>
        </w:rPr>
        <w:t xml:space="preserve">Public Relations Strategy: </w:t>
      </w:r>
      <w:r>
        <w:rPr>
          <w:rFonts w:ascii="Arial" w:hAnsi="Arial" w:eastAsia="Arial"/>
          <w:sz w:val="24"/>
        </w:rPr>
      </w:r>
    </w:p>
    <w:p>
      <w:r>
        <w:rPr>
          <w:rFonts w:ascii="Arial" w:hAnsi="Arial" w:eastAsia="Arial"/>
          <w:b/>
          <w:sz w:val="24"/>
        </w:rPr>
        <w:t xml:space="preserve">Brand Positioning: </w:t>
      </w:r>
      <w:r>
        <w:rPr>
          <w:rFonts w:ascii="Arial" w:hAnsi="Arial" w:eastAsia="Arial"/>
          <w:sz w:val="24"/>
        </w:rPr>
      </w:r>
    </w:p>
    <w:p>
      <w:r>
        <w:rPr>
          <w:rFonts w:ascii="Arial" w:hAnsi="Arial" w:eastAsia="Arial"/>
          <w:sz w:val="24"/>
        </w:rPr>
        <w:t>Establish our platform as the go-to resource for B2B marketing professionals seeking industry-specific, customizable templates and strategic guidance to streamline workflows, optimize resource allocation, and deliver high-impact campaigns that drive measurable results.</w:t>
      </w:r>
    </w:p>
    <w:p>
      <w:r>
        <w:rPr>
          <w:rFonts w:ascii="Arial" w:hAnsi="Arial" w:eastAsia="Arial"/>
          <w:b/>
          <w:sz w:val="24"/>
        </w:rPr>
        <w:t xml:space="preserve">Target Audience: </w:t>
      </w:r>
      <w:r>
        <w:rPr>
          <w:rFonts w:ascii="Arial" w:hAnsi="Arial" w:eastAsia="Arial"/>
          <w:sz w:val="24"/>
        </w:rPr>
      </w:r>
    </w:p>
    <w:p>
      <w:r>
        <w:rPr>
          <w:rFonts w:ascii="Arial" w:hAnsi="Arial" w:eastAsia="Arial"/>
          <w:sz w:val="24"/>
        </w:rPr>
        <w:t>B2B marketing professionals in North America, Europe, and Asia-Pacific who prioritize efficiency, innovation, and customer-centric approaches to execute effective marketing campaigns and drive business growth.</w:t>
      </w:r>
    </w:p>
    <w:p>
      <w:r>
        <w:rPr>
          <w:rFonts w:ascii="Arial" w:hAnsi="Arial" w:eastAsia="Arial"/>
          <w:b/>
          <w:sz w:val="24"/>
        </w:rPr>
        <w:t xml:space="preserve">Objectives: </w:t>
      </w:r>
      <w:r>
        <w:rPr>
          <w:rFonts w:ascii="Arial" w:hAnsi="Arial" w:eastAsia="Arial"/>
          <w:sz w:val="24"/>
        </w:rPr>
      </w:r>
    </w:p>
    <w:p>
      <w:pPr>
        <w:pStyle w:val="ListBullet"/>
      </w:pPr>
      <w:r>
        <w:rPr>
          <w:rFonts w:ascii="Arial" w:hAnsi="Arial" w:eastAsia="Arial"/>
          <w:sz w:val="24"/>
        </w:rPr>
        <w:t>Position the brand as a thought leader in the B2B marketing space.</w:t>
      </w:r>
    </w:p>
    <w:p>
      <w:pPr>
        <w:pStyle w:val="ListBullet"/>
      </w:pPr>
      <w:r>
        <w:rPr>
          <w:rFonts w:ascii="Arial" w:hAnsi="Arial" w:eastAsia="Arial"/>
          <w:sz w:val="24"/>
        </w:rPr>
        <w:t>Build brand awareness and credibility within the target audience.</w:t>
      </w:r>
    </w:p>
    <w:p>
      <w:pPr>
        <w:pStyle w:val="ListBullet"/>
      </w:pPr>
      <w:r>
        <w:rPr>
          <w:rFonts w:ascii="Arial" w:hAnsi="Arial" w:eastAsia="Arial"/>
          <w:sz w:val="24"/>
        </w:rPr>
        <w:t>Foster long-term brand loyalty and advocacy among users.</w:t>
      </w:r>
    </w:p>
    <w:p>
      <w:pPr>
        <w:pStyle w:val="ListBullet"/>
      </w:pPr>
      <w:r>
        <w:rPr>
          <w:rFonts w:ascii="Arial" w:hAnsi="Arial" w:eastAsia="Arial"/>
          <w:sz w:val="24"/>
        </w:rPr>
        <w:t>Proactively manage potential crisis situations to protect brand reputation.</w:t>
      </w:r>
    </w:p>
    <w:p>
      <w:r>
        <w:rPr>
          <w:rFonts w:ascii="Arial" w:hAnsi="Arial" w:eastAsia="Arial"/>
          <w:b/>
          <w:sz w:val="24"/>
        </w:rPr>
        <w:t xml:space="preserve">Traditional PR Tactics: </w:t>
      </w:r>
      <w:r>
        <w:rPr>
          <w:rFonts w:ascii="Arial" w:hAnsi="Arial" w:eastAsia="Arial"/>
          <w:sz w:val="24"/>
        </w:rPr>
      </w:r>
    </w:p>
    <w:p>
      <w:pPr>
        <w:pStyle w:val="ListBullet"/>
      </w:pPr>
      <w:r>
        <w:rPr>
          <w:rFonts w:ascii="Arial" w:hAnsi="Arial" w:eastAsia="Arial"/>
          <w:sz w:val="24"/>
        </w:rPr>
        <w:t>Targeted media outreach to industry publications and trade journals.</w:t>
      </w:r>
    </w:p>
    <w:p>
      <w:pPr>
        <w:pStyle w:val="ListBullet"/>
      </w:pPr>
      <w:r>
        <w:rPr>
          <w:rFonts w:ascii="Arial" w:hAnsi="Arial" w:eastAsia="Arial"/>
          <w:sz w:val="24"/>
        </w:rPr>
        <w:t>Seek speaking opportunities at relevant marketing conferences and events.</w:t>
      </w:r>
    </w:p>
    <w:p>
      <w:pPr>
        <w:pStyle w:val="ListBullet"/>
      </w:pPr>
      <w:r>
        <w:rPr>
          <w:rFonts w:ascii="Arial" w:hAnsi="Arial" w:eastAsia="Arial"/>
          <w:sz w:val="24"/>
        </w:rPr>
        <w:t>Collaborate with industry influencers and thought leaders for content co-creation.</w:t>
      </w:r>
    </w:p>
    <w:p>
      <w:pPr>
        <w:pStyle w:val="ListBullet"/>
      </w:pPr>
      <w:r>
        <w:rPr>
          <w:rFonts w:ascii="Arial" w:hAnsi="Arial" w:eastAsia="Arial"/>
          <w:sz w:val="24"/>
        </w:rPr>
        <w:t>Leverage case studies and success stories to showcase the platform's impact.</w:t>
      </w:r>
    </w:p>
    <w:p>
      <w:r>
        <w:rPr>
          <w:rFonts w:ascii="Arial" w:hAnsi="Arial" w:eastAsia="Arial"/>
          <w:b/>
          <w:sz w:val="24"/>
        </w:rPr>
        <w:t xml:space="preserve">Digital PR Strategies: </w:t>
      </w:r>
      <w:r>
        <w:rPr>
          <w:rFonts w:ascii="Arial" w:hAnsi="Arial" w:eastAsia="Arial"/>
          <w:sz w:val="24"/>
        </w:rPr>
      </w:r>
    </w:p>
    <w:p>
      <w:pPr>
        <w:pStyle w:val="ListBullet"/>
      </w:pPr>
      <w:r>
        <w:rPr>
          <w:rFonts w:ascii="Arial" w:hAnsi="Arial" w:eastAsia="Arial"/>
          <w:sz w:val="24"/>
        </w:rPr>
        <w:t>Develop a robust content marketing strategy with a focus on SEO, social media, and email campaigns.</w:t>
      </w:r>
    </w:p>
    <w:p>
      <w:pPr>
        <w:pStyle w:val="ListBullet"/>
      </w:pPr>
      <w:r>
        <w:rPr>
          <w:rFonts w:ascii="Arial" w:hAnsi="Arial" w:eastAsia="Arial"/>
          <w:sz w:val="24"/>
        </w:rPr>
        <w:t>Establish strategic partnerships with marketing communities and online platforms.</w:t>
      </w:r>
    </w:p>
    <w:p>
      <w:pPr>
        <w:pStyle w:val="ListBullet"/>
      </w:pPr>
      <w:r>
        <w:rPr>
          <w:rFonts w:ascii="Arial" w:hAnsi="Arial" w:eastAsia="Arial"/>
          <w:sz w:val="24"/>
        </w:rPr>
        <w:t>Implement influencer marketing campaigns to leverage industry voices.</w:t>
      </w:r>
    </w:p>
    <w:p>
      <w:pPr>
        <w:pStyle w:val="ListBullet"/>
      </w:pPr>
      <w:r>
        <w:rPr>
          <w:rFonts w:ascii="Arial" w:hAnsi="Arial" w:eastAsia="Arial"/>
          <w:sz w:val="24"/>
        </w:rPr>
        <w:t>Leverage data-driven insights and industry reports to position the brand as a trusted authority.</w:t>
      </w:r>
    </w:p>
    <w:p>
      <w:r>
        <w:rPr>
          <w:rFonts w:ascii="Arial" w:hAnsi="Arial" w:eastAsia="Arial"/>
          <w:b/>
          <w:sz w:val="24"/>
        </w:rPr>
        <w:t xml:space="preserve">Crisis Management: </w:t>
      </w:r>
      <w:r>
        <w:rPr>
          <w:rFonts w:ascii="Arial" w:hAnsi="Arial" w:eastAsia="Arial"/>
          <w:sz w:val="24"/>
        </w:rPr>
      </w:r>
    </w:p>
    <w:p>
      <w:pPr>
        <w:pStyle w:val="ListBullet"/>
      </w:pPr>
      <w:r>
        <w:rPr>
          <w:rFonts w:ascii="Arial" w:hAnsi="Arial" w:eastAsia="Arial"/>
          <w:sz w:val="24"/>
        </w:rPr>
        <w:t>Develop a comprehensive crisis communication plan to address potential issues proactively.</w:t>
      </w:r>
    </w:p>
    <w:p>
      <w:pPr>
        <w:pStyle w:val="ListBullet"/>
      </w:pPr>
      <w:r>
        <w:rPr>
          <w:rFonts w:ascii="Arial" w:hAnsi="Arial" w:eastAsia="Arial"/>
          <w:sz w:val="24"/>
        </w:rPr>
        <w:t>Establish clear communication channels and protocols for crisis response.</w:t>
      </w:r>
    </w:p>
    <w:p>
      <w:pPr>
        <w:pStyle w:val="ListBullet"/>
      </w:pPr>
      <w:r>
        <w:rPr>
          <w:rFonts w:ascii="Arial" w:hAnsi="Arial" w:eastAsia="Arial"/>
          <w:sz w:val="24"/>
        </w:rPr>
        <w:t>Maintain transparency and open communication with stakeholders and the media.</w:t>
      </w:r>
    </w:p>
    <w:p>
      <w:pPr>
        <w:pStyle w:val="ListBullet"/>
      </w:pPr>
      <w:r>
        <w:rPr>
          <w:rFonts w:ascii="Arial" w:hAnsi="Arial" w:eastAsia="Arial"/>
          <w:sz w:val="24"/>
        </w:rPr>
        <w:t>Monitor social media and online conversations for early detection of potential crises.</w:t>
      </w:r>
    </w:p>
    <w:p>
      <w:r>
        <w:rPr>
          <w:rFonts w:ascii="Arial" w:hAnsi="Arial" w:eastAsia="Arial"/>
          <w:b/>
          <w:sz w:val="24"/>
        </w:rPr>
        <w:t xml:space="preserve">Recommended Media Outlets and Industry Publications: </w:t>
      </w:r>
      <w:r>
        <w:rPr>
          <w:rFonts w:ascii="Arial" w:hAnsi="Arial" w:eastAsia="Arial"/>
          <w:sz w:val="24"/>
        </w:rPr>
      </w:r>
    </w:p>
    <w:p>
      <w:pPr>
        <w:pStyle w:val="ListBullet"/>
      </w:pPr>
      <w:r>
        <w:rPr>
          <w:rFonts w:ascii="Arial" w:hAnsi="Arial" w:eastAsia="Arial"/>
          <w:b/>
          <w:sz w:val="24"/>
        </w:rPr>
        <w:t xml:space="preserve">MarketingProfs (https: </w:t>
      </w:r>
      <w:r>
        <w:rPr>
          <w:rFonts w:ascii="Arial" w:hAnsi="Arial" w:eastAsia="Arial"/>
          <w:sz w:val="24"/>
        </w:rPr>
        <w:t>//www.marketingprofs.com/about/press-room)</w:t>
      </w:r>
    </w:p>
    <w:p>
      <w:pPr>
        <w:pStyle w:val="ListBullet"/>
      </w:pPr>
      <w:r>
        <w:rPr>
          <w:rFonts w:ascii="Arial" w:hAnsi="Arial" w:eastAsia="Arial"/>
          <w:b/>
          <w:sz w:val="24"/>
        </w:rPr>
        <w:t xml:space="preserve">Content Marketing Institute (https: </w:t>
      </w:r>
      <w:r>
        <w:rPr>
          <w:rFonts w:ascii="Arial" w:hAnsi="Arial" w:eastAsia="Arial"/>
          <w:sz w:val="24"/>
        </w:rPr>
        <w:t>//contentmarketinginstitute.com/contact/)</w:t>
      </w:r>
    </w:p>
    <w:p>
      <w:pPr>
        <w:pStyle w:val="ListBullet"/>
      </w:pPr>
      <w:r>
        <w:rPr>
          <w:rFonts w:ascii="Arial" w:hAnsi="Arial" w:eastAsia="Arial"/>
          <w:b/>
          <w:sz w:val="24"/>
        </w:rPr>
        <w:t xml:space="preserve">Demand Gen Report (https: </w:t>
      </w:r>
      <w:r>
        <w:rPr>
          <w:rFonts w:ascii="Arial" w:hAnsi="Arial" w:eastAsia="Arial"/>
          <w:sz w:val="24"/>
        </w:rPr>
        <w:t>//www.demandgenreport.com/about/contact/)</w:t>
      </w:r>
    </w:p>
    <w:p>
      <w:pPr>
        <w:pStyle w:val="ListBullet"/>
      </w:pPr>
      <w:r>
        <w:rPr>
          <w:rFonts w:ascii="Arial" w:hAnsi="Arial" w:eastAsia="Arial"/>
          <w:b/>
          <w:sz w:val="24"/>
        </w:rPr>
        <w:t xml:space="preserve">Influencer Marketing Hub (https: </w:t>
      </w:r>
      <w:r>
        <w:rPr>
          <w:rFonts w:ascii="Arial" w:hAnsi="Arial" w:eastAsia="Arial"/>
          <w:sz w:val="24"/>
        </w:rPr>
        <w:t>//influencermarketinghub.com/press/)</w:t>
      </w:r>
    </w:p>
    <w:p>
      <w:pPr>
        <w:pStyle w:val="ListBullet"/>
      </w:pPr>
      <w:r>
        <w:rPr>
          <w:rFonts w:ascii="Arial" w:hAnsi="Arial" w:eastAsia="Arial"/>
          <w:b/>
          <w:sz w:val="24"/>
        </w:rPr>
        <w:t xml:space="preserve">Martech Advisor (https: </w:t>
      </w:r>
      <w:r>
        <w:rPr>
          <w:rFonts w:ascii="Arial" w:hAnsi="Arial" w:eastAsia="Arial"/>
          <w:sz w:val="24"/>
        </w:rPr>
        <w:t>//www.martechadvisor.com/contact/)</w:t>
      </w:r>
    </w:p>
    <w:p>
      <w:r>
        <w:rPr>
          <w:rFonts w:ascii="Arial" w:hAnsi="Arial" w:eastAsia="Arial"/>
          <w:b/>
          <w:sz w:val="24"/>
        </w:rPr>
        <w:t xml:space="preserve">Influencers and Journalists: </w:t>
      </w:r>
      <w:r>
        <w:rPr>
          <w:rFonts w:ascii="Arial" w:hAnsi="Arial" w:eastAsia="Arial"/>
          <w:sz w:val="24"/>
        </w:rPr>
      </w:r>
    </w:p>
    <w:p>
      <w:pPr>
        <w:pStyle w:val="ListBullet"/>
      </w:pPr>
      <w:r>
        <w:rPr>
          <w:rFonts w:ascii="Arial" w:hAnsi="Arial" w:eastAsia="Arial"/>
          <w:b/>
          <w:sz w:val="24"/>
        </w:rPr>
        <w:t xml:space="preserve">Ann Handley (https: </w:t>
      </w:r>
      <w:r>
        <w:rPr>
          <w:rFonts w:ascii="Arial" w:hAnsi="Arial" w:eastAsia="Arial"/>
          <w:sz w:val="24"/>
        </w:rPr>
        <w:t>//www.annhandley.com/contact/)</w:t>
      </w:r>
    </w:p>
    <w:p>
      <w:pPr>
        <w:pStyle w:val="ListBullet"/>
      </w:pPr>
      <w:r>
        <w:rPr>
          <w:rFonts w:ascii="Arial" w:hAnsi="Arial" w:eastAsia="Arial"/>
          <w:b/>
          <w:sz w:val="24"/>
        </w:rPr>
        <w:t xml:space="preserve">Jay Baer (https: </w:t>
      </w:r>
      <w:r>
        <w:rPr>
          <w:rFonts w:ascii="Arial" w:hAnsi="Arial" w:eastAsia="Arial"/>
          <w:sz w:val="24"/>
        </w:rPr>
        <w:t>//jaybaer.com/contact/)</w:t>
      </w:r>
    </w:p>
    <w:p>
      <w:pPr>
        <w:pStyle w:val="ListBullet"/>
      </w:pPr>
      <w:r>
        <w:rPr>
          <w:rFonts w:ascii="Arial" w:hAnsi="Arial" w:eastAsia="Arial"/>
          <w:b/>
          <w:sz w:val="24"/>
        </w:rPr>
        <w:t xml:space="preserve">Rand Fishkin (https: </w:t>
      </w:r>
      <w:r>
        <w:rPr>
          <w:rFonts w:ascii="Arial" w:hAnsi="Arial" w:eastAsia="Arial"/>
          <w:sz w:val="24"/>
        </w:rPr>
        <w:t>//sparktoro.com/contact/)</w:t>
      </w:r>
    </w:p>
    <w:p>
      <w:pPr>
        <w:pStyle w:val="ListBullet"/>
      </w:pPr>
      <w:r>
        <w:rPr>
          <w:rFonts w:ascii="Arial" w:hAnsi="Arial" w:eastAsia="Arial"/>
          <w:b/>
          <w:sz w:val="24"/>
        </w:rPr>
        <w:t xml:space="preserve">Pam Didner (https: </w:t>
      </w:r>
      <w:r>
        <w:rPr>
          <w:rFonts w:ascii="Arial" w:hAnsi="Arial" w:eastAsia="Arial"/>
          <w:sz w:val="24"/>
        </w:rPr>
        <w:t>//www.pamdidner.com/contact/)</w:t>
      </w:r>
    </w:p>
    <w:p>
      <w:pPr>
        <w:pStyle w:val="ListBullet"/>
      </w:pPr>
      <w:r>
        <w:rPr>
          <w:rFonts w:ascii="Arial" w:hAnsi="Arial" w:eastAsia="Arial"/>
          <w:b/>
          <w:sz w:val="24"/>
        </w:rPr>
        <w:t xml:space="preserve">Lee Odden (https: </w:t>
      </w:r>
      <w:r>
        <w:rPr>
          <w:rFonts w:ascii="Arial" w:hAnsi="Arial" w:eastAsia="Arial"/>
          <w:sz w:val="24"/>
        </w:rPr>
        <w:t>//www.toprankcontent.com/contact/)</w:t>
      </w:r>
    </w:p>
    <w:p/>
    <w:p>
      <w:pPr>
        <w:pStyle w:val="Heading1"/>
      </w:pPr>
      <w:r>
        <w:rPr>
          <w:rFonts w:ascii="Arial" w:hAnsi="Arial" w:eastAsia="Arial"/>
          <w:b/>
          <w:color w:val="000000"/>
          <w:sz w:val="34"/>
        </w:rPr>
        <w:t>Strategic Partner Strategy</w:t>
      </w:r>
    </w:p>
    <w:p/>
    <w:p>
      <w:r>
        <w:rPr>
          <w:rFonts w:ascii="Arial" w:hAnsi="Arial" w:eastAsia="Arial"/>
          <w:b/>
          <w:sz w:val="24"/>
        </w:rPr>
        <w:t xml:space="preserve">Partner Type 1: </w:t>
      </w:r>
      <w:r>
        <w:rPr>
          <w:rFonts w:ascii="Arial" w:hAnsi="Arial" w:eastAsia="Arial"/>
          <w:sz w:val="24"/>
        </w:rPr>
        <w:t>Industry Associations and Professional Organizations</w:t>
      </w:r>
    </w:p>
    <w:p>
      <w:r>
        <w:rPr>
          <w:rFonts w:ascii="Arial" w:hAnsi="Arial" w:eastAsia="Arial"/>
          <w:b/>
          <w:sz w:val="24"/>
        </w:rPr>
        <w:t xml:space="preserve">Why This Partner: </w:t>
      </w:r>
      <w:r>
        <w:rPr>
          <w:rFonts w:ascii="Arial" w:hAnsi="Arial" w:eastAsia="Arial"/>
          <w:sz w:val="24"/>
        </w:rPr>
        <w:t>Industry associations and professional organizations have a deep understanding of the unique challenges and requirements faced by B2B marketers within specific sectors. They serve as trusted authorities and influencers within their respective industries.</w:t>
      </w:r>
    </w:p>
    <w:p>
      <w:r>
        <w:rPr>
          <w:rFonts w:ascii="Arial" w:hAnsi="Arial" w:eastAsia="Arial"/>
          <w:b/>
          <w:sz w:val="24"/>
        </w:rPr>
        <w:t xml:space="preserve">Benefits for Our Business: </w:t>
      </w:r>
      <w:r>
        <w:rPr>
          <w:rFonts w:ascii="Arial" w:hAnsi="Arial" w:eastAsia="Arial"/>
          <w:sz w:val="24"/>
        </w:rPr>
        <w:t>Partnerships with these organizations can provide valuable insights into industry trends, best practices, and emerging marketing strategies. Additionally, they offer access to a targeted audience of marketing professionals actively seeking resources and solutions.</w:t>
      </w:r>
    </w:p>
    <w:p>
      <w:r>
        <w:rPr>
          <w:rFonts w:ascii="Arial" w:hAnsi="Arial" w:eastAsia="Arial"/>
          <w:b/>
          <w:sz w:val="24"/>
        </w:rPr>
        <w:t xml:space="preserve">Value Proposition for Partner: </w:t>
      </w:r>
      <w:r>
        <w:rPr>
          <w:rFonts w:ascii="Arial" w:hAnsi="Arial" w:eastAsia="Arial"/>
          <w:sz w:val="24"/>
        </w:rPr>
        <w:t>By collaborating with our platform, industry associations and professional organizations can offer their members exclusive access to a curated library of high-quality, industry-specific B2B marketing templates, enhancing the value proposition of their membership offerings.</w:t>
      </w:r>
    </w:p>
    <w:p>
      <w:r>
        <w:rPr>
          <w:rFonts w:ascii="Arial" w:hAnsi="Arial" w:eastAsia="Arial"/>
          <w:b/>
          <w:sz w:val="24"/>
        </w:rPr>
        <w:t xml:space="preserve">Partner Type 2: </w:t>
      </w:r>
      <w:r>
        <w:rPr>
          <w:rFonts w:ascii="Arial" w:hAnsi="Arial" w:eastAsia="Arial"/>
          <w:sz w:val="24"/>
        </w:rPr>
        <w:t>Marketing Technology Companies</w:t>
      </w:r>
    </w:p>
    <w:p>
      <w:r>
        <w:rPr>
          <w:rFonts w:ascii="Arial" w:hAnsi="Arial" w:eastAsia="Arial"/>
          <w:b/>
          <w:sz w:val="24"/>
        </w:rPr>
        <w:t xml:space="preserve">Why This Partner: </w:t>
      </w:r>
      <w:r>
        <w:rPr>
          <w:rFonts w:ascii="Arial" w:hAnsi="Arial" w:eastAsia="Arial"/>
          <w:sz w:val="24"/>
        </w:rPr>
        <w:t>Marketing technology companies develop and provide software solutions, tools, and platforms that streamline various aspects of the marketing process, such as automation, analytics, and content management.</w:t>
      </w:r>
    </w:p>
    <w:p>
      <w:r>
        <w:rPr>
          <w:rFonts w:ascii="Arial" w:hAnsi="Arial" w:eastAsia="Arial"/>
          <w:b/>
          <w:sz w:val="24"/>
        </w:rPr>
        <w:t xml:space="preserve">Benefits for Our Business: </w:t>
      </w:r>
      <w:r>
        <w:rPr>
          <w:rFonts w:ascii="Arial" w:hAnsi="Arial" w:eastAsia="Arial"/>
          <w:sz w:val="24"/>
        </w:rPr>
        <w:t>Partnerships with these companies can facilitate seamless integrations between our template platform and their marketing tools, creating a comprehensive, end-to-end solution for B2B marketers. This can enhance user experience, improve workflow efficiency, and drive user adoption.</w:t>
      </w:r>
    </w:p>
    <w:p>
      <w:r>
        <w:rPr>
          <w:rFonts w:ascii="Arial" w:hAnsi="Arial" w:eastAsia="Arial"/>
          <w:b/>
          <w:sz w:val="24"/>
        </w:rPr>
        <w:t xml:space="preserve">Value Proposition for Partner: </w:t>
      </w:r>
      <w:r>
        <w:rPr>
          <w:rFonts w:ascii="Arial" w:hAnsi="Arial" w:eastAsia="Arial"/>
          <w:sz w:val="24"/>
        </w:rPr>
        <w:t>By integrating with our platform, marketing technology companies can offer their customers access to a vast library of professionally designed, ready-to-use marketing templates, complementing their existing solutions and providing added value to their product offerings.</w:t>
      </w:r>
    </w:p>
    <w:p>
      <w:r>
        <w:rPr>
          <w:rFonts w:ascii="Arial" w:hAnsi="Arial" w:eastAsia="Arial"/>
          <w:b/>
          <w:sz w:val="24"/>
        </w:rPr>
        <w:t xml:space="preserve">Partner Type 3: </w:t>
      </w:r>
      <w:r>
        <w:rPr>
          <w:rFonts w:ascii="Arial" w:hAnsi="Arial" w:eastAsia="Arial"/>
          <w:sz w:val="24"/>
        </w:rPr>
        <w:t>Influencers and Thought Leaders</w:t>
      </w:r>
    </w:p>
    <w:p>
      <w:r>
        <w:rPr>
          <w:rFonts w:ascii="Arial" w:hAnsi="Arial" w:eastAsia="Arial"/>
          <w:b/>
          <w:sz w:val="24"/>
        </w:rPr>
        <w:t xml:space="preserve">Why This Partner: </w:t>
      </w:r>
      <w:r>
        <w:rPr>
          <w:rFonts w:ascii="Arial" w:hAnsi="Arial" w:eastAsia="Arial"/>
          <w:sz w:val="24"/>
        </w:rPr>
        <w:t>Influencers and thought leaders in the B2B marketing space have established credibility, expertise, and a significant following within the industry. They shape trends, share insights, and influence decision-making among marketing professionals.</w:t>
      </w:r>
    </w:p>
    <w:p>
      <w:r>
        <w:rPr>
          <w:rFonts w:ascii="Arial" w:hAnsi="Arial" w:eastAsia="Arial"/>
          <w:b/>
          <w:sz w:val="24"/>
        </w:rPr>
        <w:t xml:space="preserve">Benefits for Our Business: </w:t>
      </w:r>
      <w:r>
        <w:rPr>
          <w:rFonts w:ascii="Arial" w:hAnsi="Arial" w:eastAsia="Arial"/>
          <w:sz w:val="24"/>
        </w:rPr>
        <w:t>Collaborating with influential individuals can increase brand awareness, credibility, and reach within the target audience. Their endorsements and content contributions can drive user acquisition and establish our platform as a trusted resource.</w:t>
      </w:r>
    </w:p>
    <w:p>
      <w:r>
        <w:rPr>
          <w:rFonts w:ascii="Arial" w:hAnsi="Arial" w:eastAsia="Arial"/>
          <w:b/>
          <w:sz w:val="24"/>
        </w:rPr>
        <w:t xml:space="preserve">Value Proposition for Partner: </w:t>
      </w:r>
      <w:r>
        <w:rPr>
          <w:rFonts w:ascii="Arial" w:hAnsi="Arial" w:eastAsia="Arial"/>
          <w:sz w:val="24"/>
        </w:rPr>
        <w:t>By partnering with our platform, influencers and thought leaders can gain access to a comprehensive library of marketing templates, enabling them to enhance their content offerings, provide valuable resources to their followers, and reinforce their position as industry experts.</w:t>
      </w:r>
    </w:p>
    <w:p/>
    <w:p>
      <w:pPr>
        <w:pStyle w:val="Heading1"/>
      </w:pPr>
      <w:r>
        <w:rPr>
          <w:rFonts w:ascii="Arial" w:hAnsi="Arial" w:eastAsia="Arial"/>
          <w:b/>
          <w:color w:val="000000"/>
          <w:sz w:val="34"/>
        </w:rPr>
        <w:t>Pr Boiler Plate</w:t>
      </w:r>
    </w:p>
    <w:p/>
    <w:p>
      <w:r>
        <w:rPr>
          <w:rFonts w:ascii="Arial" w:hAnsi="Arial" w:eastAsia="Arial"/>
          <w:b/>
          <w:sz w:val="24"/>
        </w:rPr>
        <w:t xml:space="preserve">Company Description: </w:t>
      </w:r>
      <w:r>
        <w:rPr>
          <w:rFonts w:ascii="Arial" w:hAnsi="Arial" w:eastAsia="Arial"/>
          <w:sz w:val="24"/>
        </w:rPr>
        <w:t>Empowering B2B marketing professionals with a comprehensive suite of customizable templates and resources tailored to diverse industries and objectives, streamlining workflows, enhancing strategic alignment, and elevating campaign quality for measurable success.</w:t>
      </w:r>
    </w:p>
    <w:p/>
    <w:p>
      <w:pPr>
        <w:pStyle w:val="Heading1"/>
      </w:pPr>
      <w:r>
        <w:rPr>
          <w:rFonts w:ascii="Arial" w:hAnsi="Arial" w:eastAsia="Arial"/>
          <w:b/>
          <w:color w:val="000000"/>
          <w:sz w:val="34"/>
        </w:rPr>
        <w:t>Fastest Way To First 100 Customers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Detailed Strategy: </w:t>
      </w:r>
      <w:r>
        <w:rPr>
          <w:rFonts w:ascii="Arial" w:hAnsi="Arial" w:eastAsia="Arial"/>
          <w:sz w:val="24"/>
        </w:rPr>
        <w:t>Leverage industry-specific online communities, forums, and social media groups to engage with our target audience. Identify influential members and thought leaders within these communities and collaborate with them to create co-branded content, such as webinars, case studies, or template showcases. Offer exclusive discounts or free trial periods to community members, encouraging them to experience our platform firsthand.</w:t>
      </w:r>
    </w:p>
    <w:p>
      <w:r>
        <w:rPr>
          <w:rFonts w:ascii="Arial" w:hAnsi="Arial" w:eastAsia="Arial"/>
          <w:b/>
          <w:sz w:val="24"/>
        </w:rPr>
        <w:t xml:space="preserve">Expected Outcome: </w:t>
      </w:r>
      <w:r>
        <w:rPr>
          <w:rFonts w:ascii="Arial" w:hAnsi="Arial" w:eastAsia="Arial"/>
          <w:sz w:val="24"/>
        </w:rPr>
        <w:t>Increased brand awareness and credibility within our target industries, driving targeted traffic and conversions from highly engaged audiences. Establish strategic partnerships with influential community members, facilitating word-of-mouth marketing and social proof.</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Detailed Strategy: </w:t>
      </w:r>
      <w:r>
        <w:rPr>
          <w:rFonts w:ascii="Arial" w:hAnsi="Arial" w:eastAsia="Arial"/>
          <w:sz w:val="24"/>
        </w:rPr>
        <w:t>Implement a referral program that incentivizes existing customers to share our platform with their professional networks. Offer attractive rewards, such as discounted subscription plans or premium template bundles, for successful referrals that convert into paid subscribers. Encourage referrals through in-app prompts, email campaigns, and social media initiatives.</w:t>
      </w:r>
    </w:p>
    <w:p>
      <w:r>
        <w:rPr>
          <w:rFonts w:ascii="Arial" w:hAnsi="Arial" w:eastAsia="Arial"/>
          <w:b/>
          <w:sz w:val="24"/>
        </w:rPr>
        <w:t xml:space="preserve">Expected Outcome: </w:t>
      </w:r>
      <w:r>
        <w:rPr>
          <w:rFonts w:ascii="Arial" w:hAnsi="Arial" w:eastAsia="Arial"/>
          <w:sz w:val="24"/>
        </w:rPr>
        <w:t>Leverage the power of word-of-mouth marketing and tap into the existing networks of satisfied customers. Increase customer lifetime value and foster a sense of community, leading to a self-sustaining acquisition cycle and reduced customer acquisition costs.</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Detailed Strategy: </w:t>
      </w:r>
      <w:r>
        <w:rPr>
          <w:rFonts w:ascii="Arial" w:hAnsi="Arial" w:eastAsia="Arial"/>
          <w:sz w:val="24"/>
        </w:rPr>
        <w:t>Identify and partner with complementary marketing software providers or agencies that cater to our target audience. Offer seamless integrations or bundled packages that combine our template library with their existing solutions. Collaborate on co-marketing initiatives, such as joint webinars, case studies, or cross-promotional campaigns, to reach new audiences and demonstrate the combined value proposition.</w:t>
      </w:r>
    </w:p>
    <w:p>
      <w:r>
        <w:rPr>
          <w:rFonts w:ascii="Arial" w:hAnsi="Arial" w:eastAsia="Arial"/>
          <w:b/>
          <w:sz w:val="24"/>
        </w:rPr>
        <w:t xml:space="preserve">Expected Outcome: </w:t>
      </w:r>
      <w:r>
        <w:rPr>
          <w:rFonts w:ascii="Arial" w:hAnsi="Arial" w:eastAsia="Arial"/>
          <w:sz w:val="24"/>
        </w:rPr>
        <w:t>Expand our reach and credibility by leveraging the existing customer base and marketing channels of established partners. Provide a comprehensive solution that addresses multiple pain points, increasing perceived value and driving adoption among our shared target audiences.</w:t>
      </w:r>
    </w:p>
    <w:p/>
    <w:p>
      <w:pPr>
        <w:pStyle w:val="Heading1"/>
      </w:pPr>
      <w:r>
        <w:rPr>
          <w:rFonts w:ascii="Arial" w:hAnsi="Arial" w:eastAsia="Arial"/>
          <w:b/>
          <w:color w:val="000000"/>
          <w:sz w:val="34"/>
        </w:rPr>
        <w:t>Business Model Risks</w:t>
      </w:r>
    </w:p>
    <w:p/>
    <w:p>
      <w:r>
        <w:rPr>
          <w:rFonts w:ascii="Arial" w:hAnsi="Arial" w:eastAsia="Arial"/>
          <w:b/>
          <w:sz w:val="24"/>
        </w:rPr>
        <w:t xml:space="preserve">Risk 1: </w:t>
      </w:r>
      <w:r>
        <w:rPr>
          <w:rFonts w:ascii="Arial" w:hAnsi="Arial" w:eastAsia="Arial"/>
          <w:sz w:val="24"/>
        </w:rPr>
        <w:t>Market Saturation and Competition: The B2B marketing template industry is becoming increasingly crowded, with numerous existing players and potential new entrants. Failure to differentiate our offerings and provide unique value could lead to intense price competition, eroding profit margins, and hindering growth prospects.</w:t>
      </w:r>
    </w:p>
    <w:p>
      <w:r>
        <w:rPr>
          <w:rFonts w:ascii="Arial" w:hAnsi="Arial" w:eastAsia="Arial"/>
          <w:b/>
          <w:sz w:val="24"/>
        </w:rPr>
        <w:t xml:space="preserve">Risk 2: </w:t>
      </w:r>
      <w:r>
        <w:rPr>
          <w:rFonts w:ascii="Arial" w:hAnsi="Arial" w:eastAsia="Arial"/>
          <w:sz w:val="24"/>
        </w:rPr>
        <w:t>Changing Customer Preferences and Marketing Trends: The marketing landscape is constantly evolving, with new technologies, platforms, and consumer behaviors emerging. If our template library fails to keep pace with these changes, our offerings may become outdated, leading to decreased relevance and diminished customer interest.</w:t>
      </w:r>
    </w:p>
    <w:p>
      <w:r>
        <w:rPr>
          <w:rFonts w:ascii="Arial" w:hAnsi="Arial" w:eastAsia="Arial"/>
          <w:b/>
          <w:sz w:val="24"/>
        </w:rPr>
        <w:t xml:space="preserve">Risk 3: </w:t>
      </w:r>
      <w:r>
        <w:rPr>
          <w:rFonts w:ascii="Arial" w:hAnsi="Arial" w:eastAsia="Arial"/>
          <w:sz w:val="24"/>
        </w:rPr>
        <w:t>Intellectual Property and Copyright Infringement: As a platform hosting a vast collection of templates, we face the risk of inadvertently infringing on copyrights or intellectual property rights. Any legal disputes or claims could result in costly litigation, damage to our reputation, and potential removal of content from our platform.</w:t>
      </w:r>
    </w:p>
    <w:p>
      <w:r>
        <w:rPr>
          <w:rFonts w:ascii="Arial" w:hAnsi="Arial" w:eastAsia="Arial"/>
          <w:b/>
          <w:sz w:val="24"/>
        </w:rPr>
        <w:t xml:space="preserve">Risk 4: </w:t>
      </w:r>
      <w:r>
        <w:rPr>
          <w:rFonts w:ascii="Arial" w:hAnsi="Arial" w:eastAsia="Arial"/>
          <w:sz w:val="24"/>
        </w:rPr>
        <w:t>Cybersecurity and Data Privacy Concerns: Handling sensitive customer data and financial information necessitates robust cybersecurity measures. A breach or data leak could severely damage our credibility, lead to legal repercussions, and erode customer trust, ultimately impacting our business operations and growth.</w:t>
      </w:r>
    </w:p>
    <w:p>
      <w:r>
        <w:rPr>
          <w:rFonts w:ascii="Arial" w:hAnsi="Arial" w:eastAsia="Arial"/>
          <w:b/>
          <w:sz w:val="24"/>
        </w:rPr>
        <w:t xml:space="preserve">Risk 5: </w:t>
      </w:r>
      <w:r>
        <w:rPr>
          <w:rFonts w:ascii="Arial" w:hAnsi="Arial" w:eastAsia="Arial"/>
          <w:sz w:val="24"/>
        </w:rPr>
        <w:t>Scalability and Technical Challenges: As our user base and template library grow, ensuring a seamless and responsive platform experience becomes increasingly challenging. Failure to anticipate and address scalability issues could result in performance bottlenecks, compromising user experience and hindering our ability to meet demand effectively.</w:t>
      </w:r>
    </w:p>
    <w:p>
      <w:r>
        <w:rPr>
          <w:rFonts w:ascii="Arial" w:hAnsi="Arial" w:eastAsia="Arial"/>
          <w:b/>
          <w:sz w:val="24"/>
        </w:rPr>
        <w:t xml:space="preserve">Risk 6: </w:t>
      </w:r>
      <w:r>
        <w:rPr>
          <w:rFonts w:ascii="Arial" w:hAnsi="Arial" w:eastAsia="Arial"/>
          <w:sz w:val="24"/>
        </w:rPr>
        <w:t>Dependence on Third-Party Providers: Our platform may rely on third-party services or integrations for hosting, payment processing, or other critical functions. Any disruptions, changes in policies, or termination of partnerships with these providers could adversely impact our operations and revenue streams.</w:t>
      </w:r>
    </w:p>
    <w:p>
      <w:r>
        <w:rPr>
          <w:rFonts w:ascii="Arial" w:hAnsi="Arial" w:eastAsia="Arial"/>
          <w:b/>
          <w:sz w:val="24"/>
        </w:rPr>
        <w:t xml:space="preserve">Risk 7: </w:t>
      </w:r>
      <w:r>
        <w:rPr>
          <w:rFonts w:ascii="Arial" w:hAnsi="Arial" w:eastAsia="Arial"/>
          <w:sz w:val="24"/>
        </w:rPr>
        <w:t>Regulatory and Legal Compliance: Operating in multiple jurisdictions exposes our business to various legal and regulatory requirements related to data privacy, consumer protection, and industry-specific regulations. Non-compliance could result in hefty fines, legal disputes, and reputational damage.</w:t>
      </w:r>
    </w:p>
    <w:p>
      <w:r>
        <w:rPr>
          <w:rFonts w:ascii="Arial" w:hAnsi="Arial" w:eastAsia="Arial"/>
          <w:b/>
          <w:sz w:val="24"/>
        </w:rPr>
        <w:t xml:space="preserve">Risk 8: </w:t>
      </w:r>
      <w:r>
        <w:rPr>
          <w:rFonts w:ascii="Arial" w:hAnsi="Arial" w:eastAsia="Arial"/>
          <w:sz w:val="24"/>
        </w:rPr>
        <w:t>Economic and Market Fluctuations: Macroeconomic factors, such as recessions, market volatility, or shifts in consumer spending patterns, could impact the demand for our services and the overall marketing budgets of our target customers, potentially leading to reduced revenue and profitability.</w:t>
      </w:r>
    </w:p>
    <w:p/>
    <w:p>
      <w:pPr>
        <w:pStyle w:val="Heading1"/>
      </w:pPr>
      <w:r>
        <w:rPr>
          <w:rFonts w:ascii="Arial" w:hAnsi="Arial" w:eastAsia="Arial"/>
          <w:b/>
          <w:color w:val="000000"/>
          <w:sz w:val="34"/>
        </w:rPr>
        <w:t>Advice From Steve Jobs</w:t>
      </w:r>
    </w:p>
    <w:p/>
    <w:p>
      <w:r>
        <w:rPr>
          <w:rFonts w:ascii="Arial" w:hAnsi="Arial" w:eastAsia="Arial"/>
          <w:b/>
          <w:sz w:val="24"/>
        </w:rPr>
        <w:t xml:space="preserve">Product Description: </w:t>
      </w:r>
      <w:r>
        <w:rPr>
          <w:rFonts w:ascii="Arial" w:hAnsi="Arial" w:eastAsia="Arial"/>
          <w:sz w:val="24"/>
        </w:rPr>
        <w:t>A comprehensive digital platform offering a vast library of professionally designed, customizable B2B marketing templates tailored to diverse industries and marketing objectives. The platform enables users to seamlessly search, preview, and download templates for email campaigns, social media posts, whitepapers, case studies, and other essential marketing collateral. Robust search and filtering capabilities facilitate efficient template discovery based on industry, marketing goal, content type, and relevant criteria. The clean and intuitive user interface ensures a smooth browsing and downloading experience. Secure payment gateways offer flexible subscription plans or pay-per-download options. The template library is continuously updated with fresh designs and industry-specific content to maintain relevance and appeal.</w:t>
      </w:r>
    </w:p>
    <w:p>
      <w:r>
        <w:rPr>
          <w:rFonts w:ascii="Arial" w:hAnsi="Arial" w:eastAsia="Arial"/>
          <w:b/>
          <w:sz w:val="24"/>
        </w:rPr>
        <w:t xml:space="preserve">Target Audience: </w:t>
      </w:r>
      <w:r>
        <w:rPr>
          <w:rFonts w:ascii="Arial" w:hAnsi="Arial" w:eastAsia="Arial"/>
          <w:sz w:val="24"/>
        </w:rPr>
        <w:t>Marketing professionals in B2B companies seeking efficient and effective execution of strategic marketing campaigns across various channels and objectives.</w:t>
      </w:r>
    </w:p>
    <w:p>
      <w:r>
        <w:rPr>
          <w:rFonts w:ascii="Arial" w:hAnsi="Arial" w:eastAsia="Arial"/>
          <w:b/>
          <w:sz w:val="24"/>
        </w:rPr>
        <w:t xml:space="preserve">Unique Value Proposition: </w:t>
      </w:r>
      <w:r>
        <w:rPr>
          <w:rFonts w:ascii="Arial" w:hAnsi="Arial" w:eastAsia="Arial"/>
          <w:sz w:val="24"/>
        </w:rPr>
        <w:t>Our platform empowers marketing professionals with a comprehensive suite of customizable, industry-specific B2B templates that streamline workflows, optimize resource allocation, and consistently deliver high-impact campaigns. By aligning with best practices and enabling strategic independence, ethical practices, and continuous learning, we elevate our users' reputation for marketing excellence while driving measurable results and sustainable business growth.</w:t>
      </w:r>
    </w:p>
    <w:p>
      <w:r>
        <w:rPr>
          <w:rFonts w:ascii="Arial" w:hAnsi="Arial" w:eastAsia="Arial"/>
          <w:b/>
          <w:sz w:val="24"/>
        </w:rPr>
        <w:t xml:space="preserve">Recommendations: </w:t>
      </w:r>
      <w:r>
        <w:rPr>
          <w:rFonts w:ascii="Arial" w:hAnsi="Arial" w:eastAsia="Arial"/>
          <w:sz w:val="24"/>
        </w:rPr>
      </w:r>
    </w:p>
    <w:p>
      <w:r>
        <w:rPr>
          <w:rFonts w:ascii="Arial" w:hAnsi="Arial" w:eastAsia="Arial"/>
          <w:b/>
          <w:sz w:val="24"/>
        </w:rPr>
        <w:t xml:space="preserve">User Experience: </w:t>
      </w:r>
      <w:r>
        <w:rPr>
          <w:rFonts w:ascii="Arial" w:hAnsi="Arial" w:eastAsia="Arial"/>
          <w:sz w:val="24"/>
        </w:rPr>
        <w:t>Prioritize a clean, intuitive, and visually appealing user interface that simplifies template discovery, customization, and downloading. Implement robust search and filtering capabilities based on industry, campaign type, content format, and marketing objectives.</w:t>
      </w:r>
    </w:p>
    <w:p>
      <w:r>
        <w:rPr>
          <w:rFonts w:ascii="Arial" w:hAnsi="Arial" w:eastAsia="Arial"/>
          <w:b/>
          <w:sz w:val="24"/>
        </w:rPr>
        <w:t xml:space="preserve">Content Strategy: </w:t>
      </w:r>
      <w:r>
        <w:rPr>
          <w:rFonts w:ascii="Arial" w:hAnsi="Arial" w:eastAsia="Arial"/>
          <w:sz w:val="24"/>
        </w:rPr>
        <w:t>Continuously curate a diverse range of high-quality templates designed by industry experts, spanning various marketing formats, channels, and objectives. Regularly update the library with fresh designs and content to maintain relevance and appeal.</w:t>
      </w:r>
    </w:p>
    <w:p>
      <w:r>
        <w:rPr>
          <w:rFonts w:ascii="Arial" w:hAnsi="Arial" w:eastAsia="Arial"/>
          <w:b/>
          <w:sz w:val="24"/>
        </w:rPr>
        <w:t xml:space="preserve">Pricing and Monetization: </w:t>
      </w:r>
      <w:r>
        <w:rPr>
          <w:rFonts w:ascii="Arial" w:hAnsi="Arial" w:eastAsia="Arial"/>
          <w:sz w:val="24"/>
        </w:rPr>
        <w:t>Offer flexible pricing options, including subscription plans and pay-per-download options, catering to different user needs and budgets. Consider tiered pricing based on template complexity, industry-specific bundles, and enterprise solutions for larger organizations.</w:t>
      </w:r>
    </w:p>
    <w:p>
      <w:r>
        <w:rPr>
          <w:rFonts w:ascii="Arial" w:hAnsi="Arial" w:eastAsia="Arial"/>
          <w:b/>
          <w:sz w:val="24"/>
        </w:rPr>
        <w:t xml:space="preserve">Strategic Partnerships: </w:t>
      </w:r>
      <w:r>
        <w:rPr>
          <w:rFonts w:ascii="Arial" w:hAnsi="Arial" w:eastAsia="Arial"/>
          <w:sz w:val="24"/>
        </w:rPr>
        <w:t>Establish strategic partnerships with leading marketing software providers, industry associations, and influencers to drive platform integration, co-marketing initiatives, and user acquisition.</w:t>
      </w:r>
    </w:p>
    <w:p>
      <w:r>
        <w:rPr>
          <w:rFonts w:ascii="Arial" w:hAnsi="Arial" w:eastAsia="Arial"/>
          <w:b/>
          <w:sz w:val="24"/>
        </w:rPr>
        <w:t xml:space="preserve">Community Engagement: </w:t>
      </w:r>
      <w:r>
        <w:rPr>
          <w:rFonts w:ascii="Arial" w:hAnsi="Arial" w:eastAsia="Arial"/>
          <w:sz w:val="24"/>
        </w:rPr>
        <w:t>Foster a vibrant user community by encouraging template ratings, comments, and user-generated content submissions. Leverage this feedback to continuously improve the platform and tailor offerings to user preferences.</w:t>
      </w:r>
    </w:p>
    <w:p>
      <w:r>
        <w:rPr>
          <w:rFonts w:ascii="Arial" w:hAnsi="Arial" w:eastAsia="Arial"/>
          <w:b/>
          <w:sz w:val="24"/>
        </w:rPr>
        <w:t xml:space="preserve">Marketing and Positioning: </w:t>
      </w:r>
      <w:r>
        <w:rPr>
          <w:rFonts w:ascii="Arial" w:hAnsi="Arial" w:eastAsia="Arial"/>
          <w:sz w:val="24"/>
        </w:rPr>
        <w:t>Position the platform as the premier destination for B2B marketing professionals seeking efficiency, strategic independence, and marketing excellence. Emphasize the platform's ability to drive measurable results, foster continuous learning, and elevate professional reputation through data-driven, customer-centric campaigns.</w:t>
      </w:r>
    </w:p>
    <w:p/>
    <w:p>
      <w:pPr>
        <w:pStyle w:val="Heading1"/>
      </w:pPr>
      <w:r>
        <w:rPr>
          <w:rFonts w:ascii="Arial" w:hAnsi="Arial" w:eastAsia="Arial"/>
          <w:b/>
          <w:color w:val="000000"/>
          <w:sz w:val="34"/>
        </w:rPr>
        <w:t>Advice From Elon Musk</w:t>
      </w:r>
    </w:p>
    <w:p/>
    <w:p>
      <w:r>
        <w:rPr>
          <w:rFonts w:ascii="Arial" w:hAnsi="Arial" w:eastAsia="Arial"/>
          <w:b/>
          <w:sz w:val="24"/>
        </w:rPr>
        <w:t xml:space="preserve">Product Description: </w:t>
      </w:r>
      <w:r>
        <w:rPr>
          <w:rFonts w:ascii="Arial" w:hAnsi="Arial" w:eastAsia="Arial"/>
          <w:sz w:val="24"/>
        </w:rPr>
        <w:t>A comprehensive digital platform offering a vast library of professionally designed, customizable B2B marketing templates tailored to diverse industries and marketing objectives. The platform empowers users with robust search and filtering capabilities, enabling seamless discovery of templates based on specific criteria. Featuring a clean, intuitive user interface, the platform facilitates effortless browsing and downloading of templates while integrating secure payment gateways for flexible subscription plans or pay-per-download options.</w:t>
      </w:r>
    </w:p>
    <w:p>
      <w:r>
        <w:rPr>
          <w:rFonts w:ascii="Arial" w:hAnsi="Arial" w:eastAsia="Arial"/>
          <w:b/>
          <w:sz w:val="24"/>
        </w:rPr>
        <w:t xml:space="preserve">Target Audience: </w:t>
      </w:r>
      <w:r>
        <w:rPr>
          <w:rFonts w:ascii="Arial" w:hAnsi="Arial" w:eastAsia="Arial"/>
          <w:sz w:val="24"/>
        </w:rPr>
        <w:t>B2B marketing professionals across various industries seeking to streamline their workflows, optimize resource allocation, and consistently deliver high-impact campaigns aligned with industry best practices.</w:t>
      </w:r>
    </w:p>
    <w:p>
      <w:r>
        <w:rPr>
          <w:rFonts w:ascii="Arial" w:hAnsi="Arial" w:eastAsia="Arial"/>
          <w:b/>
          <w:sz w:val="24"/>
        </w:rPr>
        <w:t xml:space="preserve">Value Proposition: </w:t>
      </w:r>
      <w:r>
        <w:rPr>
          <w:rFonts w:ascii="Arial" w:hAnsi="Arial" w:eastAsia="Arial"/>
          <w:sz w:val="24"/>
        </w:rPr>
        <w:t>Our platform equips marketing professionals with a comprehensive library of customizable, industry-specific B2B templates. These best-practice-aligned resources streamline workflows, optimize resource allocation, and consistently deliver high-impact campaigns across various formats and objectives. Empowering strategic independence, ethical practices, and marketing excellence to drive measurable results and sustainable business growth.</w:t>
      </w:r>
    </w:p>
    <w:p>
      <w:r>
        <w:rPr>
          <w:rFonts w:ascii="Arial" w:hAnsi="Arial" w:eastAsia="Arial"/>
          <w:b/>
          <w:sz w:val="24"/>
        </w:rPr>
        <w:t xml:space="preserve">Unique Selling Proposition: </w:t>
      </w:r>
      <w:r>
        <w:rPr>
          <w:rFonts w:ascii="Arial" w:hAnsi="Arial" w:eastAsia="Arial"/>
          <w:sz w:val="24"/>
        </w:rPr>
        <w:t>Develop a library of professionally designed, industry-specific B2B marketing templates that are highly customizable, enabling marketers to streamline their workflow, enhance strategy effectiveness, and elevate execution quality.</w:t>
      </w:r>
    </w:p>
    <w:p>
      <w:r>
        <w:rPr>
          <w:rFonts w:ascii="Arial" w:hAnsi="Arial" w:eastAsia="Arial"/>
          <w:b/>
          <w:sz w:val="24"/>
        </w:rPr>
        <w:t xml:space="preserve">Competitive Advantage: </w:t>
      </w:r>
      <w:r>
        <w:rPr>
          <w:rFonts w:ascii="Arial" w:hAnsi="Arial" w:eastAsia="Arial"/>
          <w:sz w:val="24"/>
        </w:rPr>
        <w:t>Leverage our niche focus on B2B, high-quality curated templates, and time-saving value proposition to capitalize on the growing demand for ready-to-use marketing assets and global digital transformation. Address potential threats from competitor replication, changing marketing trends, and overreliance on digital channels by emphasizing our unique value proposition, agile adaptation, and diversified channel mix.</w:t>
      </w:r>
    </w:p>
    <w:p>
      <w:r>
        <w:rPr>
          <w:rFonts w:ascii="Arial" w:hAnsi="Arial" w:eastAsia="Arial"/>
          <w:b/>
          <w:sz w:val="24"/>
        </w:rPr>
        <w:t xml:space="preserve">Marketing Strategy: </w:t>
      </w:r>
      <w:r>
        <w:rPr>
          <w:rFonts w:ascii="Arial" w:hAnsi="Arial" w:eastAsia="Arial"/>
          <w:sz w:val="24"/>
        </w:rPr>
        <w:t>Develop a comprehensive digital marketing strategy incorporating social media marketing, email campaigns, SEO, content marketing, partnerships with relevant marketing communities, and utilization of marketing automation tools to drive lead generation, customer engagement, and brand awareness while aligning with our business objectives.</w:t>
      </w:r>
    </w:p>
    <w:p/>
    <w:p>
      <w:pPr>
        <w:pStyle w:val="Heading1"/>
      </w:pPr>
      <w:r>
        <w:rPr>
          <w:rFonts w:ascii="Arial" w:hAnsi="Arial" w:eastAsia="Arial"/>
          <w:b/>
          <w:color w:val="000000"/>
          <w:sz w:val="34"/>
        </w:rPr>
        <w:t>Advice From Jeff Bezos</w:t>
      </w:r>
    </w:p>
    <w:p/>
    <w:p>
      <w:r>
        <w:rPr>
          <w:rFonts w:ascii="Arial" w:hAnsi="Arial" w:eastAsia="Arial"/>
          <w:b/>
          <w:sz w:val="24"/>
        </w:rPr>
        <w:t xml:space="preserve">Product Description: </w:t>
      </w:r>
      <w:r>
        <w:rPr>
          <w:rFonts w:ascii="Arial" w:hAnsi="Arial" w:eastAsia="Arial"/>
          <w:sz w:val="24"/>
        </w:rPr>
        <w:t>A comprehensive digital platform offering a vast library of professionally designed, customizable B2B marketing templates tailored to diverse industries and marketing objectives. The platform empowers users with robust search and filtering capabilities, enabling seamless template discovery based on specific criteria. It prioritizes a clean, intuitive user interface for smooth browsing and downloading experiences. Secure payment gateways facilitate flexible subscription plans or pay-per-download options. The template library is continuously updated with fresh designs and industry-specific content to maintain relevance and appeal.</w:t>
      </w:r>
    </w:p>
    <w:p>
      <w:r>
        <w:rPr>
          <w:rFonts w:ascii="Arial" w:hAnsi="Arial" w:eastAsia="Arial"/>
          <w:b/>
          <w:sz w:val="24"/>
        </w:rPr>
        <w:t xml:space="preserve">Target Audience: </w:t>
      </w:r>
      <w:r>
        <w:rPr>
          <w:rFonts w:ascii="Arial" w:hAnsi="Arial" w:eastAsia="Arial"/>
          <w:sz w:val="24"/>
        </w:rPr>
        <w:t>B2B marketing professionals across various industries seeking efficient execution of data-driven, customer-centric campaigns that drive measurable results, foster continuous learning, and elevate their reputation for marketing excellence.</w:t>
      </w:r>
    </w:p>
    <w:p>
      <w:r>
        <w:rPr>
          <w:rFonts w:ascii="Arial" w:hAnsi="Arial" w:eastAsia="Arial"/>
          <w:b/>
          <w:sz w:val="24"/>
        </w:rPr>
        <w:t xml:space="preserve">Unique Value Proposition: </w:t>
      </w:r>
      <w:r>
        <w:rPr>
          <w:rFonts w:ascii="Arial" w:hAnsi="Arial" w:eastAsia="Arial"/>
          <w:sz w:val="24"/>
        </w:rPr>
        <w:t>Our platform equips marketing professionals with a comprehensive library of customizable, industry-specific B2B templates. These best-practice-aligned resources streamline workflows, optimize resource allocation, and consistently deliver high-impact campaigns across various formats and objectives. Empowering strategic independence, ethical practices, and marketing excellence to drive measurable results and sustainable business growth.</w:t>
      </w:r>
    </w:p>
    <w:p>
      <w:r>
        <w:rPr>
          <w:rFonts w:ascii="Arial" w:hAnsi="Arial" w:eastAsia="Arial"/>
          <w:b/>
          <w:sz w:val="24"/>
        </w:rPr>
        <w:t xml:space="preserve">Competitive Advantages: </w:t>
      </w:r>
      <w:r>
        <w:rPr>
          <w:rFonts w:ascii="Arial" w:hAnsi="Arial" w:eastAsia="Arial"/>
          <w:sz w:val="24"/>
        </w:rPr>
      </w:r>
    </w:p>
    <w:p>
      <w:pPr>
        <w:pStyle w:val="ListBullet"/>
      </w:pPr>
      <w:r>
        <w:rPr>
          <w:rFonts w:ascii="Arial" w:hAnsi="Arial" w:eastAsia="Arial"/>
          <w:sz w:val="24"/>
        </w:rPr>
        <w:t>Extensive library of professionally designed, industry-specific templates</w:t>
      </w:r>
    </w:p>
    <w:p>
      <w:pPr>
        <w:pStyle w:val="ListBullet"/>
      </w:pPr>
      <w:r>
        <w:rPr>
          <w:rFonts w:ascii="Arial" w:hAnsi="Arial" w:eastAsia="Arial"/>
          <w:sz w:val="24"/>
        </w:rPr>
        <w:t>Customizable templates aligned with best practices and marketing objectives</w:t>
      </w:r>
    </w:p>
    <w:p>
      <w:pPr>
        <w:pStyle w:val="ListBullet"/>
      </w:pPr>
      <w:r>
        <w:rPr>
          <w:rFonts w:ascii="Arial" w:hAnsi="Arial" w:eastAsia="Arial"/>
          <w:sz w:val="24"/>
        </w:rPr>
        <w:t>Robust search and filtering capabilities for seamless template discovery</w:t>
      </w:r>
    </w:p>
    <w:p>
      <w:pPr>
        <w:pStyle w:val="ListBullet"/>
      </w:pPr>
      <w:r>
        <w:rPr>
          <w:rFonts w:ascii="Arial" w:hAnsi="Arial" w:eastAsia="Arial"/>
          <w:sz w:val="24"/>
        </w:rPr>
        <w:t>Intuitive user interface and smooth browsing/downloading experience</w:t>
      </w:r>
    </w:p>
    <w:p>
      <w:pPr>
        <w:pStyle w:val="ListBullet"/>
      </w:pPr>
      <w:r>
        <w:rPr>
          <w:rFonts w:ascii="Arial" w:hAnsi="Arial" w:eastAsia="Arial"/>
          <w:sz w:val="24"/>
        </w:rPr>
        <w:t>Flexible subscription plans and pay-per-download options</w:t>
      </w:r>
    </w:p>
    <w:p>
      <w:pPr>
        <w:pStyle w:val="ListBullet"/>
      </w:pPr>
      <w:r>
        <w:rPr>
          <w:rFonts w:ascii="Arial" w:hAnsi="Arial" w:eastAsia="Arial"/>
          <w:sz w:val="24"/>
        </w:rPr>
        <w:t>Continuous updates with fresh designs and industry-relevant content</w:t>
      </w:r>
    </w:p>
    <w:p>
      <w:r>
        <w:rPr>
          <w:rFonts w:ascii="Arial" w:hAnsi="Arial" w:eastAsia="Arial"/>
          <w:b/>
          <w:sz w:val="24"/>
        </w:rPr>
        <w:t xml:space="preserve">Go-to-Market Strategy: </w:t>
      </w:r>
      <w:r>
        <w:rPr>
          <w:rFonts w:ascii="Arial" w:hAnsi="Arial" w:eastAsia="Arial"/>
          <w:sz w:val="24"/>
        </w:rPr>
      </w:r>
    </w:p>
    <w:p>
      <w:pPr>
        <w:pStyle w:val="ListBullet"/>
      </w:pPr>
      <w:r>
        <w:rPr>
          <w:rFonts w:ascii="Arial" w:hAnsi="Arial" w:eastAsia="Arial"/>
          <w:sz w:val="24"/>
        </w:rPr>
        <w:t>Launch a comprehensive digital marketing campaign targeting B2B marketing professionals across multiple channels (social media, email, content marketing, industry partnerships)</w:t>
      </w:r>
    </w:p>
    <w:p>
      <w:pPr>
        <w:pStyle w:val="ListBullet"/>
      </w:pPr>
      <w:r>
        <w:rPr>
          <w:rFonts w:ascii="Arial" w:hAnsi="Arial" w:eastAsia="Arial"/>
          <w:sz w:val="24"/>
        </w:rPr>
        <w:t>Leverage strategic partnerships with leading marketing software providers and industry associations for co-marketing initiatives and platform integrations</w:t>
      </w:r>
    </w:p>
    <w:p>
      <w:pPr>
        <w:pStyle w:val="ListBullet"/>
      </w:pPr>
      <w:r>
        <w:rPr>
          <w:rFonts w:ascii="Arial" w:hAnsi="Arial" w:eastAsia="Arial"/>
          <w:sz w:val="24"/>
        </w:rPr>
        <w:t>Foster a vibrant user community through engagement features (ratings, comments, user-generated content submissions)</w:t>
      </w:r>
    </w:p>
    <w:p>
      <w:pPr>
        <w:pStyle w:val="ListBullet"/>
      </w:pPr>
      <w:r>
        <w:rPr>
          <w:rFonts w:ascii="Arial" w:hAnsi="Arial" w:eastAsia="Arial"/>
          <w:sz w:val="24"/>
        </w:rPr>
        <w:t>Implement data-driven optimization and personalization strategies based on user behavior and feedback</w:t>
      </w:r>
    </w:p>
    <w:p>
      <w:pPr>
        <w:pStyle w:val="ListBullet"/>
      </w:pPr>
      <w:r>
        <w:rPr>
          <w:rFonts w:ascii="Arial" w:hAnsi="Arial" w:eastAsia="Arial"/>
          <w:sz w:val="24"/>
        </w:rPr>
        <w:t>Continuously expand the template library to cover emerging industries and marketing objectives</w:t>
      </w:r>
    </w:p>
    <w:p/>
    <w:p>
      <w:pPr>
        <w:pStyle w:val="Heading1"/>
      </w:pPr>
      <w:r>
        <w:rPr>
          <w:rFonts w:ascii="Arial" w:hAnsi="Arial" w:eastAsia="Arial"/>
          <w:b/>
          <w:color w:val="000000"/>
          <w:sz w:val="34"/>
        </w:rPr>
        <w:t>Advice From Peter Thiel</w:t>
      </w:r>
    </w:p>
    <w:p/>
    <w:p>
      <w:r>
        <w:rPr>
          <w:rFonts w:ascii="Arial" w:hAnsi="Arial" w:eastAsia="Arial"/>
          <w:b/>
          <w:sz w:val="24"/>
        </w:rPr>
        <w:t xml:space="preserve">Target Market: </w:t>
      </w:r>
      <w:r>
        <w:rPr>
          <w:rFonts w:ascii="Arial" w:hAnsi="Arial" w:eastAsia="Arial"/>
          <w:sz w:val="24"/>
        </w:rPr>
        <w:t>B2B companies across diverse industries seeking to streamline their marketing efforts, optimize resource allocation, and execute data-driven, customer-centric campaigns that drive measurable results and sustainable business growth.</w:t>
      </w:r>
    </w:p>
    <w:p>
      <w:r>
        <w:rPr>
          <w:rFonts w:ascii="Arial" w:hAnsi="Arial" w:eastAsia="Arial"/>
          <w:b/>
          <w:sz w:val="24"/>
        </w:rPr>
        <w:t xml:space="preserve">Value Proposition: </w:t>
      </w:r>
      <w:r>
        <w:rPr>
          <w:rFonts w:ascii="Arial" w:hAnsi="Arial" w:eastAsia="Arial"/>
          <w:sz w:val="24"/>
        </w:rPr>
        <w:t>Our platform offers a comprehensive library of professionally designed, industry-specific B2B marketing templates that empower marketing professionals to streamline their workflows, optimize resource allocation, and consistently deliver high-impact campaigns. By providing customizable, best-practice-aligned templates spanning various formats and objectives, we enable our users to fuel their curiosity, exercise strategic independence, uphold ethical practices, and elevate their reputation for marketing excellence – ultimately driving measurable results and sustainable business growth.</w:t>
      </w:r>
    </w:p>
    <w:p>
      <w:r>
        <w:rPr>
          <w:rFonts w:ascii="Arial" w:hAnsi="Arial" w:eastAsia="Arial"/>
          <w:b/>
          <w:sz w:val="24"/>
        </w:rPr>
        <w:t xml:space="preserve">Definition of Success: </w:t>
      </w:r>
      <w:r>
        <w:rPr>
          <w:rFonts w:ascii="Arial" w:hAnsi="Arial" w:eastAsia="Arial"/>
          <w:sz w:val="24"/>
        </w:rPr>
        <w:t>Achieve a minimum of 10,000 active paid subscribers within the first year of launch, with an average revenue per user (ARPU) of $50 per month. Maintain a customer retention rate above 80% and a net promoter score (NPS) exceeding 60. Continuously expand the template library to encompass at least 20 distinct industries and 10 core marketing objectives. Foster a vibrant user community, evidenced by active engagement metrics such as template ratings, comments, and user-generated content submissions. Establish strategic partnerships with leading marketing software providers and industry associations to drive platform integration and co-marketing initiatives.</w:t>
      </w:r>
    </w:p>
    <w:p/>
    <w:p>
      <w:pPr>
        <w:pStyle w:val="Heading1"/>
      </w:pPr>
      <w:r>
        <w:rPr>
          <w:rFonts w:ascii="Arial" w:hAnsi="Arial" w:eastAsia="Arial"/>
          <w:b/>
          <w:color w:val="000000"/>
          <w:sz w:val="34"/>
        </w:rPr>
        <w:t>Advice From Mark Zuckerberg</w:t>
      </w:r>
    </w:p>
    <w:p/>
    <w:p>
      <w:r>
        <w:rPr>
          <w:rFonts w:ascii="Arial" w:hAnsi="Arial" w:eastAsia="Arial"/>
          <w:b/>
          <w:sz w:val="24"/>
        </w:rPr>
        <w:t xml:space="preserve">Product Overview: </w:t>
      </w:r>
      <w:r>
        <w:rPr>
          <w:rFonts w:ascii="Arial" w:hAnsi="Arial" w:eastAsia="Arial"/>
          <w:sz w:val="24"/>
        </w:rPr>
        <w:t>A comprehensive digital platform offering a vast library of professionally designed, customizable B2B marketing templates tailored to diverse industries and marketing objectives. Empowering marketing professionals with efficient access to best-practice resources spanning email campaigns, social media strategies, content calendars, lead generation plans, and more.</w:t>
      </w:r>
    </w:p>
    <w:p>
      <w:r>
        <w:rPr>
          <w:rFonts w:ascii="Arial" w:hAnsi="Arial" w:eastAsia="Arial"/>
          <w:b/>
          <w:sz w:val="24"/>
        </w:rPr>
        <w:t xml:space="preserve">Target Audience: </w:t>
      </w:r>
      <w:r>
        <w:rPr>
          <w:rFonts w:ascii="Arial" w:hAnsi="Arial" w:eastAsia="Arial"/>
          <w:sz w:val="24"/>
        </w:rPr>
        <w:t>B2B marketing professionals seeking to streamline workflows, optimize resource allocation, and consistently deliver high-impact campaigns aligned with industry best practices and data-driven insights. Professionals driven by curiosity, strategic independence, ethical practices, and a desire for professional growth and marketing excellence.</w:t>
      </w:r>
    </w:p>
    <w:p>
      <w:r>
        <w:rPr>
          <w:rFonts w:ascii="Arial" w:hAnsi="Arial" w:eastAsia="Arial"/>
          <w:b/>
          <w:sz w:val="24"/>
        </w:rPr>
        <w:t xml:space="preserve">Value Proposition: </w:t>
      </w:r>
      <w:r>
        <w:rPr>
          <w:rFonts w:ascii="Arial" w:hAnsi="Arial" w:eastAsia="Arial"/>
          <w:sz w:val="24"/>
        </w:rPr>
        <w:t>Our platform equips marketing professionals with a comprehensive library of customizable, industry-specific B2B templates. These best-practice-aligned resources streamline workflows, optimize resource allocation, and consistently deliver high-impact campaigns across various formats and objectives. Empowering strategic independence, ethical practices, and marketing excellence to drive measurable results and sustainable business growth.</w:t>
      </w:r>
    </w:p>
    <w:p>
      <w:r>
        <w:rPr>
          <w:rFonts w:ascii="Arial" w:hAnsi="Arial" w:eastAsia="Arial"/>
          <w:b/>
          <w:sz w:val="24"/>
        </w:rPr>
        <w:t xml:space="preserve">Key Differentiators: </w:t>
      </w:r>
      <w:r>
        <w:rPr>
          <w:rFonts w:ascii="Arial" w:hAnsi="Arial" w:eastAsia="Arial"/>
          <w:sz w:val="24"/>
        </w:rPr>
      </w:r>
    </w:p>
    <w:p>
      <w:pPr>
        <w:pStyle w:val="ListBullet"/>
      </w:pPr>
      <w:r>
        <w:rPr>
          <w:rFonts w:ascii="Arial" w:hAnsi="Arial" w:eastAsia="Arial"/>
          <w:sz w:val="24"/>
        </w:rPr>
        <w:t>Extensive library of professionally designed, industry-tailored templates</w:t>
      </w:r>
    </w:p>
    <w:p>
      <w:pPr>
        <w:pStyle w:val="ListBullet"/>
      </w:pPr>
      <w:r>
        <w:rPr>
          <w:rFonts w:ascii="Arial" w:hAnsi="Arial" w:eastAsia="Arial"/>
          <w:sz w:val="24"/>
        </w:rPr>
        <w:t>Customizable to align with specific business objectives and branding</w:t>
      </w:r>
    </w:p>
    <w:p>
      <w:pPr>
        <w:pStyle w:val="ListBullet"/>
      </w:pPr>
      <w:r>
        <w:rPr>
          <w:rFonts w:ascii="Arial" w:hAnsi="Arial" w:eastAsia="Arial"/>
          <w:sz w:val="24"/>
        </w:rPr>
        <w:t>Continuous updates with the latest marketing trends and best practices</w:t>
      </w:r>
    </w:p>
    <w:p>
      <w:pPr>
        <w:pStyle w:val="ListBullet"/>
      </w:pPr>
      <w:r>
        <w:rPr>
          <w:rFonts w:ascii="Arial" w:hAnsi="Arial" w:eastAsia="Arial"/>
          <w:sz w:val="24"/>
        </w:rPr>
        <w:t>Intuitive platform with robust search and filtering capabilities</w:t>
      </w:r>
    </w:p>
    <w:p>
      <w:pPr>
        <w:pStyle w:val="ListBullet"/>
      </w:pPr>
      <w:r>
        <w:rPr>
          <w:rFonts w:ascii="Arial" w:hAnsi="Arial" w:eastAsia="Arial"/>
          <w:sz w:val="24"/>
        </w:rPr>
        <w:t>Secure payment gateways for flexible subscription or pay-per-download options</w:t>
      </w:r>
    </w:p>
    <w:p>
      <w:r>
        <w:rPr>
          <w:rFonts w:ascii="Arial" w:hAnsi="Arial" w:eastAsia="Arial"/>
          <w:b/>
          <w:sz w:val="24"/>
        </w:rPr>
        <w:t xml:space="preserve">Go-to-Market Strategy: </w:t>
      </w:r>
      <w:r>
        <w:rPr>
          <w:rFonts w:ascii="Arial" w:hAnsi="Arial" w:eastAsia="Arial"/>
          <w:sz w:val="24"/>
        </w:rPr>
      </w:r>
    </w:p>
    <w:p>
      <w:pPr>
        <w:pStyle w:val="ListBullet"/>
      </w:pPr>
      <w:r>
        <w:rPr>
          <w:rFonts w:ascii="Arial" w:hAnsi="Arial" w:eastAsia="Arial"/>
          <w:sz w:val="24"/>
        </w:rPr>
        <w:t>Leverage targeted digital marketing campaigns, including content marketing, social media advertising, and strategic partnerships with industry associations and influencers</w:t>
      </w:r>
    </w:p>
    <w:p>
      <w:pPr>
        <w:pStyle w:val="ListBullet"/>
      </w:pPr>
      <w:r>
        <w:rPr>
          <w:rFonts w:ascii="Arial" w:hAnsi="Arial" w:eastAsia="Arial"/>
          <w:sz w:val="24"/>
        </w:rPr>
        <w:t>Implement referral programs and affiliate marketing initiatives to tap into existing professional networks</w:t>
      </w:r>
    </w:p>
    <w:p>
      <w:pPr>
        <w:pStyle w:val="ListBullet"/>
      </w:pPr>
      <w:r>
        <w:rPr>
          <w:rFonts w:ascii="Arial" w:hAnsi="Arial" w:eastAsia="Arial"/>
          <w:sz w:val="24"/>
        </w:rPr>
        <w:t>Offer free trial periods and limited-time discounts to incentivize initial adoption</w:t>
      </w:r>
    </w:p>
    <w:p>
      <w:pPr>
        <w:pStyle w:val="ListBullet"/>
      </w:pPr>
      <w:r>
        <w:rPr>
          <w:rFonts w:ascii="Arial" w:hAnsi="Arial" w:eastAsia="Arial"/>
          <w:sz w:val="24"/>
        </w:rPr>
        <w:t>Prioritize user experience and community engagement to foster brand loyalty and advocacy</w:t>
      </w:r>
    </w:p>
    <w:p>
      <w:pPr>
        <w:pStyle w:val="ListBullet"/>
      </w:pPr>
      <w:r>
        <w:rPr>
          <w:rFonts w:ascii="Arial" w:hAnsi="Arial" w:eastAsia="Arial"/>
          <w:sz w:val="24"/>
        </w:rPr>
        <w:t>Continuously gather user feedback and analytics to refine product offerings and marketing strategies</w:t>
      </w:r>
    </w:p>
    <w:p/>
    <w:p>
      <w:pPr>
        <w:pStyle w:val="Heading1"/>
      </w:pPr>
      <w:r>
        <w:rPr>
          <w:rFonts w:ascii="Arial" w:hAnsi="Arial" w:eastAsia="Arial"/>
          <w:b/>
          <w:color w:val="000000"/>
          <w:sz w:val="34"/>
        </w:rPr>
        <w:t>Advice From Paul Graham</w:t>
      </w:r>
    </w:p>
    <w:p/>
    <w:p>
      <w:r>
        <w:rPr>
          <w:rFonts w:ascii="Arial" w:hAnsi="Arial" w:eastAsia="Arial"/>
          <w:b/>
          <w:sz w:val="24"/>
        </w:rPr>
        <w:t xml:space="preserve">Target Audience: </w:t>
      </w:r>
      <w:r>
        <w:rPr>
          <w:rFonts w:ascii="Arial" w:hAnsi="Arial" w:eastAsia="Arial"/>
          <w:sz w:val="24"/>
        </w:rPr>
        <w:t>B2B marketing professionals across diverse industries seeking to streamline their workflows, optimize resource allocation, and consistently deliver high-impact campaigns aligned with best practices.</w:t>
      </w:r>
    </w:p>
    <w:p>
      <w:r>
        <w:rPr>
          <w:rFonts w:ascii="Arial" w:hAnsi="Arial" w:eastAsia="Arial"/>
          <w:b/>
          <w:sz w:val="24"/>
        </w:rPr>
        <w:t xml:space="preserve">Unique Value Proposition: </w:t>
      </w:r>
      <w:r>
        <w:rPr>
          <w:rFonts w:ascii="Arial" w:hAnsi="Arial" w:eastAsia="Arial"/>
          <w:sz w:val="24"/>
        </w:rPr>
        <w:t>Our platform offers a comprehensive library of professionally designed, industry-specific B2B marketing templates that empower marketing professionals to streamline their workflows, optimize resource allocation, and consistently deliver high-impact campaigns. By providing customizable, best-practice-aligned templates spanning various formats and objectives, we enable our users to fuel their curiosity, exercise strategic independence, uphold ethical practices, and elevate their reputation for marketing excellence – ultimately driving measurable results and sustainable business growth.</w:t>
      </w:r>
    </w:p>
    <w:p>
      <w:r>
        <w:rPr>
          <w:rFonts w:ascii="Arial" w:hAnsi="Arial" w:eastAsia="Arial"/>
          <w:b/>
          <w:sz w:val="24"/>
        </w:rPr>
        <w:t xml:space="preserve">Product Offering: </w:t>
      </w:r>
      <w:r>
        <w:rPr>
          <w:rFonts w:ascii="Arial" w:hAnsi="Arial" w:eastAsia="Arial"/>
          <w:sz w:val="24"/>
        </w:rPr>
        <w:t>A comprehensive suite of customizable B2B marketing templates and industry-specific resources, including email campaigns, content calendars, lead generation plans, social media strategies, and more, designed to streamline the execution of effective marketing campaigns across diverse sectors.</w:t>
      </w:r>
    </w:p>
    <w:p>
      <w:r>
        <w:rPr>
          <w:rFonts w:ascii="Arial" w:hAnsi="Arial" w:eastAsia="Arial"/>
          <w:b/>
          <w:sz w:val="24"/>
        </w:rPr>
        <w:t xml:space="preserve">Market Entry Strategy: </w:t>
      </w:r>
      <w:r>
        <w:rPr>
          <w:rFonts w:ascii="Arial" w:hAnsi="Arial" w:eastAsia="Arial"/>
          <w:sz w:val="24"/>
        </w:rPr>
        <w:t>Launch a targeted digital marketing campaign highlighting the platform's ability to fuel continuous learning, reinforce strategic independence, uphold ethical practices, and enhance professional status. Leverage industry partnerships, influencer collaborations, and content marketing to build brand awareness and establish thought leadership. Offer a freemium model with limited access to drive user acquisition and conversion to paid subscriptions.</w:t>
      </w:r>
    </w:p>
    <w:p>
      <w:r>
        <w:rPr>
          <w:rFonts w:ascii="Arial" w:hAnsi="Arial" w:eastAsia="Arial"/>
          <w:b/>
          <w:sz w:val="24"/>
        </w:rPr>
        <w:t xml:space="preserve">Product-Market Fit: </w:t>
      </w:r>
      <w:r>
        <w:rPr>
          <w:rFonts w:ascii="Arial" w:hAnsi="Arial" w:eastAsia="Arial"/>
          <w:sz w:val="24"/>
        </w:rPr>
        <w:t>Conduct extensive market research and gather feedback from early adopters to refine the template library, user experience, and pricing models. Continuously iterate and expand the offering based on user insights, industry trends, and emerging marketing objectives. Foster a vibrant user community to encourage co-creation and ensure alignment with evolving market needs.</w:t>
      </w:r>
    </w:p>
    <w:p>
      <w:r>
        <w:rPr>
          <w:rFonts w:ascii="Arial" w:hAnsi="Arial" w:eastAsia="Arial"/>
          <w:b/>
          <w:sz w:val="24"/>
        </w:rPr>
        <w:t xml:space="preserve">Growth Strategy: </w:t>
      </w:r>
      <w:r>
        <w:rPr>
          <w:rFonts w:ascii="Arial" w:hAnsi="Arial" w:eastAsia="Arial"/>
          <w:sz w:val="24"/>
        </w:rPr>
        <w:t>Implement a multi-pronged approach, including strategic partnerships with leading marketing software providers for platform integrations, co-marketing initiatives with industry associations, and expansion into new geographic markets. Explore opportunities for premium offerings, such as customized template bundles, consulting services, and educational resources, to drive revenue growth and customer retention.</w:t>
      </w:r>
    </w:p>
    <w:p/>
    <w:p>
      <w:pPr>
        <w:pStyle w:val="Heading1"/>
      </w:pPr>
      <w:r>
        <w:rPr>
          <w:rFonts w:ascii="Arial" w:hAnsi="Arial" w:eastAsia="Arial"/>
          <w:b/>
          <w:color w:val="000000"/>
          <w:sz w:val="34"/>
        </w:rPr>
        <w:t>Advice From Ried Hoffman</w:t>
      </w:r>
    </w:p>
    <w:p/>
    <w:p>
      <w:r>
        <w:rPr>
          <w:rFonts w:ascii="Arial" w:hAnsi="Arial" w:eastAsia="Arial"/>
          <w:b/>
          <w:sz w:val="24"/>
        </w:rPr>
        <w:t xml:space="preserve">Target Audience: </w:t>
      </w:r>
      <w:r>
        <w:rPr>
          <w:rFonts w:ascii="Arial" w:hAnsi="Arial" w:eastAsia="Arial"/>
          <w:sz w:val="24"/>
        </w:rPr>
        <w:t>B2B marketing professionals across diverse industries seeking to streamline their workflows, optimize resource allocation, and consistently deliver high-impact campaigns aligned with industry best practices.</w:t>
      </w:r>
    </w:p>
    <w:p>
      <w:r>
        <w:rPr>
          <w:rFonts w:ascii="Arial" w:hAnsi="Arial" w:eastAsia="Arial"/>
          <w:b/>
          <w:sz w:val="24"/>
        </w:rPr>
        <w:t xml:space="preserve">Pain Points Addressed: </w:t>
      </w:r>
      <w:r>
        <w:rPr>
          <w:rFonts w:ascii="Arial" w:hAnsi="Arial" w:eastAsia="Arial"/>
          <w:sz w:val="24"/>
        </w:rPr>
      </w:r>
    </w:p>
    <w:p>
      <w:pPr>
        <w:pStyle w:val="ListBullet"/>
      </w:pPr>
      <w:r>
        <w:rPr>
          <w:rFonts w:ascii="Arial" w:hAnsi="Arial" w:eastAsia="Arial"/>
          <w:sz w:val="24"/>
        </w:rPr>
        <w:t>Overwhelming workloads and resource constraints</w:t>
      </w:r>
    </w:p>
    <w:p>
      <w:pPr>
        <w:pStyle w:val="ListBullet"/>
      </w:pPr>
      <w:r>
        <w:rPr>
          <w:rFonts w:ascii="Arial" w:hAnsi="Arial" w:eastAsia="Arial"/>
          <w:sz w:val="24"/>
        </w:rPr>
        <w:t>Lack of strategic alignment and consistency across campaigns</w:t>
      </w:r>
    </w:p>
    <w:p>
      <w:pPr>
        <w:pStyle w:val="ListBullet"/>
      </w:pPr>
      <w:r>
        <w:rPr>
          <w:rFonts w:ascii="Arial" w:hAnsi="Arial" w:eastAsia="Arial"/>
          <w:sz w:val="24"/>
        </w:rPr>
        <w:t>Difficulty staying current with marketing trends and best practices</w:t>
      </w:r>
    </w:p>
    <w:p>
      <w:pPr>
        <w:pStyle w:val="ListBullet"/>
      </w:pPr>
      <w:r>
        <w:rPr>
          <w:rFonts w:ascii="Arial" w:hAnsi="Arial" w:eastAsia="Arial"/>
          <w:sz w:val="24"/>
        </w:rPr>
        <w:t>Inconsistent branding or messaging, conflicting with customer-centric practices</w:t>
      </w:r>
    </w:p>
    <w:p>
      <w:pPr>
        <w:pStyle w:val="ListBullet"/>
      </w:pPr>
      <w:r>
        <w:rPr>
          <w:rFonts w:ascii="Arial" w:hAnsi="Arial" w:eastAsia="Arial"/>
          <w:sz w:val="24"/>
        </w:rPr>
        <w:t>Inefficient workflows and disorganized processes</w:t>
      </w:r>
    </w:p>
    <w:p>
      <w:r>
        <w:rPr>
          <w:rFonts w:ascii="Arial" w:hAnsi="Arial" w:eastAsia="Arial"/>
          <w:b/>
          <w:sz w:val="24"/>
        </w:rPr>
        <w:t xml:space="preserve">Unique Value Proposition: </w:t>
      </w:r>
      <w:r>
        <w:rPr>
          <w:rFonts w:ascii="Arial" w:hAnsi="Arial" w:eastAsia="Arial"/>
          <w:sz w:val="24"/>
        </w:rPr>
        <w:t>Our platform offers a comprehensive library of professionally designed, industry-specific B2B marketing templates that empower marketing professionals to:</w:t>
      </w:r>
    </w:p>
    <w:p>
      <w:pPr>
        <w:pStyle w:val="ListBullet"/>
      </w:pPr>
      <w:r>
        <w:rPr>
          <w:rFonts w:ascii="Arial" w:hAnsi="Arial" w:eastAsia="Arial"/>
          <w:sz w:val="24"/>
        </w:rPr>
        <w:t>Streamline their workflows and optimize resource allocation</w:t>
      </w:r>
    </w:p>
    <w:p>
      <w:pPr>
        <w:pStyle w:val="ListBullet"/>
      </w:pPr>
      <w:r>
        <w:rPr>
          <w:rFonts w:ascii="Arial" w:hAnsi="Arial" w:eastAsia="Arial"/>
          <w:sz w:val="24"/>
        </w:rPr>
        <w:t>Consistently deliver high-quality, best-practice-aligned campaigns</w:t>
      </w:r>
    </w:p>
    <w:p>
      <w:pPr>
        <w:pStyle w:val="ListBullet"/>
      </w:pPr>
      <w:r>
        <w:rPr>
          <w:rFonts w:ascii="Arial" w:hAnsi="Arial" w:eastAsia="Arial"/>
          <w:sz w:val="24"/>
        </w:rPr>
        <w:t>Fuel their curiosity and foster continuous learning</w:t>
      </w:r>
    </w:p>
    <w:p>
      <w:pPr>
        <w:pStyle w:val="ListBullet"/>
      </w:pPr>
      <w:r>
        <w:rPr>
          <w:rFonts w:ascii="Arial" w:hAnsi="Arial" w:eastAsia="Arial"/>
          <w:sz w:val="24"/>
        </w:rPr>
        <w:t>Exercise strategic independence and control over the marketing process</w:t>
      </w:r>
    </w:p>
    <w:p>
      <w:pPr>
        <w:pStyle w:val="ListBullet"/>
      </w:pPr>
      <w:r>
        <w:rPr>
          <w:rFonts w:ascii="Arial" w:hAnsi="Arial" w:eastAsia="Arial"/>
          <w:sz w:val="24"/>
        </w:rPr>
        <w:t>Uphold ethical practices and deliver customer-centric campaigns</w:t>
      </w:r>
    </w:p>
    <w:p>
      <w:pPr>
        <w:pStyle w:val="ListBullet"/>
      </w:pPr>
      <w:r>
        <w:rPr>
          <w:rFonts w:ascii="Arial" w:hAnsi="Arial" w:eastAsia="Arial"/>
          <w:sz w:val="24"/>
        </w:rPr>
        <w:t>Enhance their reputation for marketing excellence within their industry</w:t>
      </w:r>
    </w:p>
    <w:p>
      <w:r>
        <w:rPr>
          <w:rFonts w:ascii="Arial" w:hAnsi="Arial" w:eastAsia="Arial"/>
          <w:b/>
          <w:sz w:val="24"/>
        </w:rPr>
        <w:t xml:space="preserve">Tailored Advice: </w:t>
      </w:r>
      <w:r>
        <w:rPr>
          <w:rFonts w:ascii="Arial" w:hAnsi="Arial" w:eastAsia="Arial"/>
          <w:sz w:val="24"/>
        </w:rPr>
        <w:t>Leverage network effects by fostering a vibrant user community where professionals can share insights, collaborate on templates, and contribute user-generated content. Implement a robust rating and feedback system to identify top-performing templates and industry leaders, further enhancing the platform's value.</w:t>
      </w:r>
    </w:p>
    <w:p>
      <w:r>
        <w:rPr>
          <w:rFonts w:ascii="Arial" w:hAnsi="Arial" w:eastAsia="Arial"/>
          <w:sz w:val="24"/>
        </w:rPr>
        <w:t>Establish strategic partnerships with leading marketing software providers and industry associations to enable seamless integration and co-marketing initiatives. This will expand your reach, drive user acquisition, and position your platform as an essential component of the modern marketing technology stack.</w:t>
      </w:r>
    </w:p>
    <w:p>
      <w:r>
        <w:rPr>
          <w:rFonts w:ascii="Arial" w:hAnsi="Arial" w:eastAsia="Arial"/>
          <w:sz w:val="24"/>
        </w:rPr>
        <w:t>Implement growth loops by incentivizing users to invite colleagues and peers, leveraging referral programs and exclusive access to premium templates or resources. Additionally, offer free trials or limited access to non-subscribers, enticing them to upgrade and become active paid users.</w:t>
      </w:r>
    </w:p>
    <w:p>
      <w:r>
        <w:rPr>
          <w:rFonts w:ascii="Arial" w:hAnsi="Arial" w:eastAsia="Arial"/>
          <w:sz w:val="24"/>
        </w:rPr>
        <w:t>Embrace the "Blitzscaling" philosophy by rapidly iterating and expanding your template library to encompass a diverse range of industries and marketing objectives. Continuously gather user feedback and leverage data-driven insights to prioritize high-demand templates and features, ensuring your platform remains agile and responsive to evolving market needs.</w:t>
      </w:r>
    </w:p>
    <w:p>
      <w:r>
        <w:rPr>
          <w:rFonts w:ascii="Arial" w:hAnsi="Arial" w:eastAsia="Arial"/>
          <w:sz w:val="24"/>
        </w:rPr>
        <w:t>Embody the "Startup of You" mindset by positioning your platform as a catalyst for professional growth and personal branding. Empower users to showcase their marketing expertise, share success stories, and leverage the platform as a launchpad for building their reputation and advancing their careers within the B2B marketing landscape.</w:t>
      </w:r>
    </w:p>
    <w:p/>
    <w:p>
      <w:pPr>
        <w:pStyle w:val="Heading1"/>
      </w:pPr>
      <w:r>
        <w:rPr>
          <w:rFonts w:ascii="Arial" w:hAnsi="Arial" w:eastAsia="Arial"/>
          <w:b/>
          <w:color w:val="000000"/>
          <w:sz w:val="34"/>
        </w:rPr>
        <w:t>Advice From Niel Patel</w:t>
      </w:r>
    </w:p>
    <w:p/>
    <w:p>
      <w:r>
        <w:rPr>
          <w:rFonts w:ascii="Arial" w:hAnsi="Arial" w:eastAsia="Arial"/>
          <w:b/>
          <w:sz w:val="24"/>
        </w:rPr>
        <w:t xml:space="preserve">Market Entry and Lead Generation Strategy: </w:t>
      </w:r>
      <w:r>
        <w:rPr>
          <w:rFonts w:ascii="Arial" w:hAnsi="Arial" w:eastAsia="Arial"/>
          <w:sz w:val="24"/>
        </w:rPr>
      </w:r>
    </w:p>
    <w:p>
      <w:pPr>
        <w:pStyle w:val="ListBullet"/>
      </w:pPr>
      <w:r>
        <w:rPr>
          <w:rFonts w:ascii="Arial" w:hAnsi="Arial" w:eastAsia="Arial"/>
          <w:sz w:val="24"/>
        </w:rPr>
        <w:t>Leverage content marketing and SEO to establish thought leadership and drive organic traffic from target B2B audiences searching for marketing resources and best practices.</w:t>
      </w:r>
    </w:p>
    <w:p>
      <w:pPr>
        <w:pStyle w:val="ListBullet"/>
      </w:pPr>
      <w:r>
        <w:rPr>
          <w:rFonts w:ascii="Arial" w:hAnsi="Arial" w:eastAsia="Arial"/>
          <w:sz w:val="24"/>
        </w:rPr>
        <w:t>Implement targeted paid advertising campaigns on LinkedIn, industry publications, and relevant marketing communities to promote the platform and capture high-intent leads.</w:t>
      </w:r>
    </w:p>
    <w:p>
      <w:pPr>
        <w:pStyle w:val="ListBullet"/>
      </w:pPr>
      <w:r>
        <w:rPr>
          <w:rFonts w:ascii="Arial" w:hAnsi="Arial" w:eastAsia="Arial"/>
          <w:sz w:val="24"/>
        </w:rPr>
        <w:t>Develop strategic partnerships with complementary marketing software providers and industry associations to cross-promote and co-market the platform to their existing user bases.</w:t>
      </w:r>
    </w:p>
    <w:p>
      <w:pPr>
        <w:pStyle w:val="ListBullet"/>
      </w:pPr>
      <w:r>
        <w:rPr>
          <w:rFonts w:ascii="Arial" w:hAnsi="Arial" w:eastAsia="Arial"/>
          <w:sz w:val="24"/>
        </w:rPr>
        <w:t>Offer free, gated resources like whitepapers, webinars, and template samples to capture lead information and nurture prospects through email marketing sequences.</w:t>
      </w:r>
    </w:p>
    <w:p>
      <w:pPr>
        <w:pStyle w:val="ListBullet"/>
      </w:pPr>
      <w:r>
        <w:rPr>
          <w:rFonts w:ascii="Arial" w:hAnsi="Arial" w:eastAsia="Arial"/>
          <w:sz w:val="24"/>
        </w:rPr>
        <w:t>Attend and sponsor relevant B2B marketing conferences and events to network, showcase the platform, and connect with potential customers.</w:t>
      </w:r>
    </w:p>
    <w:p>
      <w:r>
        <w:rPr>
          <w:rFonts w:ascii="Arial" w:hAnsi="Arial" w:eastAsia="Arial"/>
          <w:b/>
          <w:sz w:val="24"/>
        </w:rPr>
        <w:t xml:space="preserve">Scaling and High-Converting Strategies: </w:t>
      </w:r>
      <w:r>
        <w:rPr>
          <w:rFonts w:ascii="Arial" w:hAnsi="Arial" w:eastAsia="Arial"/>
          <w:sz w:val="24"/>
        </w:rPr>
      </w:r>
    </w:p>
    <w:p>
      <w:pPr>
        <w:pStyle w:val="ListBullet"/>
      </w:pPr>
      <w:r>
        <w:rPr>
          <w:rFonts w:ascii="Arial" w:hAnsi="Arial" w:eastAsia="Arial"/>
          <w:sz w:val="24"/>
        </w:rPr>
        <w:t>Implement a freemium model with a robust free plan and premium upgrades to drive user acquisition and upsell opportunities.</w:t>
      </w:r>
    </w:p>
    <w:p>
      <w:pPr>
        <w:pStyle w:val="ListBullet"/>
      </w:pPr>
      <w:r>
        <w:rPr>
          <w:rFonts w:ascii="Arial" w:hAnsi="Arial" w:eastAsia="Arial"/>
          <w:sz w:val="24"/>
        </w:rPr>
        <w:t>Offer customized enterprise plans with dedicated account management, tailored template libraries, and integration support for large B2B organizations.</w:t>
      </w:r>
    </w:p>
    <w:p>
      <w:pPr>
        <w:pStyle w:val="ListBullet"/>
      </w:pPr>
      <w:r>
        <w:rPr>
          <w:rFonts w:ascii="Arial" w:hAnsi="Arial" w:eastAsia="Arial"/>
          <w:sz w:val="24"/>
        </w:rPr>
        <w:t>Continuously optimize the user experience, template quality, and search functionality based on user feedback and data-driven insights.</w:t>
      </w:r>
    </w:p>
    <w:p>
      <w:pPr>
        <w:pStyle w:val="ListBullet"/>
      </w:pPr>
      <w:r>
        <w:rPr>
          <w:rFonts w:ascii="Arial" w:hAnsi="Arial" w:eastAsia="Arial"/>
          <w:sz w:val="24"/>
        </w:rPr>
        <w:t>Leverage marketing automation and CRM integration to personalize user journeys, deliver targeted content recommendations, and nurture leads effectively.</w:t>
      </w:r>
    </w:p>
    <w:p>
      <w:pPr>
        <w:pStyle w:val="ListBullet"/>
      </w:pPr>
      <w:r>
        <w:rPr>
          <w:rFonts w:ascii="Arial" w:hAnsi="Arial" w:eastAsia="Arial"/>
          <w:sz w:val="24"/>
        </w:rPr>
        <w:t>Implement referral and affiliate programs to incentivize existing users to promote the platform within their professional networks.</w:t>
      </w:r>
    </w:p>
    <w:p>
      <w:pPr>
        <w:pStyle w:val="ListBullet"/>
      </w:pPr>
      <w:r>
        <w:rPr>
          <w:rFonts w:ascii="Arial" w:hAnsi="Arial" w:eastAsia="Arial"/>
          <w:sz w:val="24"/>
        </w:rPr>
        <w:t>Expand into adjacent markets and verticals by curating industry-specific template collections and tailoring marketing messaging accordingly.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