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To empower B2B marketing professionals with a comprehensive suite of premium, customizable templates that streamline campaign creation, promote strategic planning, and drive superior marketing performance, enabling them to execute innovative, data-driven strategies that deliver measurable results and establish industry leadership.</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To revolutionize the B2B marketing landscape by providing a comprehensive suite of cutting-edge, customizable templates that empower marketing professionals to execute innovative, data-driven campaigns that drive tangible business growth, establish industry leadership, and deliver exceptional value to their clients.</w:t>
      </w:r>
    </w:p>
    <w:p>
      <w:r>
        <w:rPr>
          <w:rFonts w:ascii="Arial" w:hAnsi="Arial" w:eastAsia="Arial"/>
          <w:b/>
          <w:sz w:val="24"/>
        </w:rPr>
        <w:t xml:space="preserve">Mission Statement: </w:t>
      </w:r>
      <w:r>
        <w:rPr>
          <w:rFonts w:ascii="Arial" w:hAnsi="Arial" w:eastAsia="Arial"/>
          <w:sz w:val="24"/>
        </w:rPr>
        <w:t>To empower B2B marketing professionals with a comprehensive suite of premium, customizable templates that streamline campaign creation, promote strategic planning, and drive superior marketing performance, enabling them to execute innovative, data-driven strategies that deliver measurable results and establish industry leadership.</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MarketPro is a revolutionary digital platform that empowers B2B marketing professionals with a comprehensive suite of premium, customizable templates. Our vast collection of meticulously crafted templates spans diverse industries and marketing objectives, including:</w:t>
      </w:r>
    </w:p>
    <w:p>
      <w:pPr>
        <w:pStyle w:val="ListBullet"/>
      </w:pPr>
      <w:r>
        <w:rPr>
          <w:rFonts w:ascii="Arial" w:hAnsi="Arial" w:eastAsia="Arial"/>
          <w:sz w:val="24"/>
        </w:rPr>
        <w:t>Compelling email campaigns</w:t>
      </w:r>
    </w:p>
    <w:p>
      <w:pPr>
        <w:pStyle w:val="ListBullet"/>
      </w:pPr>
      <w:r>
        <w:rPr>
          <w:rFonts w:ascii="Arial" w:hAnsi="Arial" w:eastAsia="Arial"/>
          <w:sz w:val="24"/>
        </w:rPr>
        <w:t>Engaging social media content</w:t>
      </w:r>
    </w:p>
    <w:p>
      <w:pPr>
        <w:pStyle w:val="ListBullet"/>
      </w:pPr>
      <w:r>
        <w:rPr>
          <w:rFonts w:ascii="Arial" w:hAnsi="Arial" w:eastAsia="Arial"/>
          <w:sz w:val="24"/>
        </w:rPr>
        <w:t>Persuasive sales presentations</w:t>
      </w:r>
    </w:p>
    <w:p>
      <w:pPr>
        <w:pStyle w:val="ListBullet"/>
      </w:pPr>
      <w:r>
        <w:rPr>
          <w:rFonts w:ascii="Arial" w:hAnsi="Arial" w:eastAsia="Arial"/>
          <w:sz w:val="24"/>
        </w:rPr>
        <w:t>Insightful whitepapers</w:t>
      </w:r>
    </w:p>
    <w:p>
      <w:r>
        <w:rPr>
          <w:rFonts w:ascii="Arial" w:hAnsi="Arial" w:eastAsia="Arial"/>
          <w:sz w:val="24"/>
        </w:rPr>
        <w:t>Developed by seasoned industry experts and continuously updated with the latest trends and best practices, our templates ensure your marketing efforts remain cutting-edge and resonate with your target audience. With MarketPro, you can effortlessly create professional-grade marketing collateral that aligns with your brand identity and resonates with your audience.</w:t>
      </w:r>
    </w:p>
    <w:p>
      <w:r>
        <w:rPr>
          <w:rFonts w:ascii="Arial" w:hAnsi="Arial" w:eastAsia="Arial"/>
          <w:b/>
          <w:sz w:val="24"/>
        </w:rPr>
        <w:t xml:space="preserve">Key Differentiators: </w:t>
      </w:r>
      <w:r>
        <w:rPr>
          <w:rFonts w:ascii="Arial" w:hAnsi="Arial" w:eastAsia="Arial"/>
          <w:sz w:val="24"/>
        </w:rPr>
      </w:r>
    </w:p>
    <w:p>
      <w:pPr>
        <w:pStyle w:val="ListBullet"/>
      </w:pPr>
      <w:r>
        <w:rPr>
          <w:rFonts w:ascii="Arial" w:hAnsi="Arial" w:eastAsia="Arial"/>
          <w:sz w:val="24"/>
        </w:rPr>
        <w:t>Comprehensive library of templates tailored to various campaign types and channels</w:t>
      </w:r>
    </w:p>
    <w:p>
      <w:pPr>
        <w:pStyle w:val="ListBullet"/>
      </w:pPr>
      <w:r>
        <w:rPr>
          <w:rFonts w:ascii="Arial" w:hAnsi="Arial" w:eastAsia="Arial"/>
          <w:sz w:val="24"/>
        </w:rPr>
        <w:t>Streamlined creation process for increased efficiency</w:t>
      </w:r>
    </w:p>
    <w:p>
      <w:pPr>
        <w:pStyle w:val="ListBullet"/>
      </w:pPr>
      <w:r>
        <w:rPr>
          <w:rFonts w:ascii="Arial" w:hAnsi="Arial" w:eastAsia="Arial"/>
          <w:sz w:val="24"/>
        </w:rPr>
        <w:t>Promotion of strategic planning and data-driven decision-making</w:t>
      </w:r>
    </w:p>
    <w:p>
      <w:pPr>
        <w:pStyle w:val="ListBullet"/>
      </w:pPr>
      <w:r>
        <w:rPr>
          <w:rFonts w:ascii="Arial" w:hAnsi="Arial" w:eastAsia="Arial"/>
          <w:sz w:val="24"/>
        </w:rPr>
        <w:t>Consistent, high-quality deliverables across all marketing initiatives</w:t>
      </w:r>
    </w:p>
    <w:p>
      <w:pPr>
        <w:pStyle w:val="ListBullet"/>
      </w:pPr>
      <w:r>
        <w:rPr>
          <w:rFonts w:ascii="Arial" w:hAnsi="Arial" w:eastAsia="Arial"/>
          <w:sz w:val="24"/>
        </w:rPr>
        <w:t>Scalable solutions to support business growth and evolving needs</w:t>
      </w:r>
    </w:p>
    <w:p>
      <w:r>
        <w:rPr>
          <w:rFonts w:ascii="Arial" w:hAnsi="Arial" w:eastAsia="Arial"/>
          <w:sz w:val="24"/>
        </w:rPr>
        <w:t>By leveraging MarketPro's powerful platform, you can unlock the full potential of your marketing initiatives, drive engagement, and propel your business towards unprecedented success in the competitive B2B landscape.</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Inefficient and time-consuming process of creating marketing collateral from scratch, hindering productivity and strategic focus.</w:t>
      </w:r>
    </w:p>
    <w:p>
      <w:r>
        <w:rPr>
          <w:rFonts w:ascii="Arial" w:hAnsi="Arial" w:eastAsia="Arial"/>
          <w:b/>
          <w:sz w:val="24"/>
        </w:rPr>
        <w:t xml:space="preserve">Problem 2: </w:t>
      </w:r>
      <w:r>
        <w:rPr>
          <w:rFonts w:ascii="Arial" w:hAnsi="Arial" w:eastAsia="Arial"/>
          <w:sz w:val="24"/>
        </w:rPr>
        <w:t>Lack of access to a comprehensive library of industry-specific, best-practice templates for various marketing campaigns and channels.</w:t>
      </w:r>
    </w:p>
    <w:p>
      <w:r>
        <w:rPr>
          <w:rFonts w:ascii="Arial" w:hAnsi="Arial" w:eastAsia="Arial"/>
          <w:b/>
          <w:sz w:val="24"/>
        </w:rPr>
        <w:t xml:space="preserve">Problem 3: </w:t>
      </w:r>
      <w:r>
        <w:rPr>
          <w:rFonts w:ascii="Arial" w:hAnsi="Arial" w:eastAsia="Arial"/>
          <w:sz w:val="24"/>
        </w:rPr>
        <w:t>Inconsistent quality and branding across marketing deliverables, potentially diminishing the impact and effectiveness of campaigns.</w:t>
      </w:r>
    </w:p>
    <w:p/>
    <w:p>
      <w:pPr>
        <w:pStyle w:val="Heading1"/>
      </w:pPr>
      <w:r>
        <w:rPr>
          <w:rFonts w:ascii="Arial" w:hAnsi="Arial" w:eastAsia="Arial"/>
          <w:b/>
          <w:color w:val="000000"/>
          <w:sz w:val="34"/>
        </w:rPr>
        <w:t>Explanation Of Business Model</w:t>
      </w:r>
    </w:p>
    <w:p/>
    <w:p>
      <w:r>
        <w:rPr>
          <w:rFonts w:ascii="Arial" w:hAnsi="Arial" w:eastAsia="Arial"/>
          <w:b/>
          <w:sz w:val="24"/>
        </w:rPr>
        <w:t xml:space="preserve">Revenue Streams: </w:t>
      </w:r>
      <w:r>
        <w:rPr>
          <w:rFonts w:ascii="Arial" w:hAnsi="Arial" w:eastAsia="Arial"/>
          <w:sz w:val="24"/>
        </w:rPr>
        <w:t>Subscription-based model offering access to the comprehensive template library, with tiered pricing options based on the number of users, features, and customization levels. Additional revenue can be generated through premium template bundles, industry-specific packages, and professional services such as template customization and marketing strategy consulting.</w:t>
      </w:r>
    </w:p>
    <w:p>
      <w:r>
        <w:rPr>
          <w:rFonts w:ascii="Arial" w:hAnsi="Arial" w:eastAsia="Arial"/>
          <w:b/>
          <w:sz w:val="24"/>
        </w:rPr>
        <w:t xml:space="preserve">Cost Structure: </w:t>
      </w:r>
      <w:r>
        <w:rPr>
          <w:rFonts w:ascii="Arial" w:hAnsi="Arial" w:eastAsia="Arial"/>
          <w:sz w:val="24"/>
        </w:rPr>
      </w:r>
    </w:p>
    <w:p>
      <w:pPr>
        <w:pStyle w:val="ListBullet"/>
      </w:pPr>
      <w:r>
        <w:rPr>
          <w:rFonts w:ascii="Arial" w:hAnsi="Arial" w:eastAsia="Arial"/>
          <w:sz w:val="24"/>
        </w:rPr>
        <w:t>Development and maintenance of the digital platform and template library</w:t>
      </w:r>
    </w:p>
    <w:p>
      <w:pPr>
        <w:pStyle w:val="ListBullet"/>
      </w:pPr>
      <w:r>
        <w:rPr>
          <w:rFonts w:ascii="Arial" w:hAnsi="Arial" w:eastAsia="Arial"/>
          <w:sz w:val="24"/>
        </w:rPr>
        <w:t>Content creation and curation by subject matter experts and industry professionals</w:t>
      </w:r>
    </w:p>
    <w:p>
      <w:pPr>
        <w:pStyle w:val="ListBullet"/>
      </w:pPr>
      <w:r>
        <w:rPr>
          <w:rFonts w:ascii="Arial" w:hAnsi="Arial" w:eastAsia="Arial"/>
          <w:sz w:val="24"/>
        </w:rPr>
        <w:t>Marketing and sales efforts to acquire and retain customers</w:t>
      </w:r>
    </w:p>
    <w:p>
      <w:pPr>
        <w:pStyle w:val="ListBullet"/>
      </w:pPr>
      <w:r>
        <w:rPr>
          <w:rFonts w:ascii="Arial" w:hAnsi="Arial" w:eastAsia="Arial"/>
          <w:sz w:val="24"/>
        </w:rPr>
        <w:t>Customer support and technical assistance</w:t>
      </w:r>
    </w:p>
    <w:p>
      <w:pPr>
        <w:pStyle w:val="ListBullet"/>
      </w:pPr>
      <w:r>
        <w:rPr>
          <w:rFonts w:ascii="Arial" w:hAnsi="Arial" w:eastAsia="Arial"/>
          <w:sz w:val="24"/>
        </w:rPr>
        <w:t>Overhead costs (office space, utilities, administrative expenses)</w:t>
      </w:r>
    </w:p>
    <w:p>
      <w:r>
        <w:rPr>
          <w:rFonts w:ascii="Arial" w:hAnsi="Arial" w:eastAsia="Arial"/>
          <w:b/>
          <w:sz w:val="24"/>
        </w:rPr>
        <w:t xml:space="preserve">Key Resources: </w:t>
      </w:r>
      <w:r>
        <w:rPr>
          <w:rFonts w:ascii="Arial" w:hAnsi="Arial" w:eastAsia="Arial"/>
          <w:sz w:val="24"/>
        </w:rPr>
      </w:r>
    </w:p>
    <w:p>
      <w:pPr>
        <w:pStyle w:val="ListBullet"/>
      </w:pPr>
      <w:r>
        <w:rPr>
          <w:rFonts w:ascii="Arial" w:hAnsi="Arial" w:eastAsia="Arial"/>
          <w:sz w:val="24"/>
        </w:rPr>
        <w:t>Skilled content creators and marketing experts</w:t>
      </w:r>
    </w:p>
    <w:p>
      <w:pPr>
        <w:pStyle w:val="ListBullet"/>
      </w:pPr>
      <w:r>
        <w:rPr>
          <w:rFonts w:ascii="Arial" w:hAnsi="Arial" w:eastAsia="Arial"/>
          <w:sz w:val="24"/>
        </w:rPr>
        <w:t>Robust technology infrastructure and software development team</w:t>
      </w:r>
    </w:p>
    <w:p>
      <w:pPr>
        <w:pStyle w:val="ListBullet"/>
      </w:pPr>
      <w:r>
        <w:rPr>
          <w:rFonts w:ascii="Arial" w:hAnsi="Arial" w:eastAsia="Arial"/>
          <w:sz w:val="24"/>
        </w:rPr>
        <w:t>Strategic partnerships with industry associations and thought leaders</w:t>
      </w:r>
    </w:p>
    <w:p>
      <w:pPr>
        <w:pStyle w:val="ListBullet"/>
      </w:pPr>
      <w:r>
        <w:rPr>
          <w:rFonts w:ascii="Arial" w:hAnsi="Arial" w:eastAsia="Arial"/>
          <w:sz w:val="24"/>
        </w:rPr>
        <w:t>Comprehensive market research and data analytics capabilities</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sz w:val="24"/>
        </w:rPr>
        <w:t>B2B companies across various industries (technology, healthcare, finance, manufacturing, etc.)</w:t>
      </w:r>
    </w:p>
    <w:p>
      <w:pPr>
        <w:pStyle w:val="ListBullet"/>
      </w:pPr>
      <w:r>
        <w:rPr>
          <w:rFonts w:ascii="Arial" w:hAnsi="Arial" w:eastAsia="Arial"/>
          <w:sz w:val="24"/>
        </w:rPr>
        <w:t>Marketing agencies and consultancies serving B2B clients</w:t>
      </w:r>
    </w:p>
    <w:p>
      <w:pPr>
        <w:pStyle w:val="ListBullet"/>
      </w:pPr>
      <w:r>
        <w:rPr>
          <w:rFonts w:ascii="Arial" w:hAnsi="Arial" w:eastAsia="Arial"/>
          <w:sz w:val="24"/>
        </w:rPr>
        <w:t>In-house marketing teams within B2B organizations</w:t>
      </w:r>
    </w:p>
    <w:p>
      <w:pPr>
        <w:pStyle w:val="ListBullet"/>
      </w:pPr>
      <w:r>
        <w:rPr>
          <w:rFonts w:ascii="Arial" w:hAnsi="Arial" w:eastAsia="Arial"/>
          <w:sz w:val="24"/>
        </w:rPr>
        <w:t>Startups and small businesses in the B2B space</w:t>
      </w:r>
    </w:p>
    <w:p>
      <w:r>
        <w:rPr>
          <w:rFonts w:ascii="Arial" w:hAnsi="Arial" w:eastAsia="Arial"/>
          <w:b/>
          <w:sz w:val="24"/>
        </w:rPr>
        <w:t xml:space="preserve">Value Propositions: </w:t>
      </w:r>
      <w:r>
        <w:rPr>
          <w:rFonts w:ascii="Arial" w:hAnsi="Arial" w:eastAsia="Arial"/>
          <w:sz w:val="24"/>
        </w:rPr>
      </w:r>
    </w:p>
    <w:p>
      <w:pPr>
        <w:pStyle w:val="ListBullet"/>
      </w:pPr>
      <w:r>
        <w:rPr>
          <w:rFonts w:ascii="Arial" w:hAnsi="Arial" w:eastAsia="Arial"/>
          <w:sz w:val="24"/>
        </w:rPr>
        <w:t>Time and cost savings through access to pre-designed, customizable templates</w:t>
      </w:r>
    </w:p>
    <w:p>
      <w:pPr>
        <w:pStyle w:val="ListBullet"/>
      </w:pPr>
      <w:r>
        <w:rPr>
          <w:rFonts w:ascii="Arial" w:hAnsi="Arial" w:eastAsia="Arial"/>
          <w:sz w:val="24"/>
        </w:rPr>
        <w:t>Consistent branding and messaging across marketing collateral</w:t>
      </w:r>
    </w:p>
    <w:p>
      <w:pPr>
        <w:pStyle w:val="ListBullet"/>
      </w:pPr>
      <w:r>
        <w:rPr>
          <w:rFonts w:ascii="Arial" w:hAnsi="Arial" w:eastAsia="Arial"/>
          <w:sz w:val="24"/>
        </w:rPr>
        <w:t>Increased efficiency and productivity for marketing teams</w:t>
      </w:r>
    </w:p>
    <w:p>
      <w:pPr>
        <w:pStyle w:val="ListBullet"/>
      </w:pPr>
      <w:r>
        <w:rPr>
          <w:rFonts w:ascii="Arial" w:hAnsi="Arial" w:eastAsia="Arial"/>
          <w:sz w:val="24"/>
        </w:rPr>
        <w:t>Access to industry best practices and cutting-edge marketing strategies</w:t>
      </w:r>
    </w:p>
    <w:p>
      <w:pPr>
        <w:pStyle w:val="ListBullet"/>
      </w:pPr>
      <w:r>
        <w:rPr>
          <w:rFonts w:ascii="Arial" w:hAnsi="Arial" w:eastAsia="Arial"/>
          <w:sz w:val="24"/>
        </w:rPr>
        <w:t>Scalability to support evolving business needs and growth</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Continuous expansion of the template library to cater to emerging marketing trends and industry-specific needs</w:t>
      </w:r>
    </w:p>
    <w:p>
      <w:pPr>
        <w:pStyle w:val="ListBullet"/>
      </w:pPr>
      <w:r>
        <w:rPr>
          <w:rFonts w:ascii="Arial" w:hAnsi="Arial" w:eastAsia="Arial"/>
          <w:sz w:val="24"/>
        </w:rPr>
        <w:t>Integration of advanced analytics and data-driven insights to optimize template performance</w:t>
      </w:r>
    </w:p>
    <w:p>
      <w:pPr>
        <w:pStyle w:val="ListBullet"/>
      </w:pPr>
      <w:r>
        <w:rPr>
          <w:rFonts w:ascii="Arial" w:hAnsi="Arial" w:eastAsia="Arial"/>
          <w:sz w:val="24"/>
        </w:rPr>
        <w:t>Leveraging artificial intelligence and machine learning for personalized template recommendations</w:t>
      </w:r>
    </w:p>
    <w:p>
      <w:pPr>
        <w:pStyle w:val="ListBullet"/>
      </w:pPr>
      <w:r>
        <w:rPr>
          <w:rFonts w:ascii="Arial" w:hAnsi="Arial" w:eastAsia="Arial"/>
          <w:sz w:val="24"/>
        </w:rPr>
        <w:t>Establishing strategic partnerships and affiliate programs for customer acquisition and retention</w:t>
      </w:r>
    </w:p>
    <w:p>
      <w:pPr>
        <w:pStyle w:val="ListBullet"/>
      </w:pPr>
      <w:r>
        <w:rPr>
          <w:rFonts w:ascii="Arial" w:hAnsi="Arial" w:eastAsia="Arial"/>
          <w:sz w:val="24"/>
        </w:rPr>
        <w:t>Exploring opportunities for international expansion and localization of templates</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MarketPro empowers B2B marketing professionals with a comprehensive suite of premium, customizable templates tailored to diverse industries and business objectives. Our platform streamlines the creation process, enabling you to focus on strategic planning while ensuring consistent, high-quality deliverables. By leveraging our cutting-edge templates, you can execute innovative, data-driven campaigns that drive measurable results, establish industry leadership, and deliver exceptional value to your clients. With MarketPro, you gain a powerful ally in navigating the rapidly evolving digital landscape, empowering you to stay ahead of the curve and achieve unparalleled marketing success.</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MarketPro equips B2B marketers with premium, customizable templates across industries and objectives. Our platform streamlines creation for strategic focus, ensuring consistent, high-quality deliverables that drive innovative, data-driven campaigns, establish leadership, and deliver exceptional client value.</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Subscription-based model with tiered pricing plans based on the number of templates accessed and additional premium features.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Monthly Recurring Revenue (MRR) growth</w:t>
      </w:r>
    </w:p>
    <w:p>
      <w:pPr>
        <w:pStyle w:val="ListBullet"/>
      </w:pPr>
      <w:r>
        <w:rPr>
          <w:rFonts w:ascii="Arial" w:hAnsi="Arial" w:eastAsia="Arial"/>
          <w:sz w:val="24"/>
        </w:rPr>
        <w:t>Customer Acquisition Cost (CAC)</w:t>
      </w:r>
    </w:p>
    <w:p>
      <w:pPr>
        <w:pStyle w:val="ListBullet"/>
      </w:pPr>
      <w:r>
        <w:rPr>
          <w:rFonts w:ascii="Arial" w:hAnsi="Arial" w:eastAsia="Arial"/>
          <w:sz w:val="24"/>
        </w:rPr>
        <w:t>Customer Lifetime Value (CLV)</w:t>
      </w:r>
    </w:p>
    <w:p>
      <w:pPr>
        <w:pStyle w:val="ListBullet"/>
      </w:pPr>
      <w:r>
        <w:rPr>
          <w:rFonts w:ascii="Arial" w:hAnsi="Arial" w:eastAsia="Arial"/>
          <w:sz w:val="24"/>
        </w:rPr>
        <w:t>Churn rate</w:t>
      </w:r>
    </w:p>
    <w:p>
      <w:pPr>
        <w:pStyle w:val="ListBullet"/>
      </w:pPr>
      <w:r>
        <w:rPr>
          <w:rFonts w:ascii="Arial" w:hAnsi="Arial" w:eastAsia="Arial"/>
          <w:sz w:val="24"/>
        </w:rPr>
        <w:t>Template utilization rate</w:t>
      </w:r>
    </w:p>
    <w:p>
      <w:pPr>
        <w:pStyle w:val="ListBullet"/>
      </w:pPr>
      <w:r>
        <w:rPr>
          <w:rFonts w:ascii="Arial" w:hAnsi="Arial" w:eastAsia="Arial"/>
          <w:sz w:val="24"/>
        </w:rPr>
        <w:t>Customer satisfaction and retention metrics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a target MRR within the first year of operation</w:t>
      </w:r>
    </w:p>
    <w:p>
      <w:pPr>
        <w:pStyle w:val="ListBullet"/>
      </w:pPr>
      <w:r>
        <w:rPr>
          <w:rFonts w:ascii="Arial" w:hAnsi="Arial" w:eastAsia="Arial"/>
          <w:sz w:val="24"/>
        </w:rPr>
        <w:t>Maintain a CAC to CLV ratio below industry standards</w:t>
      </w:r>
    </w:p>
    <w:p>
      <w:pPr>
        <w:pStyle w:val="ListBullet"/>
      </w:pPr>
      <w:r>
        <w:rPr>
          <w:rFonts w:ascii="Arial" w:hAnsi="Arial" w:eastAsia="Arial"/>
          <w:sz w:val="24"/>
        </w:rPr>
        <w:t>Attain a churn rate below 5% within the first two years</w:t>
      </w:r>
    </w:p>
    <w:p>
      <w:pPr>
        <w:pStyle w:val="ListBullet"/>
      </w:pPr>
      <w:r>
        <w:rPr>
          <w:rFonts w:ascii="Arial" w:hAnsi="Arial" w:eastAsia="Arial"/>
          <w:sz w:val="24"/>
        </w:rPr>
        <w:t>Achieve a template utilization rate above 80% across all active subscriptions</w:t>
      </w:r>
    </w:p>
    <w:p>
      <w:pPr>
        <w:pStyle w:val="ListBullet"/>
      </w:pPr>
      <w:r>
        <w:rPr>
          <w:rFonts w:ascii="Arial" w:hAnsi="Arial" w:eastAsia="Arial"/>
          <w:sz w:val="24"/>
        </w:rPr>
        <w:t>Maintain a customer satisfaction score above 4.5/5</w:t>
      </w:r>
    </w:p>
    <w:p>
      <w:pPr>
        <w:pStyle w:val="ListBullet"/>
      </w:pPr>
      <w:r>
        <w:rPr>
          <w:rFonts w:ascii="Arial" w:hAnsi="Arial" w:eastAsia="Arial"/>
          <w:sz w:val="24"/>
        </w:rPr>
        <w:t>Expand template library by 20% year-over-year to meet evolving market demands</w:t>
      </w:r>
    </w:p>
    <w:p>
      <w:pPr>
        <w:pStyle w:val="ListBullet"/>
      </w:pPr>
      <w:r>
        <w:rPr>
          <w:rFonts w:ascii="Arial" w:hAnsi="Arial" w:eastAsia="Arial"/>
          <w:sz w:val="24"/>
        </w:rPr>
        <w:t>Establish strategic partnerships with industry-leading marketing platforms and agencies</w:t>
      </w:r>
    </w:p>
    <w:p>
      <w:r>
        <w:rPr>
          <w:rFonts w:ascii="Arial" w:hAnsi="Arial" w:eastAsia="Arial"/>
          <w:sz w:val="24"/>
        </w:rPr>
        <w:t>By aligning our success metrics with the unique subscription-based revenue model, focusing on customer acquisition, retention, and template utilization, while continuously expanding our offerings, we can position MarketPro as the premier destination for B2B marketing professionals seeking innovative, data-driven solutions to drive tangible business growth and establish industry leadership.</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pPr>
        <w:pStyle w:val="ListBullet"/>
      </w:pPr>
      <w:r>
        <w:rPr>
          <w:rFonts w:ascii="Arial" w:hAnsi="Arial" w:eastAsia="Arial"/>
          <w:b/>
          <w:sz w:val="24"/>
        </w:rPr>
        <w:t xml:space="preserve">Establish a robust, user-friendly platform: </w:t>
      </w:r>
      <w:r>
        <w:rPr>
          <w:rFonts w:ascii="Arial" w:hAnsi="Arial" w:eastAsia="Arial"/>
          <w:sz w:val="24"/>
        </w:rPr>
        <w:t>Develop a seamless and intuitive platform that provides easy access to our comprehensive template library, enabling users to quickly find and customize templates tailored to their specific needs.</w:t>
      </w:r>
    </w:p>
    <w:p>
      <w:pPr>
        <w:pStyle w:val="ListBullet"/>
      </w:pPr>
      <w:r>
        <w:rPr>
          <w:rFonts w:ascii="Arial" w:hAnsi="Arial" w:eastAsia="Arial"/>
          <w:b/>
          <w:sz w:val="24"/>
        </w:rPr>
        <w:t xml:space="preserve">Build a strong brand presence: </w:t>
      </w:r>
      <w:r>
        <w:rPr>
          <w:rFonts w:ascii="Arial" w:hAnsi="Arial" w:eastAsia="Arial"/>
          <w:sz w:val="24"/>
        </w:rPr>
        <w:t>Implement a strategic marketing campaign to raise awareness about MarketPro and position our platform as the go-to solution for B2B marketing professionals seeking innovative and data-driven templates.</w:t>
      </w:r>
    </w:p>
    <w:p>
      <w:pPr>
        <w:pStyle w:val="ListBullet"/>
      </w:pPr>
      <w:r>
        <w:rPr>
          <w:rFonts w:ascii="Arial" w:hAnsi="Arial" w:eastAsia="Arial"/>
          <w:b/>
          <w:sz w:val="24"/>
        </w:rPr>
        <w:t xml:space="preserve">Acquire early adopters and gather feedback: </w:t>
      </w:r>
      <w:r>
        <w:rPr>
          <w:rFonts w:ascii="Arial" w:hAnsi="Arial" w:eastAsia="Arial"/>
          <w:sz w:val="24"/>
        </w:rPr>
        <w:t>Target early adopters within our target market segments, gather valuable feedback on our templates and platform, and continuously refine our offerings to meet evolving customer needs.</w:t>
      </w:r>
    </w:p>
    <w:p>
      <w:pPr>
        <w:pStyle w:val="ListBullet"/>
      </w:pPr>
      <w:r>
        <w:rPr>
          <w:rFonts w:ascii="Arial" w:hAnsi="Arial" w:eastAsia="Arial"/>
          <w:b/>
          <w:sz w:val="24"/>
        </w:rPr>
        <w:t xml:space="preserve">Achieve initial revenue targets: </w:t>
      </w:r>
      <w:r>
        <w:rPr>
          <w:rFonts w:ascii="Arial" w:hAnsi="Arial" w:eastAsia="Arial"/>
          <w:sz w:val="24"/>
        </w:rPr>
        <w:t>Set and attain realistic revenue goals through a strategic pricing model and targeted sales efforts, ensuring a solid financial foundation for future growth and expansion.</w:t>
      </w:r>
    </w:p>
    <w:p>
      <w:r>
        <w:rPr>
          <w:rFonts w:ascii="Arial" w:hAnsi="Arial" w:eastAsia="Arial"/>
          <w:b/>
          <w:sz w:val="24"/>
        </w:rPr>
        <w:t xml:space="preserve">Medium-Term Goals (1-3 years): </w:t>
      </w:r>
      <w:r>
        <w:rPr>
          <w:rFonts w:ascii="Arial" w:hAnsi="Arial" w:eastAsia="Arial"/>
          <w:sz w:val="24"/>
        </w:rPr>
      </w:r>
    </w:p>
    <w:p>
      <w:pPr>
        <w:pStyle w:val="ListBullet"/>
      </w:pPr>
      <w:r>
        <w:rPr>
          <w:rFonts w:ascii="Arial" w:hAnsi="Arial" w:eastAsia="Arial"/>
          <w:b/>
          <w:sz w:val="24"/>
        </w:rPr>
        <w:t xml:space="preserve">Expand template library and industry coverage: </w:t>
      </w:r>
      <w:r>
        <w:rPr>
          <w:rFonts w:ascii="Arial" w:hAnsi="Arial" w:eastAsia="Arial"/>
          <w:sz w:val="24"/>
        </w:rPr>
        <w:t>Continuously enhance our template library by adding new categories, industry-specific templates, and emerging marketing trends to maintain a comprehensive and up-to-date offering.</w:t>
      </w:r>
    </w:p>
    <w:p>
      <w:pPr>
        <w:pStyle w:val="ListBullet"/>
      </w:pPr>
      <w:r>
        <w:rPr>
          <w:rFonts w:ascii="Arial" w:hAnsi="Arial" w:eastAsia="Arial"/>
          <w:b/>
          <w:sz w:val="24"/>
        </w:rPr>
        <w:t xml:space="preserve">Develop strategic partnerships: </w:t>
      </w:r>
      <w:r>
        <w:rPr>
          <w:rFonts w:ascii="Arial" w:hAnsi="Arial" w:eastAsia="Arial"/>
          <w:sz w:val="24"/>
        </w:rPr>
        <w:t>Establish strategic partnerships with complementary marketing technologies, agencies, and industry associations to expand our reach, enhance our value proposition, and provide a seamless, end-to-end solution for clients.</w:t>
      </w:r>
    </w:p>
    <w:p>
      <w:pPr>
        <w:pStyle w:val="ListBullet"/>
      </w:pPr>
      <w:r>
        <w:rPr>
          <w:rFonts w:ascii="Arial" w:hAnsi="Arial" w:eastAsia="Arial"/>
          <w:b/>
          <w:sz w:val="24"/>
        </w:rPr>
        <w:t xml:space="preserve">Implement advanced analytics and reporting: </w:t>
      </w:r>
      <w:r>
        <w:rPr>
          <w:rFonts w:ascii="Arial" w:hAnsi="Arial" w:eastAsia="Arial"/>
          <w:sz w:val="24"/>
        </w:rPr>
        <w:t>Integrate advanced analytics and reporting capabilities to provide clients with actionable insights, enabling data-driven decision-making and campaign optimization for improved marketing performance.</w:t>
      </w:r>
    </w:p>
    <w:p>
      <w:pPr>
        <w:pStyle w:val="ListBullet"/>
      </w:pPr>
      <w:r>
        <w:rPr>
          <w:rFonts w:ascii="Arial" w:hAnsi="Arial" w:eastAsia="Arial"/>
          <w:b/>
          <w:sz w:val="24"/>
        </w:rPr>
        <w:t xml:space="preserve">Achieve profitability and sustainable growth: </w:t>
      </w:r>
      <w:r>
        <w:rPr>
          <w:rFonts w:ascii="Arial" w:hAnsi="Arial" w:eastAsia="Arial"/>
          <w:sz w:val="24"/>
        </w:rPr>
        <w:t>Attain profitability through efficient operations, customer retention strategies, and a scalable business model, while reinvesting profits into product development and market expansion.</w:t>
      </w:r>
    </w:p>
    <w:p>
      <w:r>
        <w:rPr>
          <w:rFonts w:ascii="Arial" w:hAnsi="Arial" w:eastAsia="Arial"/>
          <w:b/>
          <w:sz w:val="24"/>
        </w:rPr>
        <w:t xml:space="preserve">Long-Term Goals (3-5+ years): </w:t>
      </w:r>
      <w:r>
        <w:rPr>
          <w:rFonts w:ascii="Arial" w:hAnsi="Arial" w:eastAsia="Arial"/>
          <w:sz w:val="24"/>
        </w:rPr>
      </w:r>
    </w:p>
    <w:p>
      <w:pPr>
        <w:pStyle w:val="ListBullet"/>
      </w:pPr>
      <w:r>
        <w:rPr>
          <w:rFonts w:ascii="Arial" w:hAnsi="Arial" w:eastAsia="Arial"/>
          <w:b/>
          <w:sz w:val="24"/>
        </w:rPr>
        <w:t xml:space="preserve">Establish industry leadership: </w:t>
      </w:r>
      <w:r>
        <w:rPr>
          <w:rFonts w:ascii="Arial" w:hAnsi="Arial" w:eastAsia="Arial"/>
          <w:sz w:val="24"/>
        </w:rPr>
        <w:t>Position MarketPro as the industry leader in B2B marketing template solutions, recognized for our innovative offerings, exceptional customer service, and proven ability to drive measurable results.</w:t>
      </w:r>
    </w:p>
    <w:p>
      <w:pPr>
        <w:pStyle w:val="ListBullet"/>
      </w:pPr>
      <w:r>
        <w:rPr>
          <w:rFonts w:ascii="Arial" w:hAnsi="Arial" w:eastAsia="Arial"/>
          <w:b/>
          <w:sz w:val="24"/>
        </w:rPr>
        <w:t xml:space="preserve">Expand global reach: </w:t>
      </w:r>
      <w:r>
        <w:rPr>
          <w:rFonts w:ascii="Arial" w:hAnsi="Arial" w:eastAsia="Arial"/>
          <w:sz w:val="24"/>
        </w:rPr>
        <w:t>Explore opportunities for international expansion by localizing our offerings, establishing strategic partnerships, and adapting to regional market dynamics to serve a global client base.</w:t>
      </w:r>
    </w:p>
    <w:p>
      <w:pPr>
        <w:pStyle w:val="ListBullet"/>
      </w:pPr>
      <w:r>
        <w:rPr>
          <w:rFonts w:ascii="Arial" w:hAnsi="Arial" w:eastAsia="Arial"/>
          <w:b/>
          <w:sz w:val="24"/>
        </w:rPr>
        <w:t xml:space="preserve">Embrace emerging technologies: </w:t>
      </w:r>
      <w:r>
        <w:rPr>
          <w:rFonts w:ascii="Arial" w:hAnsi="Arial" w:eastAsia="Arial"/>
          <w:sz w:val="24"/>
        </w:rPr>
        <w:t>Continuously monitor and integrate emerging technologies, such as artificial intelligence, machine learning, and marketing automation, to enhance our platform's capabilities and provide cutting-edge solutions.</w:t>
      </w:r>
    </w:p>
    <w:p>
      <w:pPr>
        <w:pStyle w:val="ListBullet"/>
      </w:pPr>
      <w:r>
        <w:rPr>
          <w:rFonts w:ascii="Arial" w:hAnsi="Arial" w:eastAsia="Arial"/>
          <w:b/>
          <w:sz w:val="24"/>
        </w:rPr>
        <w:t xml:space="preserve">Foster a culture of innovation: </w:t>
      </w:r>
      <w:r>
        <w:rPr>
          <w:rFonts w:ascii="Arial" w:hAnsi="Arial" w:eastAsia="Arial"/>
          <w:sz w:val="24"/>
        </w:rPr>
        <w:t>Cultivate a corporate culture that encourages continuous innovation, empowering our team to explore new ideas, technologies, and business models to stay ahead of market trends and meet evolving customer needs.</w:t>
      </w:r>
    </w:p>
    <w:p>
      <w:pPr>
        <w:pStyle w:val="ListBullet"/>
      </w:pPr>
      <w:r>
        <w:rPr>
          <w:rFonts w:ascii="Arial" w:hAnsi="Arial" w:eastAsia="Arial"/>
          <w:b/>
          <w:sz w:val="24"/>
        </w:rPr>
        <w:t xml:space="preserve">Contribute to industry thought leadership: </w:t>
      </w:r>
      <w:r>
        <w:rPr>
          <w:rFonts w:ascii="Arial" w:hAnsi="Arial" w:eastAsia="Arial"/>
          <w:sz w:val="24"/>
        </w:rPr>
        <w:t>Leverage our expertise and insights to contribute to industry thought leadership, shaping best practices, and driving the evolution of B2B marketing strategies through research, publications, and active participation in industry events.</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Template Utilization Rate: This metric measures the percentage of active subscribers who consistently utilize and implement the provided templates in their marketing campaigns. It is critical as it directly reflects the perceived value and effectiveness of our offerings, guiding decisions on template enhancement, user experience improvements, and content expansion to drive higher engagement and retention.</w:t>
      </w:r>
    </w:p>
    <w:p>
      <w:r>
        <w:rPr>
          <w:rFonts w:ascii="Arial" w:hAnsi="Arial" w:eastAsia="Arial"/>
          <w:b/>
          <w:sz w:val="24"/>
        </w:rPr>
        <w:t xml:space="preserve">Second Most Important KPI: </w:t>
      </w:r>
      <w:r>
        <w:rPr>
          <w:rFonts w:ascii="Arial" w:hAnsi="Arial" w:eastAsia="Arial"/>
          <w:sz w:val="24"/>
        </w:rPr>
        <w:t>Customer Lifetime Value (CLV): CLV quantifies the projected revenue contribution of a customer over the entire duration of their relationship with our platform. As a subscription-based model, maximizing CLV is paramount for long-term profitability. This KPI informs pricing strategies, retention initiatives, and targeted upselling efforts to increase customer loyalty and lifetime value.</w:t>
      </w:r>
    </w:p>
    <w:p>
      <w:r>
        <w:rPr>
          <w:rFonts w:ascii="Arial" w:hAnsi="Arial" w:eastAsia="Arial"/>
          <w:b/>
          <w:sz w:val="24"/>
        </w:rPr>
        <w:t xml:space="preserve">Third Most Important KPI: </w:t>
      </w:r>
      <w:r>
        <w:rPr>
          <w:rFonts w:ascii="Arial" w:hAnsi="Arial" w:eastAsia="Arial"/>
          <w:sz w:val="24"/>
        </w:rPr>
        <w:t>Customer Acquisition Cost (CAC): CAC represents the aggregate costs associated with acquiring a new customer, including marketing expenses, sales efforts, and onboarding processes. Monitoring and optimizing CAC is crucial for sustainable growth, as it directly impacts profitability and scalability. This KPI guides resource allocation, acquisition channel optimization, and lead generation strategies to attract high-value customers efficiently.</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Streamlining the creation process: </w:t>
      </w:r>
      <w:r>
        <w:rPr>
          <w:rFonts w:ascii="Arial" w:hAnsi="Arial" w:eastAsia="Arial"/>
          <w:sz w:val="24"/>
        </w:rPr>
        <w:t>Marketing professionals face immense pressure to develop high-quality, impactful campaigns within tight deadlines, necessitating efficient and time-saving solutions.</w:t>
      </w:r>
    </w:p>
    <w:p>
      <w:r>
        <w:rPr>
          <w:rFonts w:ascii="Arial" w:hAnsi="Arial" w:eastAsia="Arial"/>
          <w:b/>
          <w:sz w:val="24"/>
        </w:rPr>
        <w:t xml:space="preserve">Ensuring strategic alignment: </w:t>
      </w:r>
      <w:r>
        <w:rPr>
          <w:rFonts w:ascii="Arial" w:hAnsi="Arial" w:eastAsia="Arial"/>
          <w:sz w:val="24"/>
        </w:rPr>
        <w:t>Aligning marketing initiatives with overarching business objectives and industry best practices is crucial for driving tangible results and maintaining a competitive edge.</w:t>
      </w:r>
    </w:p>
    <w:p>
      <w:r>
        <w:rPr>
          <w:rFonts w:ascii="Arial" w:hAnsi="Arial" w:eastAsia="Arial"/>
          <w:b/>
          <w:sz w:val="24"/>
        </w:rPr>
        <w:t xml:space="preserve">Maintaining brand consistency: </w:t>
      </w:r>
      <w:r>
        <w:rPr>
          <w:rFonts w:ascii="Arial" w:hAnsi="Arial" w:eastAsia="Arial"/>
          <w:sz w:val="24"/>
        </w:rPr>
        <w:t>Consistent branding and messaging across all marketing collateral are essential for building brand recognition, credibility, and customer trust.</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Generic template libraries: </w:t>
      </w:r>
      <w:r>
        <w:rPr>
          <w:rFonts w:ascii="Arial" w:hAnsi="Arial" w:eastAsia="Arial"/>
          <w:sz w:val="24"/>
        </w:rPr>
        <w:t>While offering a wide range of templates, these solutions often lack industry-specific customization and strategic guidance, limiting their effectiveness for B2B marketers.</w:t>
      </w:r>
    </w:p>
    <w:p>
      <w:r>
        <w:rPr>
          <w:rFonts w:ascii="Arial" w:hAnsi="Arial" w:eastAsia="Arial"/>
          <w:b/>
          <w:sz w:val="24"/>
        </w:rPr>
        <w:t xml:space="preserve">Design tools: </w:t>
      </w:r>
      <w:r>
        <w:rPr>
          <w:rFonts w:ascii="Arial" w:hAnsi="Arial" w:eastAsia="Arial"/>
          <w:sz w:val="24"/>
        </w:rPr>
        <w:t>Graphic design software provides flexibility in creating visually appealing marketing materials but requires significant time investment and design expertise.</w:t>
      </w:r>
    </w:p>
    <w:p>
      <w:r>
        <w:rPr>
          <w:rFonts w:ascii="Arial" w:hAnsi="Arial" w:eastAsia="Arial"/>
          <w:b/>
          <w:sz w:val="24"/>
        </w:rPr>
        <w:t xml:space="preserve">Agency services: </w:t>
      </w:r>
      <w:r>
        <w:rPr>
          <w:rFonts w:ascii="Arial" w:hAnsi="Arial" w:eastAsia="Arial"/>
          <w:sz w:val="24"/>
        </w:rPr>
        <w:t>Marketing agencies offer comprehensive campaign development but can be cost-prohibitive for many businesses and may lack deep industry knowledge.</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Lack of B2B specialization: </w:t>
      </w:r>
      <w:r>
        <w:rPr>
          <w:rFonts w:ascii="Arial" w:hAnsi="Arial" w:eastAsia="Arial"/>
          <w:sz w:val="24"/>
        </w:rPr>
        <w:t>Existing solutions often cater to a broad audience, failing to address the unique challenges and nuances of B2B marketing campaigns.</w:t>
      </w:r>
    </w:p>
    <w:p>
      <w:r>
        <w:rPr>
          <w:rFonts w:ascii="Arial" w:hAnsi="Arial" w:eastAsia="Arial"/>
          <w:b/>
          <w:sz w:val="24"/>
        </w:rPr>
        <w:t xml:space="preserve">Limited strategic guidance: </w:t>
      </w:r>
      <w:r>
        <w:rPr>
          <w:rFonts w:ascii="Arial" w:hAnsi="Arial" w:eastAsia="Arial"/>
          <w:sz w:val="24"/>
        </w:rPr>
        <w:t>Templates and tools primarily focus on aesthetics, neglecting the strategic planning and execution aspects critical for successful B2B marketing initiatives.</w:t>
      </w:r>
    </w:p>
    <w:p>
      <w:r>
        <w:rPr>
          <w:rFonts w:ascii="Arial" w:hAnsi="Arial" w:eastAsia="Arial"/>
          <w:b/>
          <w:sz w:val="24"/>
        </w:rPr>
        <w:t xml:space="preserve">Scalability and customization constraints: </w:t>
      </w:r>
      <w:r>
        <w:rPr>
          <w:rFonts w:ascii="Arial" w:hAnsi="Arial" w:eastAsia="Arial"/>
          <w:sz w:val="24"/>
        </w:rPr>
        <w:t>Many solutions lack the flexibility to accommodate diverse industry requirements, business objectives, and scalability needs.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MarketPro bridges these gaps by offering a comprehensive suite of premium, industry-specific B2B marketing templates tailored to diverse objectives, from lead generation to brand awareness and customer retention. Our platform streamlines the creation process, enabling marketers to focus on strategic planning while ensuring consistent, high-quality deliverables. With continuous updates and expert guidance, MarketPro empowers businesses to execute innovative, data-driven campaigns that establish industry leadership and deliver exceptional client value.</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industry reports and market research, the global B2B marketing solutions market is projected to reach $20 billion by 2027, growing at a CAGR of 12.5%. Considering the widespread need for efficient marketing campaign creation and execution across diverse B2B sectors, we estimate the TAM for MarketPro to be approximately $5 billion. This figure accounts for the total number of B2B companies requiring comprehensive marketing template solutions and the average annual spending on such services.</w:t>
      </w:r>
    </w:p>
    <w:p>
      <w:r>
        <w:rPr>
          <w:rFonts w:ascii="Arial" w:hAnsi="Arial" w:eastAsia="Arial"/>
          <w:b/>
          <w:sz w:val="24"/>
        </w:rPr>
        <w:t xml:space="preserve">Serviceable Available Market (SAM): </w:t>
      </w:r>
      <w:r>
        <w:rPr>
          <w:rFonts w:ascii="Arial" w:hAnsi="Arial" w:eastAsia="Arial"/>
          <w:sz w:val="24"/>
        </w:rPr>
        <w:t>Focusing on our target market of mid-sized to large enterprises in North America, Europe, and Asia-Pacific, with annual revenues exceeding $10 million across relevant industries like technology, manufacturing, professional services, healthcare, and financial services, we estimate the SAM to be around $2.5 billion. This segment aligns with our operational scope, geographical reach, and distribution capabilities, representing the portion of the TAM that we can realistically target.</w:t>
      </w:r>
    </w:p>
    <w:p>
      <w:r>
        <w:rPr>
          <w:rFonts w:ascii="Arial" w:hAnsi="Arial" w:eastAsia="Arial"/>
          <w:b/>
          <w:sz w:val="24"/>
        </w:rPr>
        <w:t xml:space="preserve">Serviceable Obtainable Market (SOM): </w:t>
      </w:r>
      <w:r>
        <w:rPr>
          <w:rFonts w:ascii="Arial" w:hAnsi="Arial" w:eastAsia="Arial"/>
          <w:sz w:val="24"/>
        </w:rPr>
        <w:t>Considering the competitive landscape, market entry barriers, and our initial resources, we estimate a conservative SOM of $100 million, representing a 4% market share within the SAM. This figure reflects a realistic and achievable revenue potential for MarketPro in the short to medium term, allowing for gradual market penetration and customer acquisition as we establish our brand and refine our offerings based on customer feedback and market dynamics.</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personalization, with consumers expecting tailored experiences and content that resonates with their specific needs and preferences. Growing emphasis on sustainability and eco-friendly practices, influencing purchasing decisions and brand loyalty. Shift towards digital channels and e-commerce, accelerated by the pandemic, reshaping consumer engagement and purchasing behaviors.</w:t>
      </w:r>
    </w:p>
    <w:p>
      <w:r>
        <w:rPr>
          <w:rFonts w:ascii="Arial" w:hAnsi="Arial" w:eastAsia="Arial"/>
          <w:b/>
          <w:sz w:val="24"/>
        </w:rPr>
        <w:t xml:space="preserve">Technological Trends: </w:t>
      </w:r>
      <w:r>
        <w:rPr>
          <w:rFonts w:ascii="Arial" w:hAnsi="Arial" w:eastAsia="Arial"/>
          <w:sz w:val="24"/>
        </w:rPr>
        <w:t>Advancements in artificial intelligence and machine learning, enabling personalized content creation, predictive analytics, and data-driven decision-making. Emergence of interactive and immersive technologies like augmented reality (AR) and virtual reality (VR), enhancing customer experiences and engagement. Proliferation of marketing automation tools, streamlining campaign execution, lead nurturing, and performance tracking.</w:t>
      </w:r>
    </w:p>
    <w:p>
      <w:r>
        <w:rPr>
          <w:rFonts w:ascii="Arial" w:hAnsi="Arial" w:eastAsia="Arial"/>
          <w:b/>
          <w:sz w:val="24"/>
        </w:rPr>
        <w:t xml:space="preserve">Competitive Trends: </w:t>
      </w:r>
      <w:r>
        <w:rPr>
          <w:rFonts w:ascii="Arial" w:hAnsi="Arial" w:eastAsia="Arial"/>
          <w:sz w:val="24"/>
        </w:rPr>
        <w:t>Emphasis on data-driven marketing strategies, leveraging customer insights and analytics for targeted campaigns and personalized experiences. Adoption of account-based marketing (ABM) approaches, focusing on high-value accounts and tailored messaging. Increased use of influencer marketing and user-generated content to build trust and authenticity. Exploration of innovative pricing models, such as subscription-based or pay-per-use, to cater to evolving customer preferences.</w:t>
      </w:r>
    </w:p>
    <w:p>
      <w:r>
        <w:rPr>
          <w:rFonts w:ascii="Arial" w:hAnsi="Arial" w:eastAsia="Arial"/>
          <w:b/>
          <w:sz w:val="24"/>
        </w:rPr>
        <w:t xml:space="preserve">Economic Trends: </w:t>
      </w:r>
      <w:r>
        <w:rPr>
          <w:rFonts w:ascii="Arial" w:hAnsi="Arial" w:eastAsia="Arial"/>
          <w:sz w:val="24"/>
        </w:rPr>
        <w:t>Inflationary pressures and supply chain disruptions impacting operational costs and consumer purchasing power. Shift towards cost-effective digital marketing channels and strategies. Increased focus on customer retention and loyalty programs to maintain market share during economic downturns. Emergence of new market opportunities in rapidly growing sectors like e-commerce, healthcare, and sustainable products/services.</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 the B2B marketing template space include Venngage, HubSpot, Canva, and UpLead. These platforms offer a range of customizable templates for email campaigns, social media content, sales presentations, and lead generation initiatives, catering to various industries and marketing objectives. They have established a notable presence in the market, serving a diverse client base.</w:t>
      </w:r>
    </w:p>
    <w:p>
      <w:r>
        <w:rPr>
          <w:rFonts w:ascii="Arial" w:hAnsi="Arial" w:eastAsia="Arial"/>
          <w:b/>
          <w:sz w:val="24"/>
        </w:rPr>
        <w:t xml:space="preserve">Product/Service Comparison: </w:t>
      </w:r>
      <w:r>
        <w:rPr>
          <w:rFonts w:ascii="Arial" w:hAnsi="Arial" w:eastAsia="Arial"/>
          <w:sz w:val="24"/>
        </w:rPr>
        <w:t>Venngage and Canva primarily focus on design templates, offering limited strategic guidance or industry-specific customization. HubSpot's templates are primarily geared towards inbound marketing and may lack comprehensive coverage across all B2B marketing channels. UpLead specializes in lead generation templates but lacks a broader suite of offerings. In contrast, MarketPro aims to provide a comprehensive library of strategically crafted templates tailored to diverse B2B marketing objectives, spanning multiple channels and industries. Our emphasis on strategic planning, expert guidance, and continuous updates positions us as a more holistic solution for B2B marketers.</w:t>
      </w:r>
    </w:p>
    <w:p>
      <w:r>
        <w:rPr>
          <w:rFonts w:ascii="Arial" w:hAnsi="Arial" w:eastAsia="Arial"/>
          <w:b/>
          <w:sz w:val="24"/>
        </w:rPr>
        <w:t xml:space="preserve">Strategic Positioning: </w:t>
      </w:r>
      <w:r>
        <w:rPr>
          <w:rFonts w:ascii="Arial" w:hAnsi="Arial" w:eastAsia="Arial"/>
          <w:sz w:val="24"/>
        </w:rPr>
      </w:r>
    </w:p>
    <w:p>
      <w:pPr>
        <w:pStyle w:val="ListBullet"/>
      </w:pPr>
      <w:r>
        <w:rPr>
          <w:rFonts w:ascii="Arial" w:hAnsi="Arial" w:eastAsia="Arial"/>
          <w:b/>
          <w:sz w:val="24"/>
        </w:rPr>
        <w:t xml:space="preserve">Venngage: </w:t>
      </w:r>
      <w:r>
        <w:rPr>
          <w:rFonts w:ascii="Arial" w:hAnsi="Arial" w:eastAsia="Arial"/>
          <w:sz w:val="24"/>
        </w:rPr>
        <w:t>Positioned as a user-friendly design platform for creating visually appealing marketing collateral, targeting small businesses and individual professionals.</w:t>
      </w:r>
    </w:p>
    <w:p>
      <w:pPr>
        <w:pStyle w:val="ListBullet"/>
      </w:pPr>
      <w:r>
        <w:rPr>
          <w:rFonts w:ascii="Arial" w:hAnsi="Arial" w:eastAsia="Arial"/>
          <w:b/>
          <w:sz w:val="24"/>
        </w:rPr>
        <w:t xml:space="preserve">HubSpot: </w:t>
      </w:r>
      <w:r>
        <w:rPr>
          <w:rFonts w:ascii="Arial" w:hAnsi="Arial" w:eastAsia="Arial"/>
          <w:sz w:val="24"/>
        </w:rPr>
        <w:t>Leverages its inbound marketing expertise, positioning itself as a comprehensive solution for lead generation, nurturing, and customer relationship management.</w:t>
      </w:r>
    </w:p>
    <w:p>
      <w:pPr>
        <w:pStyle w:val="ListBullet"/>
      </w:pPr>
      <w:r>
        <w:rPr>
          <w:rFonts w:ascii="Arial" w:hAnsi="Arial" w:eastAsia="Arial"/>
          <w:b/>
          <w:sz w:val="24"/>
        </w:rPr>
        <w:t xml:space="preserve">Canva: </w:t>
      </w:r>
      <w:r>
        <w:rPr>
          <w:rFonts w:ascii="Arial" w:hAnsi="Arial" w:eastAsia="Arial"/>
          <w:sz w:val="24"/>
        </w:rPr>
        <w:t>Emphasizes its versatility and ease of use for creating visually stunning designs across various marketing channels, appealing to a broad range of businesses and individuals.</w:t>
      </w:r>
    </w:p>
    <w:p>
      <w:pPr>
        <w:pStyle w:val="ListBullet"/>
      </w:pPr>
      <w:r>
        <w:rPr>
          <w:rFonts w:ascii="Arial" w:hAnsi="Arial" w:eastAsia="Arial"/>
          <w:b/>
          <w:sz w:val="24"/>
        </w:rPr>
        <w:t xml:space="preserve">UpLead: </w:t>
      </w:r>
      <w:r>
        <w:rPr>
          <w:rFonts w:ascii="Arial" w:hAnsi="Arial" w:eastAsia="Arial"/>
          <w:sz w:val="24"/>
        </w:rPr>
        <w:t>Focuses on lead generation and prospecting, positioning itself as a specialized solution for B2B sales and marketing teams seeking high-quality leads.</w:t>
      </w:r>
    </w:p>
    <w:p>
      <w:r>
        <w:rPr>
          <w:rFonts w:ascii="Arial" w:hAnsi="Arial" w:eastAsia="Arial"/>
          <w:sz w:val="24"/>
        </w:rPr>
        <w:t>MarketPro's strategic positioning revolves around being the go-to platform for comprehensive, industry-specific B2B marketing templates that streamline campaign creation while ensuring strategic alignment and measurable results. Our unique selling proposition lies in our deep understanding of B2B marketing challenges, continuous innovation, and commitment to empowering marketers with the tools and guidance they need to execute impactful campaigns that drive business growth and establish industry leadership.</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&amp; Pain Points: </w:t>
      </w:r>
      <w:r>
        <w:rPr>
          <w:rFonts w:ascii="Arial" w:hAnsi="Arial" w:eastAsia="Arial"/>
          <w:sz w:val="24"/>
        </w:rPr>
      </w:r>
    </w:p>
    <w:p>
      <w:r>
        <w:rPr>
          <w:rFonts w:ascii="Arial" w:hAnsi="Arial" w:eastAsia="Arial"/>
          <w:sz w:val="24"/>
        </w:rPr>
        <w:t>Business clients face challenges in efficiently creating high-quality, targeted marketing campaigns across multiple channels. They struggle with limited resources, lack of industry-specific expertise, and the inability to quickly adapt to evolving marketing trends and best practices. Additionally, measuring campaign effectiveness and optimizing for better results remains a significant pain point.</w:t>
      </w:r>
    </w:p>
    <w:p>
      <w:r>
        <w:rPr>
          <w:rFonts w:ascii="Arial" w:hAnsi="Arial" w:eastAsia="Arial"/>
          <w:b/>
          <w:sz w:val="24"/>
        </w:rPr>
        <w:t xml:space="preserve">Market Size &amp; Growth Potential: </w:t>
      </w:r>
      <w:r>
        <w:rPr>
          <w:rFonts w:ascii="Arial" w:hAnsi="Arial" w:eastAsia="Arial"/>
          <w:sz w:val="24"/>
        </w:rPr>
      </w:r>
    </w:p>
    <w:p>
      <w:r>
        <w:rPr>
          <w:rFonts w:ascii="Arial" w:hAnsi="Arial" w:eastAsia="Arial"/>
          <w:sz w:val="24"/>
        </w:rPr>
        <w:t>The global B2B marketing solutions market is projected to reach $20 billion by 2027, growing at a CAGR of 12.5%. Our Total Addressable Market (TAM) is estimated at $5 billion, with a Serviceable Available Market (SAM) of $2.5 billion across mid-sized to large enterprises in North America, Europe, and Asia-Pacific. Our initial Serviceable Obtainable Market (SOM) is conservatively estimated at $100 million, representing a 4% market share within the SAM, allowing for gradual market penetration and growth.</w:t>
      </w:r>
    </w:p>
    <w:p>
      <w:r>
        <w:rPr>
          <w:rFonts w:ascii="Arial" w:hAnsi="Arial" w:eastAsia="Arial"/>
          <w:b/>
          <w:sz w:val="24"/>
        </w:rPr>
        <w:t xml:space="preserve">Emerging Market Trends: </w:t>
      </w:r>
      <w:r>
        <w:rPr>
          <w:rFonts w:ascii="Arial" w:hAnsi="Arial" w:eastAsia="Arial"/>
          <w:sz w:val="24"/>
        </w:rPr>
      </w:r>
    </w:p>
    <w:p>
      <w:pPr>
        <w:pStyle w:val="ListBullet"/>
      </w:pPr>
      <w:r>
        <w:rPr>
          <w:rFonts w:ascii="Arial" w:hAnsi="Arial" w:eastAsia="Arial"/>
          <w:sz w:val="24"/>
        </w:rPr>
        <w:t>Increased demand for personalized and tailored marketing experiences.</w:t>
      </w:r>
    </w:p>
    <w:p>
      <w:pPr>
        <w:pStyle w:val="ListBullet"/>
      </w:pPr>
      <w:r>
        <w:rPr>
          <w:rFonts w:ascii="Arial" w:hAnsi="Arial" w:eastAsia="Arial"/>
          <w:sz w:val="24"/>
        </w:rPr>
        <w:t>Growing emphasis on sustainability and eco-friendly practices.</w:t>
      </w:r>
    </w:p>
    <w:p>
      <w:pPr>
        <w:pStyle w:val="ListBullet"/>
      </w:pPr>
      <w:r>
        <w:rPr>
          <w:rFonts w:ascii="Arial" w:hAnsi="Arial" w:eastAsia="Arial"/>
          <w:sz w:val="24"/>
        </w:rPr>
        <w:t>Shift towards digital channels and e-commerce.</w:t>
      </w:r>
    </w:p>
    <w:p>
      <w:pPr>
        <w:pStyle w:val="ListBullet"/>
      </w:pPr>
      <w:r>
        <w:rPr>
          <w:rFonts w:ascii="Arial" w:hAnsi="Arial" w:eastAsia="Arial"/>
          <w:sz w:val="24"/>
        </w:rPr>
        <w:t>Advancements in AI, machine learning, and marketing automation.</w:t>
      </w:r>
    </w:p>
    <w:p>
      <w:pPr>
        <w:pStyle w:val="ListBullet"/>
      </w:pPr>
      <w:r>
        <w:rPr>
          <w:rFonts w:ascii="Arial" w:hAnsi="Arial" w:eastAsia="Arial"/>
          <w:sz w:val="24"/>
        </w:rPr>
        <w:t>Adoption of account-based marketing (ABM) and influencer marketing strategies.</w:t>
      </w:r>
    </w:p>
    <w:p>
      <w:pPr>
        <w:pStyle w:val="ListBullet"/>
      </w:pPr>
      <w:r>
        <w:rPr>
          <w:rFonts w:ascii="Arial" w:hAnsi="Arial" w:eastAsia="Arial"/>
          <w:sz w:val="24"/>
        </w:rPr>
        <w:t>Exploration of innovative pricing models, such as subscription-based or pay-per-use.</w:t>
      </w:r>
    </w:p>
    <w:p>
      <w:r>
        <w:rPr>
          <w:rFonts w:ascii="Arial" w:hAnsi="Arial" w:eastAsia="Arial"/>
          <w:b/>
          <w:sz w:val="24"/>
        </w:rPr>
        <w:t xml:space="preserve">Competitive Landscape Analysis: </w:t>
      </w:r>
      <w:r>
        <w:rPr>
          <w:rFonts w:ascii="Arial" w:hAnsi="Arial" w:eastAsia="Arial"/>
          <w:sz w:val="24"/>
        </w:rPr>
      </w:r>
    </w:p>
    <w:p>
      <w:pPr>
        <w:pStyle w:val="ListBullet"/>
      </w:pPr>
      <w:r>
        <w:rPr>
          <w:rFonts w:ascii="Arial" w:hAnsi="Arial" w:eastAsia="Arial"/>
          <w:sz w:val="24"/>
        </w:rPr>
        <w:t>Venngage and Canva focus primarily on design templates, lacking strategic guidance and industry-specific customization.</w:t>
      </w:r>
    </w:p>
    <w:p>
      <w:pPr>
        <w:pStyle w:val="ListBullet"/>
      </w:pPr>
      <w:r>
        <w:rPr>
          <w:rFonts w:ascii="Arial" w:hAnsi="Arial" w:eastAsia="Arial"/>
          <w:sz w:val="24"/>
        </w:rPr>
        <w:t>HubSpot's templates cater to inbound marketing but lack comprehensive coverage across all B2B marketing channels.</w:t>
      </w:r>
    </w:p>
    <w:p>
      <w:pPr>
        <w:pStyle w:val="ListBullet"/>
      </w:pPr>
      <w:r>
        <w:rPr>
          <w:rFonts w:ascii="Arial" w:hAnsi="Arial" w:eastAsia="Arial"/>
          <w:sz w:val="24"/>
        </w:rPr>
        <w:t>UpLead specializes in lead generation templates but offers a limited suite of offerings.</w:t>
      </w:r>
    </w:p>
    <w:p>
      <w:pPr>
        <w:pStyle w:val="ListBullet"/>
      </w:pPr>
      <w:r>
        <w:rPr>
          <w:rFonts w:ascii="Arial" w:hAnsi="Arial" w:eastAsia="Arial"/>
          <w:sz w:val="24"/>
        </w:rPr>
        <w:t>MarketPro aims to provide a comprehensive library of strategically crafted, industry-specific templates tailored to diverse B2B marketing objectives, spanning multiple channels.</w:t>
      </w:r>
    </w:p>
    <w:p>
      <w:r>
        <w:rPr>
          <w:rFonts w:ascii="Arial" w:hAnsi="Arial" w:eastAsia="Arial"/>
          <w:b/>
          <w:sz w:val="24"/>
        </w:rPr>
        <w:t xml:space="preserve">Strategic Recommendations: </w:t>
      </w:r>
      <w:r>
        <w:rPr>
          <w:rFonts w:ascii="Arial" w:hAnsi="Arial" w:eastAsia="Arial"/>
          <w:sz w:val="24"/>
        </w:rPr>
      </w:r>
    </w:p>
    <w:p>
      <w:pPr>
        <w:pStyle w:val="ListBullet"/>
      </w:pPr>
      <w:r>
        <w:rPr>
          <w:rFonts w:ascii="Arial" w:hAnsi="Arial" w:eastAsia="Arial"/>
          <w:sz w:val="24"/>
        </w:rPr>
        <w:t>Position MarketPro as the go-to platform for comprehensive, industry-specific B2B marketing templates that streamline campaign creation while ensuring strategic alignment and measurable results.</w:t>
      </w:r>
    </w:p>
    <w:p>
      <w:pPr>
        <w:pStyle w:val="ListBullet"/>
      </w:pPr>
      <w:r>
        <w:rPr>
          <w:rFonts w:ascii="Arial" w:hAnsi="Arial" w:eastAsia="Arial"/>
          <w:sz w:val="24"/>
        </w:rPr>
        <w:t>Leverage our deep understanding of B2B marketing challenges, continuous innovation, and commitment to empowering marketers with the tools and guidance they need to execute impactful campaigns.</w:t>
      </w:r>
    </w:p>
    <w:p>
      <w:pPr>
        <w:pStyle w:val="ListBullet"/>
      </w:pPr>
      <w:r>
        <w:rPr>
          <w:rFonts w:ascii="Arial" w:hAnsi="Arial" w:eastAsia="Arial"/>
          <w:sz w:val="24"/>
        </w:rPr>
        <w:t>Differentiate through our unique value proposition of providing tailored, strategic solutions that address the specific needs of B2B marketers across industries.</w:t>
      </w:r>
    </w:p>
    <w:p>
      <w:pPr>
        <w:pStyle w:val="ListBullet"/>
      </w:pPr>
      <w:r>
        <w:rPr>
          <w:rFonts w:ascii="Arial" w:hAnsi="Arial" w:eastAsia="Arial"/>
          <w:sz w:val="24"/>
        </w:rPr>
        <w:t>Explore partnerships and integrations with complementary marketing technologies to enhance our offering and provide a seamless, end-to-end solution for clients.</w:t>
      </w:r>
    </w:p>
    <w:p>
      <w:pPr>
        <w:pStyle w:val="ListBullet"/>
      </w:pPr>
      <w:r>
        <w:rPr>
          <w:rFonts w:ascii="Arial" w:hAnsi="Arial" w:eastAsia="Arial"/>
          <w:sz w:val="24"/>
        </w:rPr>
        <w:t>Implement a data-driven approach to continuously refine and optimize our templates based on customer feedback, campaign performance metrics, and emerging market trends.</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Relevant Industries: Technology, Manufacturing, Professional Services, Healthcare, Financial Services, Telecommunications, Retail, and other B2B sectors.</w:t>
      </w:r>
    </w:p>
    <w:p>
      <w:r>
        <w:rPr>
          <w:rFonts w:ascii="Arial" w:hAnsi="Arial" w:eastAsia="Arial"/>
          <w:b/>
          <w:sz w:val="24"/>
        </w:rPr>
        <w:t xml:space="preserve">Company Size: </w:t>
      </w:r>
      <w:r>
        <w:rPr>
          <w:rFonts w:ascii="Arial" w:hAnsi="Arial" w:eastAsia="Arial"/>
          <w:sz w:val="24"/>
        </w:rPr>
        <w:t>Mid-sized to large enterprises with 100+ employees and annual revenues exceeding $10 million.</w:t>
      </w:r>
    </w:p>
    <w:p>
      <w:r>
        <w:rPr>
          <w:rFonts w:ascii="Arial" w:hAnsi="Arial" w:eastAsia="Arial"/>
          <w:b/>
          <w:sz w:val="24"/>
        </w:rPr>
        <w:t xml:space="preserve">Geography: </w:t>
      </w:r>
      <w:r>
        <w:rPr>
          <w:rFonts w:ascii="Arial" w:hAnsi="Arial" w:eastAsia="Arial"/>
          <w:sz w:val="24"/>
        </w:rPr>
        <w:t>North America, Europe, Asia-Pacific, with a focus on major metropolitan areas and business hubs.</w:t>
      </w:r>
    </w:p>
    <w:p>
      <w:r>
        <w:rPr>
          <w:rFonts w:ascii="Arial" w:hAnsi="Arial" w:eastAsia="Arial"/>
          <w:b/>
          <w:sz w:val="24"/>
        </w:rPr>
        <w:t xml:space="preserve">Typical Job Titles: </w:t>
      </w:r>
      <w:r>
        <w:rPr>
          <w:rFonts w:ascii="Arial" w:hAnsi="Arial" w:eastAsia="Arial"/>
          <w:sz w:val="24"/>
        </w:rPr>
        <w:t>Chief Marketing Officer, VP Marketing, Director of Marketing, Marketing Manager, Demand Generation Manager, Content Marketing Manager, Digital Marketing Manager, Social Media Manager, Marketing Analyst.</w:t>
      </w:r>
    </w:p>
    <w:p>
      <w:r>
        <w:rPr>
          <w:rFonts w:ascii="Arial" w:hAnsi="Arial" w:eastAsia="Arial"/>
          <w:b/>
          <w:sz w:val="24"/>
        </w:rPr>
        <w:t xml:space="preserve">Role in Buying Process: </w:t>
      </w:r>
      <w:r>
        <w:rPr>
          <w:rFonts w:ascii="Arial" w:hAnsi="Arial" w:eastAsia="Arial"/>
          <w:sz w:val="24"/>
        </w:rPr>
        <w:t>The collective roles span the entire B2B buying journey, including Champions who drive the initiative, Decision Makers with budgetary authority, Influencers who evaluate options, and Blockers who raise objections or concerns.</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Ambitious, data-driven, strategic thinkers, adaptable to change, continuous learners, team-oriented collaborators, and results-focused achievers.</w:t>
      </w:r>
    </w:p>
    <w:p>
      <w:r>
        <w:rPr>
          <w:rFonts w:ascii="Arial" w:hAnsi="Arial" w:eastAsia="Arial"/>
          <w:b/>
          <w:sz w:val="24"/>
        </w:rPr>
        <w:t xml:space="preserve">Age: </w:t>
      </w:r>
      <w:r>
        <w:rPr>
          <w:rFonts w:ascii="Arial" w:hAnsi="Arial" w:eastAsia="Arial"/>
          <w:sz w:val="24"/>
        </w:rPr>
        <w:t>30-55 years old, with a mix of experienced professionals and emerging leaders.</w:t>
      </w:r>
    </w:p>
    <w:p>
      <w:r>
        <w:rPr>
          <w:rFonts w:ascii="Arial" w:hAnsi="Arial" w:eastAsia="Arial"/>
          <w:b/>
          <w:sz w:val="24"/>
        </w:rPr>
        <w:t xml:space="preserve">Income: </w:t>
      </w:r>
      <w:r>
        <w:rPr>
          <w:rFonts w:ascii="Arial" w:hAnsi="Arial" w:eastAsia="Arial"/>
          <w:sz w:val="24"/>
        </w:rPr>
        <w:t>Typically earning above-average salaries commensurate with their roles and industry experience.</w:t>
      </w:r>
    </w:p>
    <w:p>
      <w:r>
        <w:rPr>
          <w:rFonts w:ascii="Arial" w:hAnsi="Arial" w:eastAsia="Arial"/>
          <w:b/>
          <w:sz w:val="24"/>
        </w:rPr>
        <w:t xml:space="preserve">Interests: </w:t>
      </w:r>
      <w:r>
        <w:rPr>
          <w:rFonts w:ascii="Arial" w:hAnsi="Arial" w:eastAsia="Arial"/>
          <w:sz w:val="24"/>
        </w:rPr>
        <w:t>Staying updated on marketing trends, technology advancements, industry best practices, professional development, networking, and work-life balance.</w:t>
      </w:r>
    </w:p>
    <w:p>
      <w:r>
        <w:rPr>
          <w:rFonts w:ascii="Arial" w:hAnsi="Arial" w:eastAsia="Arial"/>
          <w:b/>
          <w:sz w:val="24"/>
        </w:rPr>
        <w:t xml:space="preserve">Values: </w:t>
      </w:r>
      <w:r>
        <w:rPr>
          <w:rFonts w:ascii="Arial" w:hAnsi="Arial" w:eastAsia="Arial"/>
          <w:sz w:val="24"/>
        </w:rPr>
        <w:t>Efficiency, innovation, measurable results, customer-centricity, ethical business practices, and continuous improvement.</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Marketing Officer (CMO) or VP of Marketing.</w:t>
      </w:r>
    </w:p>
    <w:p>
      <w:r>
        <w:rPr>
          <w:rFonts w:ascii="Arial" w:hAnsi="Arial" w:eastAsia="Arial"/>
          <w:b/>
          <w:sz w:val="24"/>
        </w:rPr>
        <w:t xml:space="preserve">Demographic Profile: </w:t>
      </w:r>
      <w:r>
        <w:rPr>
          <w:rFonts w:ascii="Arial" w:hAnsi="Arial" w:eastAsia="Arial"/>
          <w:sz w:val="24"/>
        </w:rPr>
        <w:t>Age 40-55, gender neutral, high income ($150K+), graduate degree in marketing or business, married with children, senior executive role.</w:t>
      </w:r>
    </w:p>
    <w:p>
      <w:r>
        <w:rPr>
          <w:rFonts w:ascii="Arial" w:hAnsi="Arial" w:eastAsia="Arial"/>
          <w:b/>
          <w:sz w:val="24"/>
        </w:rPr>
        <w:t xml:space="preserve">Psychographic Characteristics: </w:t>
      </w:r>
      <w:r>
        <w:rPr>
          <w:rFonts w:ascii="Arial" w:hAnsi="Arial" w:eastAsia="Arial"/>
          <w:sz w:val="24"/>
        </w:rPr>
        <w:t>Ambitious, strategic thinker, data-driven, innovative, adaptable, continuous learner, industry thought leader, work-life balance seeker.</w:t>
      </w:r>
    </w:p>
    <w:p>
      <w:r>
        <w:rPr>
          <w:rFonts w:ascii="Arial" w:hAnsi="Arial" w:eastAsia="Arial"/>
          <w:b/>
          <w:sz w:val="24"/>
        </w:rPr>
        <w:t xml:space="preserve">Needs and Pain Points: </w:t>
      </w:r>
      <w:r>
        <w:rPr>
          <w:rFonts w:ascii="Arial" w:hAnsi="Arial" w:eastAsia="Arial"/>
          <w:sz w:val="24"/>
        </w:rPr>
        <w:t>Pressure to generate innovative campaigns, keep up with evolving trends, lack of time and resources to create customized collateral, difficulty measuring ROI.</w:t>
      </w:r>
    </w:p>
    <w:p>
      <w:r>
        <w:rPr>
          <w:rFonts w:ascii="Arial" w:hAnsi="Arial" w:eastAsia="Arial"/>
          <w:b/>
          <w:sz w:val="24"/>
        </w:rPr>
        <w:t xml:space="preserve">Goals: </w:t>
      </w:r>
      <w:r>
        <w:rPr>
          <w:rFonts w:ascii="Arial" w:hAnsi="Arial" w:eastAsia="Arial"/>
          <w:sz w:val="24"/>
        </w:rPr>
        <w:t>Drive business growth, establish industry leadership, optimize marketing spend, deliver measurable results, build a high-performing team.</w:t>
      </w:r>
    </w:p>
    <w:p>
      <w:r>
        <w:rPr>
          <w:rFonts w:ascii="Arial" w:hAnsi="Arial" w:eastAsia="Arial"/>
          <w:b/>
          <w:sz w:val="24"/>
        </w:rPr>
        <w:t xml:space="preserve">Concerns/Objections During Sales Process: </w:t>
      </w:r>
      <w:r>
        <w:rPr>
          <w:rFonts w:ascii="Arial" w:hAnsi="Arial" w:eastAsia="Arial"/>
          <w:sz w:val="24"/>
        </w:rPr>
        <w:t>Scalability, integration with existing systems, data security, long-term costs, training requirements.</w:t>
      </w:r>
    </w:p>
    <w:p>
      <w:r>
        <w:rPr>
          <w:rFonts w:ascii="Arial" w:hAnsi="Arial" w:eastAsia="Arial"/>
          <w:b/>
          <w:sz w:val="24"/>
        </w:rPr>
        <w:t xml:space="preserve">Factors That Influenced the Purchasing Decision: </w:t>
      </w:r>
      <w:r>
        <w:rPr>
          <w:rFonts w:ascii="Arial" w:hAnsi="Arial" w:eastAsia="Arial"/>
          <w:sz w:val="24"/>
        </w:rPr>
        <w:t>Proven track record, industry recognition, customer testimonials, comprehensive feature set, robust analytics capabilities.</w:t>
      </w:r>
    </w:p>
    <w:p>
      <w:r>
        <w:rPr>
          <w:rFonts w:ascii="Arial" w:hAnsi="Arial" w:eastAsia="Arial"/>
          <w:b/>
          <w:sz w:val="24"/>
        </w:rPr>
        <w:t xml:space="preserve">Stage When Joined the Sales Process: </w:t>
      </w:r>
      <w:r>
        <w:rPr>
          <w:rFonts w:ascii="Arial" w:hAnsi="Arial" w:eastAsia="Arial"/>
          <w:sz w:val="24"/>
        </w:rPr>
        <w:t>Awareness stage.</w:t>
      </w:r>
    </w:p>
    <w:p>
      <w:r>
        <w:rPr>
          <w:rFonts w:ascii="Arial" w:hAnsi="Arial" w:eastAsia="Arial"/>
          <w:b/>
          <w:sz w:val="24"/>
        </w:rPr>
        <w:t xml:space="preserve">Media Consumption Habits: </w:t>
      </w:r>
      <w:r>
        <w:rPr>
          <w:rFonts w:ascii="Arial" w:hAnsi="Arial" w:eastAsia="Arial"/>
          <w:sz w:val="24"/>
        </w:rPr>
        <w:t>Industry publications, podcasts, webinars, conferences, social media (LinkedIn, Twitter), online forums.</w:t>
      </w:r>
    </w:p>
    <w:p>
      <w:r>
        <w:rPr>
          <w:rFonts w:ascii="Arial" w:hAnsi="Arial" w:eastAsia="Arial"/>
          <w:b/>
          <w:sz w:val="24"/>
        </w:rPr>
        <w:t xml:space="preserve">Brands They Resonate With: </w:t>
      </w:r>
      <w:r>
        <w:rPr>
          <w:rFonts w:ascii="Arial" w:hAnsi="Arial" w:eastAsia="Arial"/>
          <w:sz w:val="24"/>
        </w:rPr>
        <w:t>Innovative, data-driven, customer-centric, socially responsible, industry leaders.</w:t>
      </w:r>
    </w:p>
    <w:p>
      <w:r>
        <w:rPr>
          <w:rFonts w:ascii="Arial" w:hAnsi="Arial" w:eastAsia="Arial"/>
          <w:b/>
          <w:sz w:val="24"/>
        </w:rPr>
        <w:t xml:space="preserve">Publicity/Social Media Activity: </w:t>
      </w:r>
      <w:r>
        <w:rPr>
          <w:rFonts w:ascii="Arial" w:hAnsi="Arial" w:eastAsia="Arial"/>
          <w:sz w:val="24"/>
        </w:rPr>
        <w:t>Active on LinkedIn, thought leadership articles, speaking engagements, industry awards.</w:t>
      </w:r>
    </w:p>
    <w:p>
      <w:r>
        <w:rPr>
          <w:rFonts w:ascii="Arial" w:hAnsi="Arial" w:eastAsia="Arial"/>
          <w:b/>
          <w:sz w:val="24"/>
        </w:rPr>
        <w:t xml:space="preserve">LinkedIn Profile: </w:t>
      </w:r>
      <w:r>
        <w:rPr>
          <w:rFonts w:ascii="Arial" w:hAnsi="Arial" w:eastAsia="Arial"/>
          <w:sz w:val="24"/>
        </w:rPr>
        <w:t>Detailed professional history, industry expertise, leadership roles, recommendations, active engagement.</w:t>
      </w:r>
    </w:p>
    <w:p>
      <w:r>
        <w:rPr>
          <w:rFonts w:ascii="Arial" w:hAnsi="Arial" w:eastAsia="Arial"/>
          <w:b/>
          <w:sz w:val="24"/>
        </w:rPr>
        <w:t xml:space="preserve">Leisure Activities: </w:t>
      </w:r>
      <w:r>
        <w:rPr>
          <w:rFonts w:ascii="Arial" w:hAnsi="Arial" w:eastAsia="Arial"/>
          <w:sz w:val="24"/>
        </w:rPr>
        <w:t>Travel, outdoor activities, cultural events, reading, spending time with family.</w:t>
      </w:r>
    </w:p>
    <w:p>
      <w:r>
        <w:rPr>
          <w:rFonts w:ascii="Arial" w:hAnsi="Arial" w:eastAsia="Arial"/>
          <w:b/>
          <w:sz w:val="24"/>
        </w:rPr>
        <w:t xml:space="preserve">Celebrities or Notable People They Resonate With: </w:t>
      </w:r>
      <w:r>
        <w:rPr>
          <w:rFonts w:ascii="Arial" w:hAnsi="Arial" w:eastAsia="Arial"/>
          <w:sz w:val="24"/>
        </w:rPr>
        <w:t>Successful business leaders, industry pioneers, marketing innovators.</w:t>
      </w:r>
    </w:p>
    <w:p>
      <w:r>
        <w:rPr>
          <w:rFonts w:ascii="Arial" w:hAnsi="Arial" w:eastAsia="Arial"/>
          <w:b/>
          <w:sz w:val="24"/>
        </w:rPr>
        <w:t xml:space="preserve">Decision Maker Persona: </w:t>
      </w:r>
      <w:r>
        <w:rPr>
          <w:rFonts w:ascii="Arial" w:hAnsi="Arial" w:eastAsia="Arial"/>
          <w:sz w:val="24"/>
        </w:rPr>
      </w:r>
    </w:p>
    <w:p>
      <w:r>
        <w:rPr>
          <w:rFonts w:ascii="Arial" w:hAnsi="Arial" w:eastAsia="Arial"/>
          <w:b/>
          <w:sz w:val="24"/>
        </w:rPr>
        <w:t xml:space="preserve">Job Role: </w:t>
      </w:r>
      <w:r>
        <w:rPr>
          <w:rFonts w:ascii="Arial" w:hAnsi="Arial" w:eastAsia="Arial"/>
          <w:sz w:val="24"/>
        </w:rPr>
        <w:t>Chief Executive Officer (CEO) or Chief Financial Officer (CFO).</w:t>
      </w:r>
    </w:p>
    <w:p>
      <w:r>
        <w:rPr>
          <w:rFonts w:ascii="Arial" w:hAnsi="Arial" w:eastAsia="Arial"/>
          <w:b/>
          <w:sz w:val="24"/>
        </w:rPr>
        <w:t xml:space="preserve">Demographic Profile: </w:t>
      </w:r>
      <w:r>
        <w:rPr>
          <w:rFonts w:ascii="Arial" w:hAnsi="Arial" w:eastAsia="Arial"/>
          <w:sz w:val="24"/>
        </w:rPr>
        <w:t>Age 45-60, gender neutral, high income ($200K+), graduate degree in business or finance, married, senior executive role.</w:t>
      </w:r>
    </w:p>
    <w:p>
      <w:r>
        <w:rPr>
          <w:rFonts w:ascii="Arial" w:hAnsi="Arial" w:eastAsia="Arial"/>
          <w:b/>
          <w:sz w:val="24"/>
        </w:rPr>
        <w:t xml:space="preserve">Psychographic Characteristics: </w:t>
      </w:r>
      <w:r>
        <w:rPr>
          <w:rFonts w:ascii="Arial" w:hAnsi="Arial" w:eastAsia="Arial"/>
          <w:sz w:val="24"/>
        </w:rPr>
        <w:t>Analytical, risk-averse, bottom-line focused, strategic thinker, results-oriented, fiscally responsible.</w:t>
      </w:r>
    </w:p>
    <w:p>
      <w:r>
        <w:rPr>
          <w:rFonts w:ascii="Arial" w:hAnsi="Arial" w:eastAsia="Arial"/>
          <w:b/>
          <w:sz w:val="24"/>
        </w:rPr>
        <w:t xml:space="preserve">Needs and Pain Points: </w:t>
      </w:r>
      <w:r>
        <w:rPr>
          <w:rFonts w:ascii="Arial" w:hAnsi="Arial" w:eastAsia="Arial"/>
          <w:sz w:val="24"/>
        </w:rPr>
        <w:t>Maximizing ROI, aligning marketing efforts with business objectives, justifying marketing spend, managing costs.</w:t>
      </w:r>
    </w:p>
    <w:p>
      <w:r>
        <w:rPr>
          <w:rFonts w:ascii="Arial" w:hAnsi="Arial" w:eastAsia="Arial"/>
          <w:b/>
          <w:sz w:val="24"/>
        </w:rPr>
        <w:t xml:space="preserve">Goals: </w:t>
      </w:r>
      <w:r>
        <w:rPr>
          <w:rFonts w:ascii="Arial" w:hAnsi="Arial" w:eastAsia="Arial"/>
          <w:sz w:val="24"/>
        </w:rPr>
        <w:t>Increase revenue, improve profitability, drive operational efficiency, mitigate risks, ensure compliance.</w:t>
      </w:r>
    </w:p>
    <w:p>
      <w:r>
        <w:rPr>
          <w:rFonts w:ascii="Arial" w:hAnsi="Arial" w:eastAsia="Arial"/>
          <w:b/>
          <w:sz w:val="24"/>
        </w:rPr>
        <w:t xml:space="preserve">Concerns/Objections During Sales Process: </w:t>
      </w:r>
      <w:r>
        <w:rPr>
          <w:rFonts w:ascii="Arial" w:hAnsi="Arial" w:eastAsia="Arial"/>
          <w:sz w:val="24"/>
        </w:rPr>
        <w:t>Long-term costs, implementation timeline, data security, integration challenges, vendor reliability.</w:t>
      </w:r>
    </w:p>
    <w:p>
      <w:r>
        <w:rPr>
          <w:rFonts w:ascii="Arial" w:hAnsi="Arial" w:eastAsia="Arial"/>
          <w:b/>
          <w:sz w:val="24"/>
        </w:rPr>
        <w:t xml:space="preserve">Factors That Influenced the Purchasing Decision: </w:t>
      </w:r>
      <w:r>
        <w:rPr>
          <w:rFonts w:ascii="Arial" w:hAnsi="Arial" w:eastAsia="Arial"/>
          <w:sz w:val="24"/>
        </w:rPr>
        <w:t>Quantifiable ROI, cost savings, scalability, industry reputation, customer references.</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Financial publications, industry reports, business news, podcasts, webinars.</w:t>
      </w:r>
    </w:p>
    <w:p>
      <w:r>
        <w:rPr>
          <w:rFonts w:ascii="Arial" w:hAnsi="Arial" w:eastAsia="Arial"/>
          <w:b/>
          <w:sz w:val="24"/>
        </w:rPr>
        <w:t xml:space="preserve">Brands They Resonate With: </w:t>
      </w:r>
      <w:r>
        <w:rPr>
          <w:rFonts w:ascii="Arial" w:hAnsi="Arial" w:eastAsia="Arial"/>
          <w:sz w:val="24"/>
        </w:rPr>
        <w:t>Established, trusted, financially stable, innovative, customer-centric.</w:t>
      </w:r>
    </w:p>
    <w:p>
      <w:r>
        <w:rPr>
          <w:rFonts w:ascii="Arial" w:hAnsi="Arial" w:eastAsia="Arial"/>
          <w:b/>
          <w:sz w:val="24"/>
        </w:rPr>
        <w:t xml:space="preserve">Publicity/Social Media Activity: </w:t>
      </w:r>
      <w:r>
        <w:rPr>
          <w:rFonts w:ascii="Arial" w:hAnsi="Arial" w:eastAsia="Arial"/>
          <w:sz w:val="24"/>
        </w:rPr>
        <w:t>Limited personal presence, company announcements, industry events.</w:t>
      </w:r>
    </w:p>
    <w:p>
      <w:r>
        <w:rPr>
          <w:rFonts w:ascii="Arial" w:hAnsi="Arial" w:eastAsia="Arial"/>
          <w:b/>
          <w:sz w:val="24"/>
        </w:rPr>
        <w:t xml:space="preserve">LinkedIn Profile: </w:t>
      </w:r>
      <w:r>
        <w:rPr>
          <w:rFonts w:ascii="Arial" w:hAnsi="Arial" w:eastAsia="Arial"/>
          <w:sz w:val="24"/>
        </w:rPr>
        <w:t>Professional background, leadership roles, company information, industry connections.</w:t>
      </w:r>
    </w:p>
    <w:p>
      <w:r>
        <w:rPr>
          <w:rFonts w:ascii="Arial" w:hAnsi="Arial" w:eastAsia="Arial"/>
          <w:b/>
          <w:sz w:val="24"/>
        </w:rPr>
        <w:t xml:space="preserve">Leisure Activities: </w:t>
      </w:r>
      <w:r>
        <w:rPr>
          <w:rFonts w:ascii="Arial" w:hAnsi="Arial" w:eastAsia="Arial"/>
          <w:sz w:val="24"/>
        </w:rPr>
        <w:t>Golf, travel, philanthropic activities, spending time with family.</w:t>
      </w:r>
    </w:p>
    <w:p>
      <w:r>
        <w:rPr>
          <w:rFonts w:ascii="Arial" w:hAnsi="Arial" w:eastAsia="Arial"/>
          <w:b/>
          <w:sz w:val="24"/>
        </w:rPr>
        <w:t xml:space="preserve">Celebrities or Notable People They Resonate With: </w:t>
      </w:r>
      <w:r>
        <w:rPr>
          <w:rFonts w:ascii="Arial" w:hAnsi="Arial" w:eastAsia="Arial"/>
          <w:sz w:val="24"/>
        </w:rPr>
        <w:t>Successful business leaders, industry pioneers, financial experts.</w:t>
      </w:r>
    </w:p>
    <w:p>
      <w:r>
        <w:rPr>
          <w:rFonts w:ascii="Arial" w:hAnsi="Arial" w:eastAsia="Arial"/>
          <w:b/>
          <w:sz w:val="24"/>
        </w:rPr>
        <w:t xml:space="preserve">Influencer Persona: </w:t>
      </w:r>
      <w:r>
        <w:rPr>
          <w:rFonts w:ascii="Arial" w:hAnsi="Arial" w:eastAsia="Arial"/>
          <w:sz w:val="24"/>
        </w:rPr>
      </w:r>
    </w:p>
    <w:p>
      <w:r>
        <w:rPr>
          <w:rFonts w:ascii="Arial" w:hAnsi="Arial" w:eastAsia="Arial"/>
          <w:b/>
          <w:sz w:val="24"/>
        </w:rPr>
        <w:t xml:space="preserve">Job Role: </w:t>
      </w:r>
      <w:r>
        <w:rPr>
          <w:rFonts w:ascii="Arial" w:hAnsi="Arial" w:eastAsia="Arial"/>
          <w:sz w:val="24"/>
        </w:rPr>
        <w:t>Marketing Manager, Digital Marketing Specialist, or Content Marketing Manager.</w:t>
      </w:r>
    </w:p>
    <w:p>
      <w:r>
        <w:rPr>
          <w:rFonts w:ascii="Arial" w:hAnsi="Arial" w:eastAsia="Arial"/>
          <w:b/>
          <w:sz w:val="24"/>
        </w:rPr>
        <w:t xml:space="preserve">Demographic Profile: </w:t>
      </w:r>
      <w:r>
        <w:rPr>
          <w:rFonts w:ascii="Arial" w:hAnsi="Arial" w:eastAsia="Arial"/>
          <w:sz w:val="24"/>
        </w:rPr>
        <w:t>Age 30-45, gender neutral, mid-level income ($70K-$120K), bachelor's or master's degree in marketing or communications, single or married.</w:t>
      </w:r>
    </w:p>
    <w:p>
      <w:r>
        <w:rPr>
          <w:rFonts w:ascii="Arial" w:hAnsi="Arial" w:eastAsia="Arial"/>
          <w:b/>
          <w:sz w:val="24"/>
        </w:rPr>
        <w:t xml:space="preserve">Psychographic Characteristics: </w:t>
      </w:r>
      <w:r>
        <w:rPr>
          <w:rFonts w:ascii="Arial" w:hAnsi="Arial" w:eastAsia="Arial"/>
          <w:sz w:val="24"/>
        </w:rPr>
        <w:t>Creative, tech-savvy, trend-setter, collaborative, continuous learner, work-life balance seeker.</w:t>
      </w:r>
    </w:p>
    <w:p>
      <w:r>
        <w:rPr>
          <w:rFonts w:ascii="Arial" w:hAnsi="Arial" w:eastAsia="Arial"/>
          <w:b/>
          <w:sz w:val="24"/>
        </w:rPr>
        <w:t xml:space="preserve">Needs and Pain Points: </w:t>
      </w:r>
      <w:r>
        <w:rPr>
          <w:rFonts w:ascii="Arial" w:hAnsi="Arial" w:eastAsia="Arial"/>
          <w:sz w:val="24"/>
        </w:rPr>
        <w:t>Streamlining content creation, staying ahead of trends, managing multiple channels, measuring campaign performance.</w:t>
      </w:r>
    </w:p>
    <w:p>
      <w:r>
        <w:rPr>
          <w:rFonts w:ascii="Arial" w:hAnsi="Arial" w:eastAsia="Arial"/>
          <w:b/>
          <w:sz w:val="24"/>
        </w:rPr>
        <w:t xml:space="preserve">Goals: </w:t>
      </w:r>
      <w:r>
        <w:rPr>
          <w:rFonts w:ascii="Arial" w:hAnsi="Arial" w:eastAsia="Arial"/>
          <w:sz w:val="24"/>
        </w:rPr>
        <w:t>Develop engaging campaigns, increase brand awareness, drive lead generation, improve customer engagement.</w:t>
      </w:r>
    </w:p>
    <w:p>
      <w:r>
        <w:rPr>
          <w:rFonts w:ascii="Arial" w:hAnsi="Arial" w:eastAsia="Arial"/>
          <w:b/>
          <w:sz w:val="24"/>
        </w:rPr>
        <w:t xml:space="preserve">Concerns/Objections During Sales Process: </w:t>
      </w:r>
      <w:r>
        <w:rPr>
          <w:rFonts w:ascii="Arial" w:hAnsi="Arial" w:eastAsia="Arial"/>
          <w:sz w:val="24"/>
        </w:rPr>
        <w:t>User-friendliness, customization options, training requirements, integration with existing tools.</w:t>
      </w:r>
    </w:p>
    <w:p>
      <w:r>
        <w:rPr>
          <w:rFonts w:ascii="Arial" w:hAnsi="Arial" w:eastAsia="Arial"/>
          <w:b/>
          <w:sz w:val="24"/>
        </w:rPr>
        <w:t xml:space="preserve">Factors That Influenced the Purchasing Decision: </w:t>
      </w:r>
      <w:r>
        <w:rPr>
          <w:rFonts w:ascii="Arial" w:hAnsi="Arial" w:eastAsia="Arial"/>
          <w:sz w:val="24"/>
        </w:rPr>
        <w:t>Ease of use, comprehensive feature set, time-saving capabilities, industry recognition.</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blogs, social media (LinkedIn, Twitter, Instagram), podcasts, webinars, online forums.</w:t>
      </w:r>
    </w:p>
    <w:p>
      <w:r>
        <w:rPr>
          <w:rFonts w:ascii="Arial" w:hAnsi="Arial" w:eastAsia="Arial"/>
          <w:b/>
          <w:sz w:val="24"/>
        </w:rPr>
        <w:t xml:space="preserve">Brands They Resonate With: </w:t>
      </w:r>
      <w:r>
        <w:rPr>
          <w:rFonts w:ascii="Arial" w:hAnsi="Arial" w:eastAsia="Arial"/>
          <w:sz w:val="24"/>
        </w:rPr>
        <w:t>Innovative, user-friendly, socially responsible, customer-centric, industry leaders.</w:t>
      </w:r>
    </w:p>
    <w:p>
      <w:r>
        <w:rPr>
          <w:rFonts w:ascii="Arial" w:hAnsi="Arial" w:eastAsia="Arial"/>
          <w:b/>
          <w:sz w:val="24"/>
        </w:rPr>
        <w:t xml:space="preserve">Publicity/Social Media Activity: </w:t>
      </w:r>
      <w:r>
        <w:rPr>
          <w:rFonts w:ascii="Arial" w:hAnsi="Arial" w:eastAsia="Arial"/>
          <w:sz w:val="24"/>
        </w:rPr>
        <w:t>Active on social media, sharing</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Executive Officer (CEO) or Chief Financial Officer (CFO).</w:t>
      </w:r>
    </w:p>
    <w:p>
      <w:r>
        <w:rPr>
          <w:rFonts w:ascii="Arial" w:hAnsi="Arial" w:eastAsia="Arial"/>
          <w:b/>
          <w:sz w:val="24"/>
        </w:rPr>
        <w:t xml:space="preserve">Demographic Profile: </w:t>
      </w:r>
      <w:r>
        <w:rPr>
          <w:rFonts w:ascii="Arial" w:hAnsi="Arial" w:eastAsia="Arial"/>
          <w:sz w:val="24"/>
        </w:rPr>
        <w:t>Age 45-60, gender neutral, high income ($200K+), graduate degree in business or finance, married, senior executive role.</w:t>
      </w:r>
    </w:p>
    <w:p>
      <w:r>
        <w:rPr>
          <w:rFonts w:ascii="Arial" w:hAnsi="Arial" w:eastAsia="Arial"/>
          <w:b/>
          <w:sz w:val="24"/>
        </w:rPr>
        <w:t xml:space="preserve">Psychographic Characteristics: </w:t>
      </w:r>
      <w:r>
        <w:rPr>
          <w:rFonts w:ascii="Arial" w:hAnsi="Arial" w:eastAsia="Arial"/>
          <w:sz w:val="24"/>
        </w:rPr>
        <w:t>Analytical, risk-averse, bottom-line focused, strategic thinker, results-oriented, fiscally responsible.</w:t>
      </w:r>
    </w:p>
    <w:p>
      <w:r>
        <w:rPr>
          <w:rFonts w:ascii="Arial" w:hAnsi="Arial" w:eastAsia="Arial"/>
          <w:b/>
          <w:sz w:val="24"/>
        </w:rPr>
        <w:t xml:space="preserve">Needs and Pain Points: </w:t>
      </w:r>
      <w:r>
        <w:rPr>
          <w:rFonts w:ascii="Arial" w:hAnsi="Arial" w:eastAsia="Arial"/>
          <w:sz w:val="24"/>
        </w:rPr>
        <w:t>Maximizing ROI, aligning marketing efforts with business objectives, justifying marketing spend, managing costs.</w:t>
      </w:r>
    </w:p>
    <w:p>
      <w:r>
        <w:rPr>
          <w:rFonts w:ascii="Arial" w:hAnsi="Arial" w:eastAsia="Arial"/>
          <w:b/>
          <w:sz w:val="24"/>
        </w:rPr>
        <w:t xml:space="preserve">Goals: </w:t>
      </w:r>
      <w:r>
        <w:rPr>
          <w:rFonts w:ascii="Arial" w:hAnsi="Arial" w:eastAsia="Arial"/>
          <w:sz w:val="24"/>
        </w:rPr>
        <w:t>Increase revenue, improve profitability, drive operational efficiency, mitigate risks, ensure compliance.</w:t>
      </w:r>
    </w:p>
    <w:p>
      <w:r>
        <w:rPr>
          <w:rFonts w:ascii="Arial" w:hAnsi="Arial" w:eastAsia="Arial"/>
          <w:b/>
          <w:sz w:val="24"/>
        </w:rPr>
        <w:t xml:space="preserve">Concerns/Objections During Sales Process: </w:t>
      </w:r>
      <w:r>
        <w:rPr>
          <w:rFonts w:ascii="Arial" w:hAnsi="Arial" w:eastAsia="Arial"/>
          <w:sz w:val="24"/>
        </w:rPr>
        <w:t>Long-term costs, implementation timeline, data security, integration challenges, vendor reliability.</w:t>
      </w:r>
    </w:p>
    <w:p>
      <w:r>
        <w:rPr>
          <w:rFonts w:ascii="Arial" w:hAnsi="Arial" w:eastAsia="Arial"/>
          <w:b/>
          <w:sz w:val="24"/>
        </w:rPr>
        <w:t xml:space="preserve">Factors That Influenced the Purchasing Decision: </w:t>
      </w:r>
      <w:r>
        <w:rPr>
          <w:rFonts w:ascii="Arial" w:hAnsi="Arial" w:eastAsia="Arial"/>
          <w:sz w:val="24"/>
        </w:rPr>
        <w:t>Quantifiable ROI, cost savings, scalability, industry reputation, customer references.</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Financial publications, industry reports, business news, podcasts, webinars.</w:t>
      </w:r>
    </w:p>
    <w:p>
      <w:r>
        <w:rPr>
          <w:rFonts w:ascii="Arial" w:hAnsi="Arial" w:eastAsia="Arial"/>
          <w:b/>
          <w:sz w:val="24"/>
        </w:rPr>
        <w:t xml:space="preserve">Brands They Resonate With: </w:t>
      </w:r>
      <w:r>
        <w:rPr>
          <w:rFonts w:ascii="Arial" w:hAnsi="Arial" w:eastAsia="Arial"/>
          <w:sz w:val="24"/>
        </w:rPr>
        <w:t>Established, trusted, financially stable, innovative, customer-centric.</w:t>
      </w:r>
    </w:p>
    <w:p>
      <w:r>
        <w:rPr>
          <w:rFonts w:ascii="Arial" w:hAnsi="Arial" w:eastAsia="Arial"/>
          <w:b/>
          <w:sz w:val="24"/>
        </w:rPr>
        <w:t xml:space="preserve">Publicity/Social Media Activity: </w:t>
      </w:r>
      <w:r>
        <w:rPr>
          <w:rFonts w:ascii="Arial" w:hAnsi="Arial" w:eastAsia="Arial"/>
          <w:sz w:val="24"/>
        </w:rPr>
        <w:t>Limited personal presence, company announcements, industry events.</w:t>
      </w:r>
    </w:p>
    <w:p>
      <w:r>
        <w:rPr>
          <w:rFonts w:ascii="Arial" w:hAnsi="Arial" w:eastAsia="Arial"/>
          <w:b/>
          <w:sz w:val="24"/>
        </w:rPr>
        <w:t xml:space="preserve">LinkedIn Profile: </w:t>
      </w:r>
      <w:r>
        <w:rPr>
          <w:rFonts w:ascii="Arial" w:hAnsi="Arial" w:eastAsia="Arial"/>
          <w:sz w:val="24"/>
        </w:rPr>
        <w:t>Professional background, leadership roles, company information, industry connections.</w:t>
      </w:r>
    </w:p>
    <w:p>
      <w:r>
        <w:rPr>
          <w:rFonts w:ascii="Arial" w:hAnsi="Arial" w:eastAsia="Arial"/>
          <w:b/>
          <w:sz w:val="24"/>
        </w:rPr>
        <w:t xml:space="preserve">Leisure Activities: </w:t>
      </w:r>
      <w:r>
        <w:rPr>
          <w:rFonts w:ascii="Arial" w:hAnsi="Arial" w:eastAsia="Arial"/>
          <w:sz w:val="24"/>
        </w:rPr>
        <w:t>Golf, travel, philanthropic activities, spending time with family.</w:t>
      </w:r>
    </w:p>
    <w:p>
      <w:r>
        <w:rPr>
          <w:rFonts w:ascii="Arial" w:hAnsi="Arial" w:eastAsia="Arial"/>
          <w:b/>
          <w:sz w:val="24"/>
        </w:rPr>
        <w:t xml:space="preserve">Celebrities or Notable People They Resonate With: </w:t>
      </w:r>
      <w:r>
        <w:rPr>
          <w:rFonts w:ascii="Arial" w:hAnsi="Arial" w:eastAsia="Arial"/>
          <w:sz w:val="24"/>
        </w:rPr>
        <w:t>Successful business leaders, industry pioneers, financial experts.</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Marketing Manager, Digital Marketing Specialist, or Content Marketing Manager.</w:t>
      </w:r>
    </w:p>
    <w:p>
      <w:r>
        <w:rPr>
          <w:rFonts w:ascii="Arial" w:hAnsi="Arial" w:eastAsia="Arial"/>
          <w:b/>
          <w:sz w:val="24"/>
        </w:rPr>
        <w:t xml:space="preserve">Demographic Profile: </w:t>
      </w:r>
      <w:r>
        <w:rPr>
          <w:rFonts w:ascii="Arial" w:hAnsi="Arial" w:eastAsia="Arial"/>
          <w:sz w:val="24"/>
        </w:rPr>
        <w:t>Age 30-45, gender neutral, mid-level income ($70K-$120K), bachelor's or master's degree in marketing or communications, single or married.</w:t>
      </w:r>
    </w:p>
    <w:p>
      <w:r>
        <w:rPr>
          <w:rFonts w:ascii="Arial" w:hAnsi="Arial" w:eastAsia="Arial"/>
          <w:b/>
          <w:sz w:val="24"/>
        </w:rPr>
        <w:t xml:space="preserve">Psychographic Characteristics: </w:t>
      </w:r>
      <w:r>
        <w:rPr>
          <w:rFonts w:ascii="Arial" w:hAnsi="Arial" w:eastAsia="Arial"/>
          <w:sz w:val="24"/>
        </w:rPr>
        <w:t>Creative, tech-savvy, trend-setter, collaborative, continuous learner, work-life balance seeker.</w:t>
      </w:r>
    </w:p>
    <w:p>
      <w:r>
        <w:rPr>
          <w:rFonts w:ascii="Arial" w:hAnsi="Arial" w:eastAsia="Arial"/>
          <w:b/>
          <w:sz w:val="24"/>
        </w:rPr>
        <w:t xml:space="preserve">Needs and Pain Points: </w:t>
      </w:r>
      <w:r>
        <w:rPr>
          <w:rFonts w:ascii="Arial" w:hAnsi="Arial" w:eastAsia="Arial"/>
          <w:sz w:val="24"/>
        </w:rPr>
        <w:t>Streamlining content creation, staying ahead of trends, managing multiple channels, measuring campaign performance.</w:t>
      </w:r>
    </w:p>
    <w:p>
      <w:r>
        <w:rPr>
          <w:rFonts w:ascii="Arial" w:hAnsi="Arial" w:eastAsia="Arial"/>
          <w:b/>
          <w:sz w:val="24"/>
        </w:rPr>
        <w:t xml:space="preserve">Goals: </w:t>
      </w:r>
      <w:r>
        <w:rPr>
          <w:rFonts w:ascii="Arial" w:hAnsi="Arial" w:eastAsia="Arial"/>
          <w:sz w:val="24"/>
        </w:rPr>
        <w:t>Develop engaging campaigns, increase brand awareness, drive lead generation, improve customer engagement.</w:t>
      </w:r>
    </w:p>
    <w:p>
      <w:r>
        <w:rPr>
          <w:rFonts w:ascii="Arial" w:hAnsi="Arial" w:eastAsia="Arial"/>
          <w:b/>
          <w:sz w:val="24"/>
        </w:rPr>
        <w:t xml:space="preserve">Concerns/Objections During Sales Process: </w:t>
      </w:r>
      <w:r>
        <w:rPr>
          <w:rFonts w:ascii="Arial" w:hAnsi="Arial" w:eastAsia="Arial"/>
          <w:sz w:val="24"/>
        </w:rPr>
        <w:t>User-friendliness, customization options, training requirements, integration with existing tools.</w:t>
      </w:r>
    </w:p>
    <w:p>
      <w:r>
        <w:rPr>
          <w:rFonts w:ascii="Arial" w:hAnsi="Arial" w:eastAsia="Arial"/>
          <w:b/>
          <w:sz w:val="24"/>
        </w:rPr>
        <w:t xml:space="preserve">Factors That Influenced the Purchasing Decision: </w:t>
      </w:r>
      <w:r>
        <w:rPr>
          <w:rFonts w:ascii="Arial" w:hAnsi="Arial" w:eastAsia="Arial"/>
          <w:sz w:val="24"/>
        </w:rPr>
        <w:t>Ease of use, comprehensive feature set, time-saving capabilities, industry recognition.</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blogs, social media (LinkedIn, Twitter, Instagram), podcasts, webinars, online forums.</w:t>
      </w:r>
    </w:p>
    <w:p>
      <w:r>
        <w:rPr>
          <w:rFonts w:ascii="Arial" w:hAnsi="Arial" w:eastAsia="Arial"/>
          <w:b/>
          <w:sz w:val="24"/>
        </w:rPr>
        <w:t xml:space="preserve">Brands They Resonate With: </w:t>
      </w:r>
      <w:r>
        <w:rPr>
          <w:rFonts w:ascii="Arial" w:hAnsi="Arial" w:eastAsia="Arial"/>
          <w:sz w:val="24"/>
        </w:rPr>
        <w:t>Innovative, user-friendly, socially responsible, customer-centric, industry leaders.</w:t>
      </w:r>
    </w:p>
    <w:p>
      <w:r>
        <w:rPr>
          <w:rFonts w:ascii="Arial" w:hAnsi="Arial" w:eastAsia="Arial"/>
          <w:b/>
          <w:sz w:val="24"/>
        </w:rPr>
        <w:t xml:space="preserve">Publicity/Social Media Activity: </w:t>
      </w:r>
      <w:r>
        <w:rPr>
          <w:rFonts w:ascii="Arial" w:hAnsi="Arial" w:eastAsia="Arial"/>
          <w:sz w:val="24"/>
        </w:rPr>
        <w:t>Active on social media, sharing industry insights, engaging with peers, and promoting personal brand.</w:t>
      </w:r>
    </w:p>
    <w:p>
      <w:r>
        <w:rPr>
          <w:rFonts w:ascii="Arial" w:hAnsi="Arial" w:eastAsia="Arial"/>
          <w:b/>
          <w:sz w:val="24"/>
        </w:rPr>
        <w:t xml:space="preserve">LinkedIn Profile: </w:t>
      </w:r>
      <w:r>
        <w:rPr>
          <w:rFonts w:ascii="Arial" w:hAnsi="Arial" w:eastAsia="Arial"/>
          <w:sz w:val="24"/>
        </w:rPr>
        <w:t>Detailed professional history, marketing expertise, industry connections, recommendations, active engagement.</w:t>
      </w:r>
    </w:p>
    <w:p>
      <w:r>
        <w:rPr>
          <w:rFonts w:ascii="Arial" w:hAnsi="Arial" w:eastAsia="Arial"/>
          <w:b/>
          <w:sz w:val="24"/>
        </w:rPr>
        <w:t xml:space="preserve">Leisure Activities: </w:t>
      </w:r>
      <w:r>
        <w:rPr>
          <w:rFonts w:ascii="Arial" w:hAnsi="Arial" w:eastAsia="Arial"/>
          <w:sz w:val="24"/>
        </w:rPr>
        <w:t>Exploring new restaurants, attending cultural events, travel, outdoor activities, spending time with friends and family.</w:t>
      </w:r>
    </w:p>
    <w:p>
      <w:r>
        <w:rPr>
          <w:rFonts w:ascii="Arial" w:hAnsi="Arial" w:eastAsia="Arial"/>
          <w:b/>
          <w:sz w:val="24"/>
        </w:rPr>
        <w:t xml:space="preserve">Celebrities or Notable People They Resonate With: </w:t>
      </w:r>
      <w:r>
        <w:rPr>
          <w:rFonts w:ascii="Arial" w:hAnsi="Arial" w:eastAsia="Arial"/>
          <w:sz w:val="24"/>
        </w:rPr>
        <w:t>Successful marketing professionals, industry influencers, social media personalities.</w:t>
      </w:r>
    </w:p>
    <w:p/>
    <w:p>
      <w:pPr>
        <w:pStyle w:val="Heading1"/>
      </w:pPr>
      <w:r>
        <w:rPr>
          <w:rFonts w:ascii="Arial" w:hAnsi="Arial" w:eastAsia="Arial"/>
          <w:b/>
          <w:color w:val="000000"/>
          <w:sz w:val="34"/>
        </w:rPr>
        <w:t>Ideal Customer Profile: Blockers</w:t>
      </w:r>
    </w:p>
    <w:p/>
    <w:p>
      <w:r>
        <w:rPr>
          <w:rFonts w:ascii="Arial" w:hAnsi="Arial" w:eastAsia="Arial"/>
          <w:b/>
          <w:sz w:val="24"/>
        </w:rPr>
        <w:t xml:space="preserve">Blocker Persona: </w:t>
      </w:r>
      <w:r>
        <w:rPr>
          <w:rFonts w:ascii="Arial" w:hAnsi="Arial" w:eastAsia="Arial"/>
          <w:sz w:val="24"/>
        </w:rPr>
      </w:r>
    </w:p>
    <w:p>
      <w:r>
        <w:rPr>
          <w:rFonts w:ascii="Arial" w:hAnsi="Arial" w:eastAsia="Arial"/>
          <w:b/>
          <w:sz w:val="24"/>
        </w:rPr>
        <w:t xml:space="preserve">Job Role: </w:t>
      </w:r>
      <w:r>
        <w:rPr>
          <w:rFonts w:ascii="Arial" w:hAnsi="Arial" w:eastAsia="Arial"/>
          <w:sz w:val="24"/>
        </w:rPr>
        <w:t>Chief Information Officer (CIO) or Chief Information Security Officer (CISO).</w:t>
      </w:r>
    </w:p>
    <w:p>
      <w:r>
        <w:rPr>
          <w:rFonts w:ascii="Arial" w:hAnsi="Arial" w:eastAsia="Arial"/>
          <w:b/>
          <w:sz w:val="24"/>
        </w:rPr>
        <w:t xml:space="preserve">Demographic Profile: </w:t>
      </w:r>
      <w:r>
        <w:rPr>
          <w:rFonts w:ascii="Arial" w:hAnsi="Arial" w:eastAsia="Arial"/>
          <w:sz w:val="24"/>
        </w:rPr>
        <w:t>Age 45-60, gender neutral, high income ($180K+), graduate degree in computer science or information technology, married with children, senior executive role.</w:t>
      </w:r>
    </w:p>
    <w:p>
      <w:r>
        <w:rPr>
          <w:rFonts w:ascii="Arial" w:hAnsi="Arial" w:eastAsia="Arial"/>
          <w:b/>
          <w:sz w:val="24"/>
        </w:rPr>
        <w:t xml:space="preserve">Psychographic Characteristics: </w:t>
      </w:r>
      <w:r>
        <w:rPr>
          <w:rFonts w:ascii="Arial" w:hAnsi="Arial" w:eastAsia="Arial"/>
          <w:sz w:val="24"/>
        </w:rPr>
        <w:t>Risk-averse, analytical, detail-oriented, security-focused, technology-driven, process-oriented.</w:t>
      </w:r>
    </w:p>
    <w:p>
      <w:r>
        <w:rPr>
          <w:rFonts w:ascii="Arial" w:hAnsi="Arial" w:eastAsia="Arial"/>
          <w:b/>
          <w:sz w:val="24"/>
        </w:rPr>
        <w:t xml:space="preserve">Needs and Pain Points: </w:t>
      </w:r>
      <w:r>
        <w:rPr>
          <w:rFonts w:ascii="Arial" w:hAnsi="Arial" w:eastAsia="Arial"/>
          <w:sz w:val="24"/>
        </w:rPr>
        <w:t>Ensuring data security, managing IT infrastructure, mitigating cyber threats, controlling costs, integrating new technologies.</w:t>
      </w:r>
    </w:p>
    <w:p>
      <w:r>
        <w:rPr>
          <w:rFonts w:ascii="Arial" w:hAnsi="Arial" w:eastAsia="Arial"/>
          <w:b/>
          <w:sz w:val="24"/>
        </w:rPr>
        <w:t xml:space="preserve">Goals: </w:t>
      </w:r>
      <w:r>
        <w:rPr>
          <w:rFonts w:ascii="Arial" w:hAnsi="Arial" w:eastAsia="Arial"/>
          <w:sz w:val="24"/>
        </w:rPr>
        <w:t>Maintain system stability, enhance cybersecurity measures, streamline IT operations, optimize technology investments.</w:t>
      </w:r>
    </w:p>
    <w:p>
      <w:r>
        <w:rPr>
          <w:rFonts w:ascii="Arial" w:hAnsi="Arial" w:eastAsia="Arial"/>
          <w:b/>
          <w:sz w:val="24"/>
        </w:rPr>
        <w:t xml:space="preserve">Concerns/Objections During Sales Process: </w:t>
      </w:r>
      <w:r>
        <w:rPr>
          <w:rFonts w:ascii="Arial" w:hAnsi="Arial" w:eastAsia="Arial"/>
          <w:sz w:val="24"/>
        </w:rPr>
        <w:t>Data privacy, compliance risks, system compatibility, vendor reliability, implementation challenges.</w:t>
      </w:r>
    </w:p>
    <w:p>
      <w:r>
        <w:rPr>
          <w:rFonts w:ascii="Arial" w:hAnsi="Arial" w:eastAsia="Arial"/>
          <w:b/>
          <w:sz w:val="24"/>
        </w:rPr>
        <w:t xml:space="preserve">Factors That Influenced the Purchasing Decision: </w:t>
      </w:r>
      <w:r>
        <w:rPr>
          <w:rFonts w:ascii="Arial" w:hAnsi="Arial" w:eastAsia="Arial"/>
          <w:sz w:val="24"/>
        </w:rPr>
        <w:t>Robust security features, industry certifications, proven track record, scalability, vendor support.</w:t>
      </w:r>
    </w:p>
    <w:p>
      <w:r>
        <w:rPr>
          <w:rFonts w:ascii="Arial" w:hAnsi="Arial" w:eastAsia="Arial"/>
          <w:b/>
          <w:sz w:val="24"/>
        </w:rPr>
        <w:t xml:space="preserve">Stage When Joined the Sales Process: </w:t>
      </w:r>
      <w:r>
        <w:rPr>
          <w:rFonts w:ascii="Arial" w:hAnsi="Arial" w:eastAsia="Arial"/>
          <w:sz w:val="24"/>
        </w:rPr>
        <w:t>Evaluation stage.</w:t>
      </w:r>
    </w:p>
    <w:p>
      <w:r>
        <w:rPr>
          <w:rFonts w:ascii="Arial" w:hAnsi="Arial" w:eastAsia="Arial"/>
          <w:b/>
          <w:sz w:val="24"/>
        </w:rPr>
        <w:t xml:space="preserve">Media Consumption Habits: </w:t>
      </w:r>
      <w:r>
        <w:rPr>
          <w:rFonts w:ascii="Arial" w:hAnsi="Arial" w:eastAsia="Arial"/>
          <w:sz w:val="24"/>
        </w:rPr>
        <w:t>Technology publications, industry blogs, cybersecurity forums, webinars, conferences.</w:t>
      </w:r>
    </w:p>
    <w:p>
      <w:r>
        <w:rPr>
          <w:rFonts w:ascii="Arial" w:hAnsi="Arial" w:eastAsia="Arial"/>
          <w:b/>
          <w:sz w:val="24"/>
        </w:rPr>
        <w:t xml:space="preserve">Brands They Resonate With: </w:t>
      </w:r>
      <w:r>
        <w:rPr>
          <w:rFonts w:ascii="Arial" w:hAnsi="Arial" w:eastAsia="Arial"/>
          <w:sz w:val="24"/>
        </w:rPr>
        <w:t>Established, secure, reliable, innovative, customer-centric.</w:t>
      </w:r>
    </w:p>
    <w:p>
      <w:r>
        <w:rPr>
          <w:rFonts w:ascii="Arial" w:hAnsi="Arial" w:eastAsia="Arial"/>
          <w:b/>
          <w:sz w:val="24"/>
        </w:rPr>
        <w:t xml:space="preserve">Publicity/Social Media Activity: </w:t>
      </w:r>
      <w:r>
        <w:rPr>
          <w:rFonts w:ascii="Arial" w:hAnsi="Arial" w:eastAsia="Arial"/>
          <w:sz w:val="24"/>
        </w:rPr>
        <w:t>Limited personal presence, industry events, professional associations.</w:t>
      </w:r>
    </w:p>
    <w:p>
      <w:r>
        <w:rPr>
          <w:rFonts w:ascii="Arial" w:hAnsi="Arial" w:eastAsia="Arial"/>
          <w:b/>
          <w:sz w:val="24"/>
        </w:rPr>
        <w:t xml:space="preserve">LinkedIn Profile: </w:t>
      </w:r>
      <w:r>
        <w:rPr>
          <w:rFonts w:ascii="Arial" w:hAnsi="Arial" w:eastAsia="Arial"/>
          <w:sz w:val="24"/>
        </w:rPr>
        <w:t>Technical background, certifications, industry connections, thought leadership.</w:t>
      </w:r>
    </w:p>
    <w:p>
      <w:r>
        <w:rPr>
          <w:rFonts w:ascii="Arial" w:hAnsi="Arial" w:eastAsia="Arial"/>
          <w:b/>
          <w:sz w:val="24"/>
        </w:rPr>
        <w:t xml:space="preserve">Leisure Activities: </w:t>
      </w:r>
      <w:r>
        <w:rPr>
          <w:rFonts w:ascii="Arial" w:hAnsi="Arial" w:eastAsia="Arial"/>
          <w:sz w:val="24"/>
        </w:rPr>
        <w:t>Reading, outdoor activities, spending time with family.</w:t>
      </w:r>
    </w:p>
    <w:p>
      <w:r>
        <w:rPr>
          <w:rFonts w:ascii="Arial" w:hAnsi="Arial" w:eastAsia="Arial"/>
          <w:b/>
          <w:sz w:val="24"/>
        </w:rPr>
        <w:t xml:space="preserve">Celebrities or Notable People They Resonate With: </w:t>
      </w:r>
      <w:r>
        <w:rPr>
          <w:rFonts w:ascii="Arial" w:hAnsi="Arial" w:eastAsia="Arial"/>
          <w:sz w:val="24"/>
        </w:rPr>
        <w:t>Technology pioneers, cybersecurity experts, industry thought leaders.</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t>Discovering MarketPro through targeted digital advertising, industry publications, and word-of-mouth referrals.</w:t>
      </w:r>
    </w:p>
    <w:p>
      <w:r>
        <w:rPr>
          <w:rFonts w:ascii="Arial" w:hAnsi="Arial" w:eastAsia="Arial"/>
          <w:b/>
          <w:sz w:val="24"/>
        </w:rPr>
        <w:t xml:space="preserve">Consideration: </w:t>
      </w:r>
      <w:r>
        <w:rPr>
          <w:rFonts w:ascii="Arial" w:hAnsi="Arial" w:eastAsia="Arial"/>
          <w:sz w:val="24"/>
        </w:rPr>
        <w:t>Evaluating the platform's features, template quality, and value proposition through website exploration, demos, and customer testimonials.</w:t>
      </w:r>
    </w:p>
    <w:p>
      <w:r>
        <w:rPr>
          <w:rFonts w:ascii="Arial" w:hAnsi="Arial" w:eastAsia="Arial"/>
          <w:b/>
          <w:sz w:val="24"/>
        </w:rPr>
        <w:t xml:space="preserve">Decision: </w:t>
      </w:r>
      <w:r>
        <w:rPr>
          <w:rFonts w:ascii="Arial" w:hAnsi="Arial" w:eastAsia="Arial"/>
          <w:sz w:val="24"/>
        </w:rPr>
        <w:t>Assessing pricing plans, customization options, and integration capabilities to determine the best fit for their marketing needs.</w:t>
      </w:r>
    </w:p>
    <w:p>
      <w:r>
        <w:rPr>
          <w:rFonts w:ascii="Arial" w:hAnsi="Arial" w:eastAsia="Arial"/>
          <w:b/>
          <w:sz w:val="24"/>
        </w:rPr>
        <w:t xml:space="preserve">Engagement: </w:t>
      </w:r>
      <w:r>
        <w:rPr>
          <w:rFonts w:ascii="Arial" w:hAnsi="Arial" w:eastAsia="Arial"/>
          <w:sz w:val="24"/>
        </w:rPr>
        <w:t>Onboarding process, template customization, campaign execution, and ongoing support and training resources.</w:t>
      </w:r>
    </w:p>
    <w:p>
      <w:r>
        <w:rPr>
          <w:rFonts w:ascii="Arial" w:hAnsi="Arial" w:eastAsia="Arial"/>
          <w:b/>
          <w:sz w:val="24"/>
        </w:rPr>
        <w:t xml:space="preserve">Post-Purchase: </w:t>
      </w:r>
      <w:r>
        <w:rPr>
          <w:rFonts w:ascii="Arial" w:hAnsi="Arial" w:eastAsia="Arial"/>
          <w:sz w:val="24"/>
        </w:rPr>
        <w:t>Continued engagement through platform updates, new template releases, and opportunities for advocacy and referrals.</w:t>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Social media ads, search engine results, industry blogs, and peer recommendations. Emotions: Curiosity, frustration with current processes. Pain Points: Lack of innovative ideas, time constraints.</w:t>
      </w:r>
    </w:p>
    <w:p>
      <w:r>
        <w:rPr>
          <w:rFonts w:ascii="Arial" w:hAnsi="Arial" w:eastAsia="Arial"/>
          <w:b/>
          <w:sz w:val="24"/>
        </w:rPr>
        <w:t xml:space="preserve">Consideration: </w:t>
      </w:r>
      <w:r>
        <w:rPr>
          <w:rFonts w:ascii="Arial" w:hAnsi="Arial" w:eastAsia="Arial"/>
          <w:sz w:val="24"/>
        </w:rPr>
        <w:t>Website, product demos, customer reviews, and sales consultations. Emotions: Optimism, skepticism about value. Pain Points: Concerns about ease of use, integration challenges.</w:t>
      </w:r>
    </w:p>
    <w:p>
      <w:r>
        <w:rPr>
          <w:rFonts w:ascii="Arial" w:hAnsi="Arial" w:eastAsia="Arial"/>
          <w:b/>
          <w:sz w:val="24"/>
        </w:rPr>
        <w:t xml:space="preserve">Decision: </w:t>
      </w:r>
      <w:r>
        <w:rPr>
          <w:rFonts w:ascii="Arial" w:hAnsi="Arial" w:eastAsia="Arial"/>
          <w:sz w:val="24"/>
        </w:rPr>
        <w:t>Pricing comparisons, feature evaluations, and contract negotiations. Emotions: Confidence, apprehension about long-term commitment. Pain Points: Budget constraints, uncertainty about scalability.</w:t>
      </w:r>
    </w:p>
    <w:p>
      <w:r>
        <w:rPr>
          <w:rFonts w:ascii="Arial" w:hAnsi="Arial" w:eastAsia="Arial"/>
          <w:b/>
          <w:sz w:val="24"/>
        </w:rPr>
        <w:t xml:space="preserve">Engagement: </w:t>
      </w:r>
      <w:r>
        <w:rPr>
          <w:rFonts w:ascii="Arial" w:hAnsi="Arial" w:eastAsia="Arial"/>
          <w:sz w:val="24"/>
        </w:rPr>
        <w:t>Onboarding process, training resources, customer support, and campaign execution. Emotions: Excitement, anxiety about learning curve. Pain Points: Usability issues, lack of personalized guidance.</w:t>
      </w:r>
    </w:p>
    <w:p>
      <w:r>
        <w:rPr>
          <w:rFonts w:ascii="Arial" w:hAnsi="Arial" w:eastAsia="Arial"/>
          <w:b/>
          <w:sz w:val="24"/>
        </w:rPr>
        <w:t xml:space="preserve">Post-Purchase: </w:t>
      </w:r>
      <w:r>
        <w:rPr>
          <w:rFonts w:ascii="Arial" w:hAnsi="Arial" w:eastAsia="Arial"/>
          <w:sz w:val="24"/>
        </w:rPr>
        <w:t>Platform updates, new template releases, customer success programs, and advocacy opportunities. Emotions: Satisfaction, desire for continuous improvement. Pain Points: Stagnation, lack of ongoing support.</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t>Targeted content marketing, thought leadership, and industry partnerships to establish MarketPro as a trusted authority.</w:t>
      </w:r>
    </w:p>
    <w:p>
      <w:r>
        <w:rPr>
          <w:rFonts w:ascii="Arial" w:hAnsi="Arial" w:eastAsia="Arial"/>
          <w:b/>
          <w:sz w:val="24"/>
        </w:rPr>
        <w:t xml:space="preserve">Consideration: </w:t>
      </w:r>
      <w:r>
        <w:rPr>
          <w:rFonts w:ascii="Arial" w:hAnsi="Arial" w:eastAsia="Arial"/>
          <w:sz w:val="24"/>
        </w:rPr>
        <w:t>Personalized demos, detailed case studies, and transparent pricing to build trust and showcase value.</w:t>
      </w:r>
    </w:p>
    <w:p>
      <w:r>
        <w:rPr>
          <w:rFonts w:ascii="Arial" w:hAnsi="Arial" w:eastAsia="Arial"/>
          <w:b/>
          <w:sz w:val="24"/>
        </w:rPr>
        <w:t xml:space="preserve">Decision: </w:t>
      </w:r>
      <w:r>
        <w:rPr>
          <w:rFonts w:ascii="Arial" w:hAnsi="Arial" w:eastAsia="Arial"/>
          <w:sz w:val="24"/>
        </w:rPr>
        <w:t>Flexible pricing options, seamless integration support, and dedicated account managers to ensure a smooth transition.</w:t>
      </w:r>
    </w:p>
    <w:p>
      <w:r>
        <w:rPr>
          <w:rFonts w:ascii="Arial" w:hAnsi="Arial" w:eastAsia="Arial"/>
          <w:b/>
          <w:sz w:val="24"/>
        </w:rPr>
        <w:t xml:space="preserve">Engagement: </w:t>
      </w:r>
      <w:r>
        <w:rPr>
          <w:rFonts w:ascii="Arial" w:hAnsi="Arial" w:eastAsia="Arial"/>
          <w:sz w:val="24"/>
        </w:rPr>
        <w:t>Comprehensive training resources, responsive customer support, and user-friendly interface for a seamless onboarding experience.</w:t>
      </w:r>
    </w:p>
    <w:p>
      <w:r>
        <w:rPr>
          <w:rFonts w:ascii="Arial" w:hAnsi="Arial" w:eastAsia="Arial"/>
          <w:b/>
          <w:sz w:val="24"/>
        </w:rPr>
        <w:t xml:space="preserve">Post-Purchase: </w:t>
      </w:r>
      <w:r>
        <w:rPr>
          <w:rFonts w:ascii="Arial" w:hAnsi="Arial" w:eastAsia="Arial"/>
          <w:sz w:val="24"/>
        </w:rPr>
        <w:t>Continuous platform enhancements, exclusive access to industry insights, and recognition programs to foster long-term loyalty and advocacy.</w:t>
      </w:r>
    </w:p>
    <w:p/>
    <w:p>
      <w:pPr>
        <w:pStyle w:val="Heading1"/>
      </w:pPr>
      <w:r>
        <w:rPr>
          <w:rFonts w:ascii="Arial" w:hAnsi="Arial" w:eastAsia="Arial"/>
          <w:b/>
          <w:color w:val="000000"/>
          <w:sz w:val="34"/>
        </w:rPr>
        <w:t>Brand Name</w:t>
      </w:r>
    </w:p>
    <w:p/>
    <w:p>
      <w:r>
        <w:rPr>
          <w:rFonts w:ascii="Arial" w:hAnsi="Arial" w:eastAsia="Arial"/>
          <w:b/>
          <w:sz w:val="24"/>
        </w:rPr>
        <w:t xml:space="preserve">Brand Name: </w:t>
      </w:r>
      <w:r>
        <w:rPr>
          <w:rFonts w:ascii="Arial" w:hAnsi="Arial" w:eastAsia="Arial"/>
          <w:sz w:val="24"/>
        </w:rPr>
        <w:t>Stratomark</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Elevating B2B Marketing Excellence, One Campaign at a Time.</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Embrace a contemporary, minimalist aesthetic with clean lines, geometric shapes, and bold color accents. Incorporate abstract, data-inspired visualizations and infographics that convey strategic insights and measurable results. Utilize flat illustrations with a focus on simplified forms and conceptual representations to communicate key marketing concepts and processes effectively.</w:t>
      </w:r>
    </w:p>
    <w:p>
      <w:r>
        <w:rPr>
          <w:rFonts w:ascii="Arial" w:hAnsi="Arial" w:eastAsia="Arial"/>
          <w:b/>
          <w:sz w:val="24"/>
        </w:rPr>
        <w:t xml:space="preserve">Photography Direction: </w:t>
      </w:r>
      <w:r>
        <w:rPr>
          <w:rFonts w:ascii="Arial" w:hAnsi="Arial" w:eastAsia="Arial"/>
          <w:sz w:val="24"/>
        </w:rPr>
        <w:t>People-centric imagery featuring diverse professionals in collaborative settings, conveying teamwork, strategic thinking, and a data-driven approach. Abstract visuals and product-focused compositions that highlight the platform's intuitive interface and seamless user experience. Incorporate environmental shots that depict modern workspaces, reflecting the brand's innovative and forward-thinking ethos.</w:t>
      </w:r>
    </w:p>
    <w:p>
      <w:r>
        <w:rPr>
          <w:rFonts w:ascii="Arial" w:hAnsi="Arial" w:eastAsia="Arial"/>
          <w:b/>
          <w:sz w:val="24"/>
        </w:rPr>
        <w:t xml:space="preserve">Visual Sophistication: </w:t>
      </w:r>
      <w:r>
        <w:rPr>
          <w:rFonts w:ascii="Arial" w:hAnsi="Arial" w:eastAsia="Arial"/>
          <w:sz w:val="24"/>
        </w:rPr>
        <w:t>Maintain a balance between sophistication and vibrancy. Employ a refined, minimalist approach with strategic use of negative space and a restrained color palette. Incorporate bold, attention-grabbing accents judiciously to create focal points and highlight key messaging. Embrace clean typography and a consistent visual hierarchy to establish a distinctive yet approachable brand presence.</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strategic, data-driven, innovative, authoritative.</w:t>
      </w:r>
    </w:p>
    <w:p>
      <w:r>
        <w:rPr>
          <w:rFonts w:ascii="Arial" w:hAnsi="Arial" w:eastAsia="Arial"/>
          <w:b/>
          <w:sz w:val="24"/>
        </w:rPr>
        <w:t xml:space="preserve">Rationale: </w:t>
      </w:r>
      <w:r>
        <w:rPr>
          <w:rFonts w:ascii="Arial" w:hAnsi="Arial" w:eastAsia="Arial"/>
          <w:sz w:val="24"/>
        </w:rPr>
        <w:t>The brand voice attributes reflect MarketPro's identity as a cutting-edge platform that empowers B2B marketing professionals to execute impactful, data-driven campaigns. The professional and authoritative tones convey expertise and industry leadership, while the strategic and innovative attributes align with the platform's mission to drive measurable results through innovative solutions. The data-driven quality underscores the platform's commitment to evidence-based, results-oriented marketing strategies.</w:t>
      </w:r>
    </w:p>
    <w:p>
      <w:r>
        <w:rPr>
          <w:rFonts w:ascii="Arial" w:hAnsi="Arial" w:eastAsia="Arial"/>
          <w:b/>
          <w:sz w:val="24"/>
        </w:rPr>
        <w:t xml:space="preserve">Tone Adaptation: </w:t>
      </w:r>
      <w:r>
        <w:rPr>
          <w:rFonts w:ascii="Arial" w:hAnsi="Arial" w:eastAsia="Arial"/>
          <w:sz w:val="24"/>
        </w:rPr>
      </w:r>
    </w:p>
    <w:p>
      <w:r>
        <w:rPr>
          <w:rFonts w:ascii="Arial" w:hAnsi="Arial" w:eastAsia="Arial"/>
          <w:b/>
          <w:sz w:val="24"/>
        </w:rPr>
        <w:t xml:space="preserve">New Product Launch: </w:t>
      </w:r>
      <w:r>
        <w:rPr>
          <w:rFonts w:ascii="Arial" w:hAnsi="Arial" w:eastAsia="Arial"/>
          <w:sz w:val="24"/>
        </w:rPr>
        <w:t>"Introducing [Product Name], the game-changing solution that revolutionizes [key benefit]. Backed by extensive market research and industry insights, this innovative offering is poised to transform your [target area] strategy, delivering unparalleled results and propelling your business to new heights of success."</w:t>
      </w:r>
    </w:p>
    <w:p>
      <w:r>
        <w:rPr>
          <w:rFonts w:ascii="Arial" w:hAnsi="Arial" w:eastAsia="Arial"/>
          <w:b/>
          <w:sz w:val="24"/>
        </w:rPr>
        <w:t xml:space="preserve">Customer Complaint Response: </w:t>
      </w:r>
      <w:r>
        <w:rPr>
          <w:rFonts w:ascii="Arial" w:hAnsi="Arial" w:eastAsia="Arial"/>
          <w:sz w:val="24"/>
        </w:rPr>
        <w:t>"We appreciate your feedback and understand your concerns. At MarketPro, we are committed to delivering exceptional service and value to our clients. Our team is actively investigating the issue and will provide a comprehensive resolution promptly. Your satisfaction is our top priority, and we will ensure a seamless experience moving forward."</w:t>
      </w:r>
    </w:p>
    <w:p>
      <w:r>
        <w:rPr>
          <w:rFonts w:ascii="Arial" w:hAnsi="Arial" w:eastAsia="Arial"/>
          <w:b/>
          <w:sz w:val="24"/>
        </w:rPr>
        <w:t xml:space="preserve">LinkedIn Social Media Post: </w:t>
      </w:r>
      <w:r>
        <w:rPr>
          <w:rFonts w:ascii="Arial" w:hAnsi="Arial" w:eastAsia="Arial"/>
          <w:sz w:val="24"/>
        </w:rPr>
        <w:t>"Unlock the power of data-driven marketing with MarketPro's latest industry report. Gain valuable insights into [topic] and discover actionable strategies to elevate your campaigns and drive measurable results. Download your complimentary copy now."</w:t>
      </w:r>
    </w:p>
    <w:p>
      <w:r>
        <w:rPr>
          <w:rFonts w:ascii="Arial" w:hAnsi="Arial" w:eastAsia="Arial"/>
          <w:b/>
          <w:sz w:val="24"/>
        </w:rPr>
        <w:t xml:space="preserve">Blog Post Title: </w:t>
      </w:r>
      <w:r>
        <w:rPr>
          <w:rFonts w:ascii="Arial" w:hAnsi="Arial" w:eastAsia="Arial"/>
          <w:sz w:val="24"/>
        </w:rPr>
        <w:t>"5 Proven Tactics to Supercharge Your B2B Lead Generation Strategy"</w:t>
      </w:r>
    </w:p>
    <w:p>
      <w:r>
        <w:rPr>
          <w:rFonts w:ascii="Arial" w:hAnsi="Arial" w:eastAsia="Arial"/>
          <w:b/>
          <w:sz w:val="24"/>
        </w:rPr>
        <w:t xml:space="preserve">Company Announcement: </w:t>
      </w:r>
      <w:r>
        <w:rPr>
          <w:rFonts w:ascii="Arial" w:hAnsi="Arial" w:eastAsia="Arial"/>
          <w:sz w:val="24"/>
        </w:rPr>
        <w:t>"MarketPro is proud to announce our strategic partnership with [Company Name], a renowned leader in [industry/service]. This collaboration reinforces our commitment to delivering cutting-edge solutions that empower marketing professionals to achieve unparalleled success in the dynamic B2B landscape."</w:t>
      </w:r>
    </w:p>
    <w:p/>
    <w:p>
      <w:pPr>
        <w:pStyle w:val="Heading1"/>
      </w:pPr>
      <w:r>
        <w:rPr>
          <w:rFonts w:ascii="Arial" w:hAnsi="Arial" w:eastAsia="Arial"/>
          <w:b/>
          <w:color w:val="000000"/>
          <w:sz w:val="34"/>
        </w:rPr>
        <w:t>Brand Guidelines</w:t>
      </w:r>
    </w:p>
    <w:p/>
    <w:p>
      <w:r>
        <w:rPr>
          <w:rFonts w:ascii="Arial" w:hAnsi="Arial" w:eastAsia="Arial"/>
          <w:b/>
          <w:sz w:val="24"/>
        </w:rPr>
        <w:t xml:space="preserve">Brand Overview: </w:t>
      </w:r>
      <w:r>
        <w:rPr>
          <w:rFonts w:ascii="Arial" w:hAnsi="Arial" w:eastAsia="Arial"/>
          <w:sz w:val="24"/>
        </w:rPr>
        <w:t>MarketPro is a revolutionary digital platform that empowers B2B marketing professionals with a comprehensive suite of premium, customizable templates tailored to diverse industries and objectives. Our cutting-edge solutions streamline the creation process, promote strategic planning, and drive superior marketing performance, enabling businesses to achieve unparalleled efficiency and effectiveness in their campaigns.</w:t>
      </w:r>
    </w:p>
    <w:p>
      <w:r>
        <w:rPr>
          <w:rFonts w:ascii="Arial" w:hAnsi="Arial" w:eastAsia="Arial"/>
          <w:b/>
          <w:sz w:val="24"/>
        </w:rPr>
        <w:t xml:space="preserve">Brand Positioning: </w:t>
      </w:r>
      <w:r>
        <w:rPr>
          <w:rFonts w:ascii="Arial" w:hAnsi="Arial" w:eastAsia="Arial"/>
          <w:sz w:val="24"/>
        </w:rPr>
        <w:t>MarketPro positions itself as the premier B2B marketing platform that delivers innovative, data-driven solutions to ambitious marketing professionals seeking measurable results and industry leadership. Our unique value proposition lies in our ability to provide a comprehensive suite of customizable templates spanning various marketing channels and objectives, coupled with strategic guidance and continuous innovation.</w:t>
      </w:r>
    </w:p>
    <w:p>
      <w:r>
        <w:rPr>
          <w:rFonts w:ascii="Arial" w:hAnsi="Arial" w:eastAsia="Arial"/>
          <w:b/>
          <w:sz w:val="24"/>
        </w:rPr>
        <w:t xml:space="preserve">Target Audience: </w:t>
      </w:r>
      <w:r>
        <w:rPr>
          <w:rFonts w:ascii="Arial" w:hAnsi="Arial" w:eastAsia="Arial"/>
          <w:sz w:val="24"/>
        </w:rPr>
        <w:t>Our target audience comprises ambitious, data-driven B2B marketing strategists who strive for excellence, innovation, and measurable results. These professionals seek solutions that streamline processes, optimize resources, and empower them to create high-impact campaigns that resonate with their clients and drive business growth.</w:t>
      </w:r>
    </w:p>
    <w:p>
      <w:r>
        <w:rPr>
          <w:rFonts w:ascii="Arial" w:hAnsi="Arial" w:eastAsia="Arial"/>
          <w:b/>
          <w:sz w:val="24"/>
        </w:rPr>
        <w:t xml:space="preserve">Brand Promise: </w:t>
      </w:r>
      <w:r>
        <w:rPr>
          <w:rFonts w:ascii="Arial" w:hAnsi="Arial" w:eastAsia="Arial"/>
          <w:sz w:val="24"/>
        </w:rPr>
        <w:t>MarketPro promises to empower its users with the tools and resources they need to achieve their aspirations for professional excellence, industry leadership, and continuous growth. By enabling them to create innovative, impactful campaigns consistently, we cultivate a sense of pride, self-respect, and accomplishment, strengthening their relationship with our platform.</w:t>
      </w:r>
    </w:p>
    <w:p>
      <w:r>
        <w:rPr>
          <w:rFonts w:ascii="Arial" w:hAnsi="Arial" w:eastAsia="Arial"/>
          <w:b/>
          <w:sz w:val="24"/>
        </w:rPr>
        <w:t xml:space="preserve">Unique Selling Proposition (USP): </w:t>
      </w:r>
      <w:r>
        <w:rPr>
          <w:rFonts w:ascii="Arial" w:hAnsi="Arial" w:eastAsia="Arial"/>
          <w:sz w:val="24"/>
        </w:rPr>
        <w:t>MarketPro is the premier B2B marketing platform that empowers professionals with a comprehensive suite of premium, customizable templates tailored to diverse industries and objectives. Our cutting-edge templates, coupled with strategic guidance and continuous innovation, enable you to streamline the creation process, execute impactful campaigns, and drive measurable results that establish industry leadership and propel your business toward unprecedented success in the competitive B2B landscape.</w:t>
      </w:r>
    </w:p>
    <w:p>
      <w:r>
        <w:rPr>
          <w:rFonts w:ascii="Arial" w:hAnsi="Arial" w:eastAsia="Arial"/>
          <w:b/>
          <w:sz w:val="24"/>
        </w:rPr>
        <w:t xml:space="preserve">Brand Identity: </w:t>
      </w:r>
      <w:r>
        <w:rPr>
          <w:rFonts w:ascii="Arial" w:hAnsi="Arial" w:eastAsia="Arial"/>
          <w:sz w:val="24"/>
        </w:rPr>
      </w:r>
    </w:p>
    <w:p>
      <w:pPr>
        <w:pStyle w:val="ListBullet"/>
      </w:pPr>
      <w:r>
        <w:rPr>
          <w:rFonts w:ascii="Arial" w:hAnsi="Arial" w:eastAsia="Arial"/>
          <w:b/>
          <w:sz w:val="24"/>
        </w:rPr>
        <w:t xml:space="preserve">Logo: </w:t>
      </w:r>
      <w:r>
        <w:rPr>
          <w:rFonts w:ascii="Arial" w:hAnsi="Arial" w:eastAsia="Arial"/>
          <w:sz w:val="24"/>
        </w:rPr>
        <w:t>The logo features a bold, geometric shape composed of three interconnected triangles, symbolizing the seamless integration of data-driven insights, creative execution, and measurable results. The triangular elements convey dynamism, progression, and forward momentum.</w:t>
      </w:r>
    </w:p>
    <w:p>
      <w:pPr>
        <w:pStyle w:val="ListBullet"/>
      </w:pPr>
      <w:r>
        <w:rPr>
          <w:rFonts w:ascii="Arial" w:hAnsi="Arial" w:eastAsia="Arial"/>
          <w:b/>
          <w:sz w:val="24"/>
        </w:rPr>
        <w:t xml:space="preserve">Color Palette: </w:t>
      </w:r>
      <w:r>
        <w:rPr>
          <w:rFonts w:ascii="Arial" w:hAnsi="Arial" w:eastAsia="Arial"/>
          <w:sz w:val="24"/>
        </w:rPr>
        <w:t>The primary colors are Midnight Blue (HEX: #0B2B5C) and Vibrant Orange (HEX: #FF6B00), complemented by secondary accent colors Emerald Green (HEX: #2E8B57) and Coral Red (HEX: #FF6F61), as well as neutral supportive colors Light Gray (HEX: #F2F2F2) and Charcoal Gray (HEX: #333333).</w:t>
      </w:r>
    </w:p>
    <w:p>
      <w:pPr>
        <w:pStyle w:val="ListBullet"/>
      </w:pPr>
      <w:r>
        <w:rPr>
          <w:rFonts w:ascii="Arial" w:hAnsi="Arial" w:eastAsia="Arial"/>
          <w:b/>
          <w:sz w:val="24"/>
        </w:rPr>
        <w:t xml:space="preserve">Imagery: </w:t>
      </w:r>
      <w:r>
        <w:rPr>
          <w:rFonts w:ascii="Arial" w:hAnsi="Arial" w:eastAsia="Arial"/>
          <w:sz w:val="24"/>
        </w:rPr>
        <w:t>Embrace a contemporary, minimalist aesthetic with clean lines, geometric shapes, and bold color accents. Incorporate abstract, data-inspired visualizations and infographics, as well as flat illustrations with simplified forms and conceptual representations.</w:t>
      </w:r>
    </w:p>
    <w:p>
      <w:pPr>
        <w:pStyle w:val="ListBullet"/>
      </w:pPr>
      <w:r>
        <w:rPr>
          <w:rFonts w:ascii="Arial" w:hAnsi="Arial" w:eastAsia="Arial"/>
          <w:b/>
          <w:sz w:val="24"/>
        </w:rPr>
        <w:t xml:space="preserve">Photography: </w:t>
      </w:r>
      <w:r>
        <w:rPr>
          <w:rFonts w:ascii="Arial" w:hAnsi="Arial" w:eastAsia="Arial"/>
          <w:sz w:val="24"/>
        </w:rPr>
        <w:t>Feature people-centric imagery of diverse professionals in collaborative settings, conveying teamwork, strategic thinking, and a data-driven approach. Include abstract visuals, product-focused compositions, and environmental shots depicting modern workspaces.</w:t>
      </w:r>
    </w:p>
    <w:p>
      <w:r>
        <w:rPr>
          <w:rFonts w:ascii="Arial" w:hAnsi="Arial" w:eastAsia="Arial"/>
          <w:b/>
          <w:sz w:val="24"/>
        </w:rPr>
        <w:t xml:space="preserve">Brand Voice and Tone: </w:t>
      </w:r>
      <w:r>
        <w:rPr>
          <w:rFonts w:ascii="Arial" w:hAnsi="Arial" w:eastAsia="Arial"/>
          <w:sz w:val="24"/>
        </w:rPr>
        <w:t>The brand voice is professional, strategic, data-driven, innovative, and authoritative. The tone adapts to various contexts, such as new product launches, customer complaint responses, social media posts, blog content, and company announcements, while maintaining a consistent brand identity and positioning.</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B2B marketing professionals who strive for excellence, innovation, and measurable results. They seek solutions that streamline campaign creation, ensure strategic alignment, and drive business growth. Their pain points include the constant pressure to generate innovative campaigns, the struggle to keep up with evolving trends, and the lack of time and resources to create customized collateral.</w:t>
      </w:r>
    </w:p>
    <w:p>
      <w:r>
        <w:rPr>
          <w:rFonts w:ascii="Arial" w:hAnsi="Arial" w:eastAsia="Arial"/>
          <w:b/>
          <w:sz w:val="24"/>
        </w:rPr>
        <w:t xml:space="preserve">Market Definition: </w:t>
      </w:r>
      <w:r>
        <w:rPr>
          <w:rFonts w:ascii="Arial" w:hAnsi="Arial" w:eastAsia="Arial"/>
          <w:sz w:val="24"/>
        </w:rPr>
        <w:t>We operate in the B2B marketing template market, catering to businesses across diverse industries. This market is characterized by a growing demand for efficient and effective marketing strategies, driven by the ever-evolving digital landscape and the need for data-driven decision-making. Our brand uniquely positions itself as a comprehensive solution that empowers marketers with industry-specific templates and strategic guidance.</w:t>
      </w:r>
    </w:p>
    <w:p>
      <w:r>
        <w:rPr>
          <w:rFonts w:ascii="Arial" w:hAnsi="Arial" w:eastAsia="Arial"/>
          <w:b/>
          <w:sz w:val="24"/>
        </w:rPr>
        <w:t xml:space="preserve">Brand Promise: </w:t>
      </w:r>
      <w:r>
        <w:rPr>
          <w:rFonts w:ascii="Arial" w:hAnsi="Arial" w:eastAsia="Arial"/>
          <w:sz w:val="24"/>
        </w:rPr>
        <w:t>MarketPro promises to deliver a comprehensive suite of meticulously crafted, industry-tailored B2B marketing templates that streamline the creation process, promote strategic planning, and drive superior marketing performance. Our platform enables marketing professionals to focus on innovation and strategic execution while ensuring consistent, high-quality deliverables across various channels.</w:t>
      </w:r>
    </w:p>
    <w:p>
      <w:r>
        <w:rPr>
          <w:rFonts w:ascii="Arial" w:hAnsi="Arial" w:eastAsia="Arial"/>
          <w:b/>
          <w:sz w:val="24"/>
        </w:rPr>
        <w:t xml:space="preserve">Reason to Believe: </w:t>
      </w:r>
      <w:r>
        <w:rPr>
          <w:rFonts w:ascii="Arial" w:hAnsi="Arial" w:eastAsia="Arial"/>
          <w:sz w:val="24"/>
        </w:rPr>
        <w:t>Our templates are developed by seasoned industry experts and continuously updated with the latest trends and best practices, ensuring our clients stay ahead of the curve. Our commitment to continuous innovation, deep understanding of B2B marketing challenges, and track record of delivering measurable results for our clients validate our brand promise. Additionally, our strategic partnerships with industry-leading marketing platforms and agencies further reinforce our credibility and expertise.</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MarketPro is designed for B2B marketing professionals who strive for excellence and seek innovative solutions to streamline their campaign creation process while ensuring strategic alignment with business objectives. Our target audience faces challenges such as tight deadlines, the need for brand consistency, and the constant pressure to generate impactful campaigns that resonate with their target market.</w:t>
      </w:r>
    </w:p>
    <w:p>
      <w:r>
        <w:rPr>
          <w:rFonts w:ascii="Arial" w:hAnsi="Arial" w:eastAsia="Arial"/>
          <w:b/>
          <w:sz w:val="24"/>
        </w:rPr>
        <w:t xml:space="preserve">Value Proposition: </w:t>
      </w:r>
      <w:r>
        <w:rPr>
          <w:rFonts w:ascii="Arial" w:hAnsi="Arial" w:eastAsia="Arial"/>
          <w:sz w:val="24"/>
        </w:rPr>
        <w:t>MarketPro offers a comprehensive suite of premium, industry-specific B2B marketing templates tailored to diverse objectives, from lead generation to brand awareness and customer retention. Our platform streamlines the creation process, enabling marketers to focus on strategic planning while ensuring consistent, high-quality deliverables. With continuous updates and expert guidance, MarketPro empowers businesses to execute innovative, data-driven campaigns that establish industry leadership and deliver exceptional client value.</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Comprehensive library of customizable templates for email campaigns, social media content, sales presentations, whitepapers, and more.</w:t>
      </w:r>
    </w:p>
    <w:p>
      <w:pPr>
        <w:pStyle w:val="ListBullet"/>
      </w:pPr>
      <w:r>
        <w:rPr>
          <w:rFonts w:ascii="Arial" w:hAnsi="Arial" w:eastAsia="Arial"/>
          <w:sz w:val="24"/>
        </w:rPr>
        <w:t>Industry-specific templates tailored to various B2B sectors, ensuring relevance and effectiveness.</w:t>
      </w:r>
    </w:p>
    <w:p>
      <w:pPr>
        <w:pStyle w:val="ListBullet"/>
      </w:pPr>
      <w:r>
        <w:rPr>
          <w:rFonts w:ascii="Arial" w:hAnsi="Arial" w:eastAsia="Arial"/>
          <w:sz w:val="24"/>
        </w:rPr>
        <w:t>Strategic guidance and best practices integrated into each template, promoting alignment with business objectives.</w:t>
      </w:r>
    </w:p>
    <w:p>
      <w:pPr>
        <w:pStyle w:val="ListBullet"/>
      </w:pPr>
      <w:r>
        <w:rPr>
          <w:rFonts w:ascii="Arial" w:hAnsi="Arial" w:eastAsia="Arial"/>
          <w:sz w:val="24"/>
        </w:rPr>
        <w:t>Continuous updates to reflect the latest marketing trends and industry insights.</w:t>
      </w:r>
    </w:p>
    <w:p>
      <w:pPr>
        <w:pStyle w:val="ListBullet"/>
      </w:pPr>
      <w:r>
        <w:rPr>
          <w:rFonts w:ascii="Arial" w:hAnsi="Arial" w:eastAsia="Arial"/>
          <w:sz w:val="24"/>
        </w:rPr>
        <w:t>Streamlined creation process, saving time and resources for strategic planning.</w:t>
      </w:r>
    </w:p>
    <w:p>
      <w:pPr>
        <w:pStyle w:val="ListBullet"/>
      </w:pPr>
      <w:r>
        <w:rPr>
          <w:rFonts w:ascii="Arial" w:hAnsi="Arial" w:eastAsia="Arial"/>
          <w:sz w:val="24"/>
        </w:rPr>
        <w:t>Consistent branding and messaging across all marketing collateral.</w:t>
      </w:r>
    </w:p>
    <w:p>
      <w:r>
        <w:rPr>
          <w:rFonts w:ascii="Arial" w:hAnsi="Arial" w:eastAsia="Arial"/>
          <w:b/>
          <w:sz w:val="24"/>
        </w:rPr>
        <w:t xml:space="preserve">Competitor Comparison: </w:t>
      </w:r>
      <w:r>
        <w:rPr>
          <w:rFonts w:ascii="Arial" w:hAnsi="Arial" w:eastAsia="Arial"/>
          <w:sz w:val="24"/>
        </w:rPr>
        <w:t>While platforms like Venngage, HubSpot, Canva, and UpLead offer marketing templates, they lack the comprehensive, industry-specific focus and strategic guidance that MarketPro provides. Our platform addresses the unique challenges of B2B marketing, offering a holistic solution that spans multiple channels and objectives. With our emphasis on strategic planning, expert guidance, and continuous innovation, MarketPro stands out as the superior choice for B2B marketers seeking to execute high-impact campaigns that drive business growth and establish industry leadership.</w:t>
      </w:r>
    </w:p>
    <w:p>
      <w:r>
        <w:rPr>
          <w:rFonts w:ascii="Arial" w:hAnsi="Arial" w:eastAsia="Arial"/>
          <w:b/>
          <w:sz w:val="24"/>
        </w:rPr>
        <w:t xml:space="preserve">Emotional Connection: </w:t>
      </w:r>
      <w:r>
        <w:rPr>
          <w:rFonts w:ascii="Arial" w:hAnsi="Arial" w:eastAsia="Arial"/>
          <w:sz w:val="24"/>
        </w:rPr>
        <w:t>MarketPro resonates with our audience's aspirations for professional excellence, industry leadership, and continuous growth. By empowering them with the tools and resources to create innovative, data-driven campaigns, we foster a sense of pride, competence, and self-respect. Our platform enables marketers to align their efforts with their desired end state of efficiency, innovation, and measurable success, fostering a sense of congruence and fulfillment.</w:t>
      </w:r>
    </w:p>
    <w:p>
      <w:r>
        <w:rPr>
          <w:rFonts w:ascii="Arial" w:hAnsi="Arial" w:eastAsia="Arial"/>
          <w:b/>
          <w:sz w:val="24"/>
        </w:rPr>
        <w:t xml:space="preserve">USP Statement: </w:t>
      </w:r>
      <w:r>
        <w:rPr>
          <w:rFonts w:ascii="Arial" w:hAnsi="Arial" w:eastAsia="Arial"/>
          <w:sz w:val="24"/>
        </w:rPr>
        <w:t>MarketPro is the premier platform for B2B marketing professionals, offering a comprehensive suite of industry-specific, strategically crafted templates that streamline campaign creation, ensure brand consistency, and empower businesses to execute innovative, data-driven marketing initiatives that drive tangible results and establish industry leadership.</w:t>
      </w:r>
    </w:p>
    <w:p/>
    <w:p>
      <w:pPr>
        <w:pStyle w:val="Heading1"/>
      </w:pPr>
      <w:r>
        <w:rPr>
          <w:rFonts w:ascii="Arial" w:hAnsi="Arial" w:eastAsia="Arial"/>
          <w:b/>
          <w:color w:val="000000"/>
          <w:sz w:val="34"/>
        </w:rPr>
        <w:t>Features</w:t>
      </w:r>
    </w:p>
    <w:p/>
    <w:p>
      <w:r>
        <w:rPr>
          <w:rFonts w:ascii="Arial" w:hAnsi="Arial" w:eastAsia="Arial"/>
          <w:b/>
          <w:sz w:val="24"/>
        </w:rPr>
        <w:t xml:space="preserve">Feature 1: </w:t>
      </w:r>
      <w:r>
        <w:rPr>
          <w:rFonts w:ascii="Arial" w:hAnsi="Arial" w:eastAsia="Arial"/>
          <w:sz w:val="24"/>
        </w:rPr>
        <w:t>Template Customization Suite</w:t>
      </w:r>
    </w:p>
    <w:p>
      <w:r>
        <w:rPr>
          <w:rFonts w:ascii="Arial" w:hAnsi="Arial" w:eastAsia="Arial"/>
          <w:b/>
          <w:sz w:val="24"/>
        </w:rPr>
        <w:t xml:space="preserve">Functionality: </w:t>
      </w:r>
      <w:r>
        <w:rPr>
          <w:rFonts w:ascii="Arial" w:hAnsi="Arial" w:eastAsia="Arial"/>
          <w:sz w:val="24"/>
        </w:rPr>
        <w:t>Our Template Customization Suite empowers users to tailor our industry-specific templates to their unique brand identity, messaging, and target audience preferences. With intuitive editing tools and a user-friendly interface, marketers can effortlessly modify content, design elements, and formatting to create professional-grade collateral that resonates with their clients and aligns with their strategic objectives.</w:t>
      </w:r>
    </w:p>
    <w:p>
      <w:r>
        <w:rPr>
          <w:rFonts w:ascii="Arial" w:hAnsi="Arial" w:eastAsia="Arial"/>
          <w:b/>
          <w:sz w:val="24"/>
        </w:rPr>
        <w:t xml:space="preserve">Alignment with Mission and USP: </w:t>
      </w:r>
      <w:r>
        <w:rPr>
          <w:rFonts w:ascii="Arial" w:hAnsi="Arial" w:eastAsia="Arial"/>
          <w:sz w:val="24"/>
        </w:rPr>
        <w:t>By enabling seamless customization, this feature directly supports our mission of providing a comprehensive suite of templates that streamline campaign creation and promote strategic planning. It reinforces our USP by offering premium, tailored solutions that empower professionals to execute innovative, data-driven campaigns that deliver measurable results and establish industry leadership.</w:t>
      </w:r>
    </w:p>
    <w:p>
      <w:r>
        <w:rPr>
          <w:rFonts w:ascii="Arial" w:hAnsi="Arial" w:eastAsia="Arial"/>
          <w:b/>
          <w:sz w:val="24"/>
        </w:rPr>
        <w:t xml:space="preserve">Feature 2: </w:t>
      </w:r>
      <w:r>
        <w:rPr>
          <w:rFonts w:ascii="Arial" w:hAnsi="Arial" w:eastAsia="Arial"/>
          <w:sz w:val="24"/>
        </w:rPr>
        <w:t>Strategic Campaign Planner</w:t>
      </w:r>
    </w:p>
    <w:p>
      <w:r>
        <w:rPr>
          <w:rFonts w:ascii="Arial" w:hAnsi="Arial" w:eastAsia="Arial"/>
          <w:b/>
          <w:sz w:val="24"/>
        </w:rPr>
        <w:t xml:space="preserve">Functionality: </w:t>
      </w:r>
      <w:r>
        <w:rPr>
          <w:rFonts w:ascii="Arial" w:hAnsi="Arial" w:eastAsia="Arial"/>
          <w:sz w:val="24"/>
        </w:rPr>
        <w:t>The Strategic Campaign Planner is a powerful tool that guides users through a structured process of defining campaign objectives, identifying target audiences, selecting appropriate channels, and developing a cohesive, multi-faceted marketing strategy. It provides best practices, templates, and data-driven insights to ensure campaigns are meticulously planned, aligned with business goals, and optimized for maximum impact.</w:t>
      </w:r>
    </w:p>
    <w:p>
      <w:r>
        <w:rPr>
          <w:rFonts w:ascii="Arial" w:hAnsi="Arial" w:eastAsia="Arial"/>
          <w:b/>
          <w:sz w:val="24"/>
        </w:rPr>
        <w:t xml:space="preserve">Alignment with Mission and USP: </w:t>
      </w:r>
      <w:r>
        <w:rPr>
          <w:rFonts w:ascii="Arial" w:hAnsi="Arial" w:eastAsia="Arial"/>
          <w:sz w:val="24"/>
        </w:rPr>
        <w:t>This feature directly supports our mission of driving superior marketing performance by promoting strategic planning and enabling data-driven strategies. It reinforces our USP by offering strategic guidance and continuous innovation, empowering professionals to execute impactful campaigns that resonate with their clients and drive tangible business growth.</w:t>
      </w:r>
    </w:p>
    <w:p>
      <w:r>
        <w:rPr>
          <w:rFonts w:ascii="Arial" w:hAnsi="Arial" w:eastAsia="Arial"/>
          <w:b/>
          <w:sz w:val="24"/>
        </w:rPr>
        <w:t xml:space="preserve">Feature 3: </w:t>
      </w:r>
      <w:r>
        <w:rPr>
          <w:rFonts w:ascii="Arial" w:hAnsi="Arial" w:eastAsia="Arial"/>
          <w:sz w:val="24"/>
        </w:rPr>
        <w:t>Performance Analytics Dashboard</w:t>
      </w:r>
    </w:p>
    <w:p>
      <w:r>
        <w:rPr>
          <w:rFonts w:ascii="Arial" w:hAnsi="Arial" w:eastAsia="Arial"/>
          <w:b/>
          <w:sz w:val="24"/>
        </w:rPr>
        <w:t xml:space="preserve">Functionality: </w:t>
      </w:r>
      <w:r>
        <w:rPr>
          <w:rFonts w:ascii="Arial" w:hAnsi="Arial" w:eastAsia="Arial"/>
          <w:sz w:val="24"/>
        </w:rPr>
        <w:t>The Performance Analytics Dashboard provides real-time, comprehensive insights into campaign performance across various channels and metrics. Users can track key performance indicators (KPIs), identify areas for optimization, and make data-driven decisions to refine their strategies. The dashboard integrates with various marketing tools and platforms, enabling seamless data aggregation and analysis.</w:t>
      </w:r>
    </w:p>
    <w:p>
      <w:r>
        <w:rPr>
          <w:rFonts w:ascii="Arial" w:hAnsi="Arial" w:eastAsia="Arial"/>
          <w:b/>
          <w:sz w:val="24"/>
        </w:rPr>
        <w:t xml:space="preserve">Alignment with Mission and USP: </w:t>
      </w:r>
      <w:r>
        <w:rPr>
          <w:rFonts w:ascii="Arial" w:hAnsi="Arial" w:eastAsia="Arial"/>
          <w:sz w:val="24"/>
        </w:rPr>
        <w:t>This feature supports our mission of delivering measurable results by providing data-driven insights and enabling continuous optimization. It reinforces our USP by offering cutting-edge analytics capabilities that empower professionals to measure the success of their campaigns, establish industry leadership through data-driven decision-making, and drive sustained business growth.</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Campaign Creation and Execution</w:t>
      </w:r>
    </w:p>
    <w:p>
      <w:r>
        <w:rPr>
          <w:rFonts w:ascii="Arial" w:hAnsi="Arial" w:eastAsia="Arial"/>
          <w:b/>
          <w:sz w:val="24"/>
        </w:rPr>
        <w:t xml:space="preserve">Explanation: </w:t>
      </w:r>
      <w:r>
        <w:rPr>
          <w:rFonts w:ascii="Arial" w:hAnsi="Arial" w:eastAsia="Arial"/>
          <w:sz w:val="24"/>
        </w:rPr>
        <w:t>Our Template Customization Suite enables users to tailor industry-specific templates to their unique brand identity, messaging, and target audience preferences. This feature streamlines the creation process, ensuring professional-grade collateral that resonates with clients and aligns with strategic objectives, ultimately driving efficiency and delivering measurable results.</w:t>
      </w:r>
    </w:p>
    <w:p>
      <w:r>
        <w:rPr>
          <w:rFonts w:ascii="Arial" w:hAnsi="Arial" w:eastAsia="Arial"/>
          <w:b/>
          <w:sz w:val="24"/>
        </w:rPr>
        <w:t xml:space="preserve">Benefit Title: </w:t>
      </w:r>
      <w:r>
        <w:rPr>
          <w:rFonts w:ascii="Arial" w:hAnsi="Arial" w:eastAsia="Arial"/>
          <w:sz w:val="24"/>
        </w:rPr>
        <w:t>Data-Driven Strategic Planning</w:t>
      </w:r>
    </w:p>
    <w:p>
      <w:r>
        <w:rPr>
          <w:rFonts w:ascii="Arial" w:hAnsi="Arial" w:eastAsia="Arial"/>
          <w:b/>
          <w:sz w:val="24"/>
        </w:rPr>
        <w:t xml:space="preserve">Explanation: </w:t>
      </w:r>
      <w:r>
        <w:rPr>
          <w:rFonts w:ascii="Arial" w:hAnsi="Arial" w:eastAsia="Arial"/>
          <w:sz w:val="24"/>
        </w:rPr>
        <w:t>The Strategic Campaign Planner guides users through a structured process of defining objectives, identifying audiences, selecting channels, and developing cohesive marketing strategies. Leveraging best practices, templates, and data-driven insights, this feature empowers professionals to meticulously plan and optimize campaigns for maximum impact, aligning efforts with business goals and driving tangible growth.</w:t>
      </w:r>
    </w:p>
    <w:p>
      <w:r>
        <w:rPr>
          <w:rFonts w:ascii="Arial" w:hAnsi="Arial" w:eastAsia="Arial"/>
          <w:b/>
          <w:sz w:val="24"/>
        </w:rPr>
        <w:t xml:space="preserve">Benefit Title: </w:t>
      </w:r>
      <w:r>
        <w:rPr>
          <w:rFonts w:ascii="Arial" w:hAnsi="Arial" w:eastAsia="Arial"/>
          <w:sz w:val="24"/>
        </w:rPr>
        <w:t>Continuous Optimization and Performance Tracking</w:t>
      </w:r>
    </w:p>
    <w:p>
      <w:r>
        <w:rPr>
          <w:rFonts w:ascii="Arial" w:hAnsi="Arial" w:eastAsia="Arial"/>
          <w:b/>
          <w:sz w:val="24"/>
        </w:rPr>
        <w:t xml:space="preserve">Explanation: </w:t>
      </w:r>
      <w:r>
        <w:rPr>
          <w:rFonts w:ascii="Arial" w:hAnsi="Arial" w:eastAsia="Arial"/>
          <w:sz w:val="24"/>
        </w:rPr>
        <w:t>The Performance Analytics Dashboard provides real-time, comprehensive insights into campaign performance across various channels and metrics. By enabling seamless data aggregation, analysis, and identification of optimization opportunities, this feature equips professionals with the tools to make data-driven decisions, refine strategies, and continuously improve marketing effectiveness, establishing industry leadership through measurable results.</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 comprised of ambitious B2B marketing professionals, faces daily challenges such as inefficient processes, limited resources, and intense market competition. By leveraging MarketPro, they can transform into empowered decision-makers, streamlining their workflows, boosting productivity, and achieving measurable business growth through data-driven, high-impact campaigns.</w:t>
      </w:r>
    </w:p>
    <w:p>
      <w:r>
        <w:rPr>
          <w:rFonts w:ascii="Arial" w:hAnsi="Arial" w:eastAsia="Arial"/>
          <w:b/>
          <w:sz w:val="24"/>
        </w:rPr>
        <w:t xml:space="preserve">The Villain or Problem: </w:t>
      </w:r>
      <w:r>
        <w:rPr>
          <w:rFonts w:ascii="Arial" w:hAnsi="Arial" w:eastAsia="Arial"/>
          <w:sz w:val="24"/>
        </w:rPr>
        <w:t>Outdated systems, fragmented workflows, lack of actionable insights, and missed opportunities hinder our audience's ability to scale and compete effectively. They struggle with constant pressure to generate innovative campaigns, keep up with evolving trends, and create customized collateral within time and resource constraints.</w:t>
      </w:r>
    </w:p>
    <w:p>
      <w:r>
        <w:rPr>
          <w:rFonts w:ascii="Arial" w:hAnsi="Arial" w:eastAsia="Arial"/>
          <w:b/>
          <w:sz w:val="24"/>
        </w:rPr>
        <w:t xml:space="preserve">The Mentor: </w:t>
      </w:r>
      <w:r>
        <w:rPr>
          <w:rFonts w:ascii="Arial" w:hAnsi="Arial" w:eastAsia="Arial"/>
          <w:sz w:val="24"/>
        </w:rPr>
        <w:t>MarketPro positions itself as the trusted partner that equips the hero with cutting-edge tools, personalized support, and strategic solutions designed to tackle their unique business challenges. We act as the enabler of their success, providing comprehensive guidance and empowering them to achieve marketing excellence.</w:t>
      </w:r>
    </w:p>
    <w:p>
      <w:r>
        <w:rPr>
          <w:rFonts w:ascii="Arial" w:hAnsi="Arial" w:eastAsia="Arial"/>
          <w:b/>
          <w:sz w:val="24"/>
        </w:rPr>
        <w:t xml:space="preserve">The Journey: </w:t>
      </w:r>
      <w:r>
        <w:rPr>
          <w:rFonts w:ascii="Arial" w:hAnsi="Arial" w:eastAsia="Arial"/>
          <w:sz w:val="24"/>
        </w:rPr>
        <w:t>The hero embarks on a transformative journey by adopting MarketPro's platform. They gain clarity on critical pain points through data-driven insights, implement efficient workflows, and experience hands-on guidance at every stage, leading to the creation of impactful, targeted campaigns that resonate with their audience.</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their operations, achieved significant ROI, and positioned their business ahead of the competition. They have mastered the art of executing innovative, data-driven marketing strategies that drive tangible business growth and establish industry leadership.</w:t>
      </w:r>
    </w:p>
    <w:p/>
    <w:p>
      <w:pPr>
        <w:pStyle w:val="Heading1"/>
      </w:pPr>
      <w:r>
        <w:rPr>
          <w:rFonts w:ascii="Arial" w:hAnsi="Arial" w:eastAsia="Arial"/>
          <w:b/>
          <w:color w:val="000000"/>
          <w:sz w:val="34"/>
        </w:rPr>
        <w:t>Clear Call To Action</w:t>
      </w:r>
    </w:p>
    <w:p/>
    <w:p>
      <w:r>
        <w:rPr>
          <w:rFonts w:ascii="Arial" w:hAnsi="Arial" w:eastAsia="Arial"/>
          <w:b/>
          <w:sz w:val="24"/>
        </w:rPr>
        <w:t xml:space="preserve">Call to Action (CTA): </w:t>
      </w:r>
      <w:r>
        <w:rPr>
          <w:rFonts w:ascii="Arial" w:hAnsi="Arial" w:eastAsia="Arial"/>
          <w:sz w:val="24"/>
        </w:rPr>
      </w:r>
    </w:p>
    <w:p>
      <w:r>
        <w:rPr>
          <w:rFonts w:ascii="Arial" w:hAnsi="Arial" w:eastAsia="Arial"/>
          <w:b/>
          <w:sz w:val="24"/>
        </w:rPr>
        <w:t xml:space="preserve">Unleash Marketing Mastery: </w:t>
      </w:r>
      <w:r>
        <w:rPr>
          <w:rFonts w:ascii="Arial" w:hAnsi="Arial" w:eastAsia="Arial"/>
          <w:sz w:val="24"/>
        </w:rPr>
        <w:t>Join MarketPro Today</w:t>
      </w:r>
    </w:p>
    <w:p>
      <w:r>
        <w:rPr>
          <w:rFonts w:ascii="Arial" w:hAnsi="Arial" w:eastAsia="Arial"/>
          <w:b/>
          <w:sz w:val="24"/>
        </w:rPr>
        <w:t xml:space="preserve">Elevate Your Campaigns: </w:t>
      </w:r>
      <w:r>
        <w:rPr>
          <w:rFonts w:ascii="Arial" w:hAnsi="Arial" w:eastAsia="Arial"/>
          <w:sz w:val="24"/>
        </w:rPr>
        <w:t>Subscribe to MarketPro</w:t>
      </w:r>
    </w:p>
    <w:p>
      <w:r>
        <w:rPr>
          <w:rFonts w:ascii="Arial" w:hAnsi="Arial" w:eastAsia="Arial"/>
          <w:b/>
          <w:sz w:val="24"/>
        </w:rPr>
        <w:t xml:space="preserve">Revolutionize Your Marketing: </w:t>
      </w:r>
      <w:r>
        <w:rPr>
          <w:rFonts w:ascii="Arial" w:hAnsi="Arial" w:eastAsia="Arial"/>
          <w:sz w:val="24"/>
        </w:rPr>
        <w:t>Download Our Templates</w:t>
      </w:r>
    </w:p>
    <w:p>
      <w:r>
        <w:rPr>
          <w:rFonts w:ascii="Arial" w:hAnsi="Arial" w:eastAsia="Arial"/>
          <w:b/>
          <w:sz w:val="24"/>
        </w:rPr>
        <w:t xml:space="preserve">Ignite Your Brand's Growth: </w:t>
      </w:r>
      <w:r>
        <w:rPr>
          <w:rFonts w:ascii="Arial" w:hAnsi="Arial" w:eastAsia="Arial"/>
          <w:sz w:val="24"/>
        </w:rPr>
        <w:t>Start Your Free Trial</w:t>
      </w:r>
    </w:p>
    <w:p>
      <w:r>
        <w:rPr>
          <w:rFonts w:ascii="Arial" w:hAnsi="Arial" w:eastAsia="Arial"/>
          <w:b/>
          <w:sz w:val="24"/>
        </w:rPr>
        <w:t xml:space="preserve">Unlock Unparalleled Efficiency: </w:t>
      </w:r>
      <w:r>
        <w:rPr>
          <w:rFonts w:ascii="Arial" w:hAnsi="Arial" w:eastAsia="Arial"/>
          <w:sz w:val="24"/>
        </w:rPr>
        <w:t>Get MarketPro Now</w:t>
      </w:r>
    </w:p>
    <w:p>
      <w:r>
        <w:rPr>
          <w:rFonts w:ascii="Arial" w:hAnsi="Arial" w:eastAsia="Arial"/>
          <w:b/>
          <w:sz w:val="24"/>
        </w:rPr>
        <w:t xml:space="preserve">Accelerate Your Success: </w:t>
      </w:r>
      <w:r>
        <w:rPr>
          <w:rFonts w:ascii="Arial" w:hAnsi="Arial" w:eastAsia="Arial"/>
          <w:sz w:val="24"/>
        </w:rPr>
        <w:t>Request a Demo Today</w:t>
      </w:r>
    </w:p>
    <w:p>
      <w:r>
        <w:rPr>
          <w:rFonts w:ascii="Arial" w:hAnsi="Arial" w:eastAsia="Arial"/>
          <w:b/>
          <w:sz w:val="24"/>
        </w:rPr>
        <w:t xml:space="preserve">Maximize Your Impact: </w:t>
      </w:r>
      <w:r>
        <w:rPr>
          <w:rFonts w:ascii="Arial" w:hAnsi="Arial" w:eastAsia="Arial"/>
          <w:sz w:val="24"/>
        </w:rPr>
        <w:t>Explore MarketPro's Solutions</w:t>
      </w:r>
    </w:p>
    <w:p>
      <w:r>
        <w:rPr>
          <w:rFonts w:ascii="Arial" w:hAnsi="Arial" w:eastAsia="Arial"/>
          <w:b/>
          <w:sz w:val="24"/>
        </w:rPr>
        <w:t xml:space="preserve">Gain a Competitive Edge: </w:t>
      </w:r>
      <w:r>
        <w:rPr>
          <w:rFonts w:ascii="Arial" w:hAnsi="Arial" w:eastAsia="Arial"/>
          <w:sz w:val="24"/>
        </w:rPr>
        <w:t>Sign Up for MarketPro</w:t>
      </w:r>
    </w:p>
    <w:p>
      <w:r>
        <w:rPr>
          <w:rFonts w:ascii="Arial" w:hAnsi="Arial" w:eastAsia="Arial"/>
          <w:b/>
          <w:sz w:val="24"/>
        </w:rPr>
        <w:t xml:space="preserve">Transform Your Strategies: </w:t>
      </w:r>
      <w:r>
        <w:rPr>
          <w:rFonts w:ascii="Arial" w:hAnsi="Arial" w:eastAsia="Arial"/>
          <w:sz w:val="24"/>
        </w:rPr>
        <w:t>Discover MarketPro</w:t>
      </w:r>
    </w:p>
    <w:p>
      <w:r>
        <w:rPr>
          <w:rFonts w:ascii="Arial" w:hAnsi="Arial" w:eastAsia="Arial"/>
          <w:b/>
          <w:sz w:val="24"/>
        </w:rPr>
        <w:t xml:space="preserve">Achieve Marketing Excellence: </w:t>
      </w:r>
      <w:r>
        <w:rPr>
          <w:rFonts w:ascii="Arial" w:hAnsi="Arial" w:eastAsia="Arial"/>
          <w:sz w:val="24"/>
        </w:rPr>
        <w:t>Join the MarketPro Community</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MarketPro empowers B2B marketing professionals with a comprehensive suite of premium, customizable templates tailored to diverse industries and objectives. Our cutting-edge solutions streamline the creation process, promote strategic planning, and drive superior marketing performance, enabling businesses to achieve unparalleled efficiency, innovation, and measurable results in their campaigns.</w:t>
      </w:r>
    </w:p>
    <w:p>
      <w:r>
        <w:rPr>
          <w:rFonts w:ascii="Arial" w:hAnsi="Arial" w:eastAsia="Arial"/>
          <w:b/>
          <w:sz w:val="24"/>
        </w:rPr>
        <w:t xml:space="preserve">Bonus Value: </w:t>
      </w:r>
      <w:r>
        <w:rPr>
          <w:rFonts w:ascii="Arial" w:hAnsi="Arial" w:eastAsia="Arial"/>
          <w:sz w:val="24"/>
        </w:rPr>
        <w:t>Elevate your marketing strategy with our exclusive Strategic Consulting Sessions, where industry experts provide personalized guidance on aligning your campaigns with business objectives and optimizing for maximum impact. Additionally, our Priority Support ensures dedicated assistance, while our Custom Integration Services seamlessly integrate our platform with your existing marketing tools.</w:t>
      </w:r>
    </w:p>
    <w:p>
      <w:r>
        <w:rPr>
          <w:rFonts w:ascii="Arial" w:hAnsi="Arial" w:eastAsia="Arial"/>
          <w:b/>
          <w:sz w:val="24"/>
        </w:rPr>
        <w:t xml:space="preserve">Urgency and Scarcity: </w:t>
      </w:r>
      <w:r>
        <w:rPr>
          <w:rFonts w:ascii="Arial" w:hAnsi="Arial" w:eastAsia="Arial"/>
          <w:sz w:val="24"/>
        </w:rPr>
        <w:t>Secure your competitive edge with our Limited-Time Onboarding Package, offering exclusive access to premium templates, priority onboarding support, and early adopter benefits for the first 100 clients. Unlock the full potential of our platform and gain a strategic advantage in the B2B landscape.</w:t>
      </w:r>
    </w:p>
    <w:p>
      <w:r>
        <w:rPr>
          <w:rFonts w:ascii="Arial" w:hAnsi="Arial" w:eastAsia="Arial"/>
          <w:b/>
          <w:sz w:val="24"/>
        </w:rPr>
        <w:t xml:space="preserve">Risk Reversal: </w:t>
      </w:r>
      <w:r>
        <w:rPr>
          <w:rFonts w:ascii="Arial" w:hAnsi="Arial" w:eastAsia="Arial"/>
          <w:sz w:val="24"/>
        </w:rPr>
        <w:t>Experience the power of MarketPro with confidence, backed by our Performance Guarantee. If our platform fails to deliver measurable improvements in your marketing campaigns within the first 90 days, we will provide a full refund, no questions asked. Additionally, our Enterprise Flexibility Plan allows large-scale clients to opt-out with a 30-day notice period.</w:t>
      </w:r>
    </w:p>
    <w:p>
      <w:r>
        <w:rPr>
          <w:rFonts w:ascii="Arial" w:hAnsi="Arial" w:eastAsia="Arial"/>
          <w:b/>
          <w:sz w:val="24"/>
        </w:rPr>
        <w:t xml:space="preserve">Clear and Compelling Call-To-Action (CTA): </w:t>
      </w:r>
      <w:r>
        <w:rPr>
          <w:rFonts w:ascii="Arial" w:hAnsi="Arial" w:eastAsia="Arial"/>
          <w:sz w:val="24"/>
        </w:rPr>
        <w:t>Elevate your B2B marketing strategies to new heights. Join MarketPro today and gain access to a comprehensive suite of premium templates, strategic guidance, and cutting-edge analytics that will propel your campaigns to unprecedented success.</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Comprehensive suite of industry-specific B2B marketing templates.</w:t>
      </w:r>
    </w:p>
    <w:p>
      <w:pPr>
        <w:pStyle w:val="ListBullet"/>
      </w:pPr>
      <w:r>
        <w:rPr>
          <w:rFonts w:ascii="Arial" w:hAnsi="Arial" w:eastAsia="Arial"/>
          <w:sz w:val="24"/>
        </w:rPr>
        <w:t>Streamlined creation process for targeted, impactful campaigns.</w:t>
      </w:r>
    </w:p>
    <w:p>
      <w:pPr>
        <w:pStyle w:val="ListBullet"/>
      </w:pPr>
      <w:r>
        <w:rPr>
          <w:rFonts w:ascii="Arial" w:hAnsi="Arial" w:eastAsia="Arial"/>
          <w:sz w:val="24"/>
        </w:rPr>
        <w:t>Expertise in strategic planning and alignment with business objectives.</w:t>
      </w:r>
    </w:p>
    <w:p>
      <w:pPr>
        <w:pStyle w:val="ListBullet"/>
      </w:pPr>
      <w:r>
        <w:rPr>
          <w:rFonts w:ascii="Arial" w:hAnsi="Arial" w:eastAsia="Arial"/>
          <w:sz w:val="24"/>
        </w:rPr>
        <w:t>Continuous innovation and incorporation of latest marketing trends.</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as a new entrant in the market.</w:t>
      </w:r>
    </w:p>
    <w:p>
      <w:pPr>
        <w:pStyle w:val="ListBullet"/>
      </w:pPr>
      <w:r>
        <w:rPr>
          <w:rFonts w:ascii="Arial" w:hAnsi="Arial" w:eastAsia="Arial"/>
          <w:sz w:val="24"/>
        </w:rPr>
        <w:t>Potential scalability challenges to meet growing demand.</w:t>
      </w:r>
    </w:p>
    <w:p>
      <w:pPr>
        <w:pStyle w:val="ListBullet"/>
      </w:pPr>
      <w:r>
        <w:rPr>
          <w:rFonts w:ascii="Arial" w:hAnsi="Arial" w:eastAsia="Arial"/>
          <w:sz w:val="24"/>
        </w:rPr>
        <w:t>Dependency on a team of subject matter experts for template development.</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Increasing demand for personalized and tailored marketing experiences.</w:t>
      </w:r>
    </w:p>
    <w:p>
      <w:pPr>
        <w:pStyle w:val="ListBullet"/>
      </w:pPr>
      <w:r>
        <w:rPr>
          <w:rFonts w:ascii="Arial" w:hAnsi="Arial" w:eastAsia="Arial"/>
          <w:sz w:val="24"/>
        </w:rPr>
        <w:t>Adoption of emerging strategies like account-based marketing (ABM).</w:t>
      </w:r>
    </w:p>
    <w:p>
      <w:pPr>
        <w:pStyle w:val="ListBullet"/>
      </w:pPr>
      <w:r>
        <w:rPr>
          <w:rFonts w:ascii="Arial" w:hAnsi="Arial" w:eastAsia="Arial"/>
          <w:sz w:val="24"/>
        </w:rPr>
        <w:t>Integration with complementary marketing technologies for seamless solutions.</w:t>
      </w:r>
    </w:p>
    <w:p>
      <w:pPr>
        <w:pStyle w:val="ListBullet"/>
      </w:pPr>
      <w:r>
        <w:rPr>
          <w:rFonts w:ascii="Arial" w:hAnsi="Arial" w:eastAsia="Arial"/>
          <w:sz w:val="24"/>
        </w:rPr>
        <w:t>Expansion into new geographic markets and industry verticals.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Competition from established players with existing customer bases.</w:t>
      </w:r>
    </w:p>
    <w:p>
      <w:pPr>
        <w:pStyle w:val="ListBullet"/>
      </w:pPr>
      <w:r>
        <w:rPr>
          <w:rFonts w:ascii="Arial" w:hAnsi="Arial" w:eastAsia="Arial"/>
          <w:sz w:val="24"/>
        </w:rPr>
        <w:t>Rapid technological advancements disrupting traditional marketing approaches.</w:t>
      </w:r>
    </w:p>
    <w:p>
      <w:pPr>
        <w:pStyle w:val="ListBullet"/>
      </w:pPr>
      <w:r>
        <w:rPr>
          <w:rFonts w:ascii="Arial" w:hAnsi="Arial" w:eastAsia="Arial"/>
          <w:sz w:val="24"/>
        </w:rPr>
        <w:t>Potential market saturation with similar offerings from competitors.</w:t>
      </w:r>
    </w:p>
    <w:p>
      <w:pPr>
        <w:pStyle w:val="ListBullet"/>
      </w:pPr>
      <w:r>
        <w:rPr>
          <w:rFonts w:ascii="Arial" w:hAnsi="Arial" w:eastAsia="Arial"/>
          <w:sz w:val="24"/>
        </w:rPr>
        <w:t>Evolving customer preferences and shifts in marketing trends.</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 1: </w:t>
      </w:r>
      <w:r>
        <w:rPr>
          <w:rFonts w:ascii="Arial" w:hAnsi="Arial" w:eastAsia="Arial"/>
          <w:sz w:val="24"/>
        </w:rPr>
        <w:t>Establish MarketPro as the preeminent brand for B2B marketing templates within our target audience, achieving a 25% increase in brand awareness and website traffic within the first 12 months of launch.</w:t>
      </w:r>
    </w:p>
    <w:p>
      <w:r>
        <w:rPr>
          <w:rFonts w:ascii="Arial" w:hAnsi="Arial" w:eastAsia="Arial"/>
          <w:b/>
          <w:sz w:val="24"/>
        </w:rPr>
        <w:t xml:space="preserve">Rationale: </w:t>
      </w:r>
      <w:r>
        <w:rPr>
          <w:rFonts w:ascii="Arial" w:hAnsi="Arial" w:eastAsia="Arial"/>
          <w:sz w:val="24"/>
        </w:rPr>
        <w:t>Building strong brand recognition is crucial for our market positioning and growth. By increasing brand awareness, we can attract more potential customers and establish ourselves as the go-to solution for B2B marketing professionals seeking high-quality, industry-specific templates.</w:t>
      </w:r>
    </w:p>
    <w:p>
      <w:r>
        <w:rPr>
          <w:rFonts w:ascii="Arial" w:hAnsi="Arial" w:eastAsia="Arial"/>
          <w:b/>
          <w:sz w:val="24"/>
        </w:rPr>
        <w:t xml:space="preserve">Business Impact: </w:t>
      </w:r>
      <w:r>
        <w:rPr>
          <w:rFonts w:ascii="Arial" w:hAnsi="Arial" w:eastAsia="Arial"/>
          <w:sz w:val="24"/>
        </w:rPr>
        <w:t>Heightened brand visibility will drive qualified lead acquisition, reduce customer acquisition costs, and ultimately boost revenue by capturing a larger share of the B2B marketing solutions market.</w:t>
      </w:r>
    </w:p>
    <w:p>
      <w:r>
        <w:rPr>
          <w:rFonts w:ascii="Arial" w:hAnsi="Arial" w:eastAsia="Arial"/>
          <w:b/>
          <w:sz w:val="24"/>
        </w:rPr>
        <w:t xml:space="preserve">Marketing Objective 2: </w:t>
      </w:r>
      <w:r>
        <w:rPr>
          <w:rFonts w:ascii="Arial" w:hAnsi="Arial" w:eastAsia="Arial"/>
          <w:sz w:val="24"/>
        </w:rPr>
        <w:t>Acquire 1,000 new paying customers within the first year of operation, with a targeted customer acquisition cost (CAC) below $200, contributing to a projected annual recurring revenue of $1.2 million.</w:t>
      </w:r>
    </w:p>
    <w:p>
      <w:r>
        <w:rPr>
          <w:rFonts w:ascii="Arial" w:hAnsi="Arial" w:eastAsia="Arial"/>
          <w:b/>
          <w:sz w:val="24"/>
        </w:rPr>
        <w:t xml:space="preserve">Rationale: </w:t>
      </w:r>
      <w:r>
        <w:rPr>
          <w:rFonts w:ascii="Arial" w:hAnsi="Arial" w:eastAsia="Arial"/>
          <w:sz w:val="24"/>
        </w:rPr>
        <w:t>Acquiring a substantial customer base is essential for generating revenue and establishing a strong foothold in the market. By maintaining a low CAC, we can optimize our marketing spend and ensure a favorable return on investment (ROI).</w:t>
      </w:r>
    </w:p>
    <w:p>
      <w:r>
        <w:rPr>
          <w:rFonts w:ascii="Arial" w:hAnsi="Arial" w:eastAsia="Arial"/>
          <w:b/>
          <w:sz w:val="24"/>
        </w:rPr>
        <w:t xml:space="preserve">Business Impact: </w:t>
      </w:r>
      <w:r>
        <w:rPr>
          <w:rFonts w:ascii="Arial" w:hAnsi="Arial" w:eastAsia="Arial"/>
          <w:sz w:val="24"/>
        </w:rPr>
        <w:t>Achieving this objective will directly contribute to revenue growth, market share expansion, and long-term profitability, positioning MarketPro as a leading player in the B2B marketing solutions space.</w:t>
      </w:r>
    </w:p>
    <w:p>
      <w:r>
        <w:rPr>
          <w:rFonts w:ascii="Arial" w:hAnsi="Arial" w:eastAsia="Arial"/>
          <w:b/>
          <w:sz w:val="24"/>
        </w:rPr>
        <w:t xml:space="preserve">Marketing Objective 3: </w:t>
      </w:r>
      <w:r>
        <w:rPr>
          <w:rFonts w:ascii="Arial" w:hAnsi="Arial" w:eastAsia="Arial"/>
          <w:sz w:val="24"/>
        </w:rPr>
        <w:t>Achieve a customer retention rate of 85% and a net promoter score (NPS) of 60 or higher within the first 24 months, fostering customer loyalty and advocacy.</w:t>
      </w:r>
    </w:p>
    <w:p>
      <w:r>
        <w:rPr>
          <w:rFonts w:ascii="Arial" w:hAnsi="Arial" w:eastAsia="Arial"/>
          <w:b/>
          <w:sz w:val="24"/>
        </w:rPr>
        <w:t xml:space="preserve">Rationale: </w:t>
      </w:r>
      <w:r>
        <w:rPr>
          <w:rFonts w:ascii="Arial" w:hAnsi="Arial" w:eastAsia="Arial"/>
          <w:sz w:val="24"/>
        </w:rPr>
        <w:t>Retaining existing customers and cultivating brand advocates are crucial for sustainable growth and reducing customer acquisition costs. A high NPS indicates customer satisfaction and willingness to recommend our platform, driving organic growth.</w:t>
      </w:r>
    </w:p>
    <w:p>
      <w:r>
        <w:rPr>
          <w:rFonts w:ascii="Arial" w:hAnsi="Arial" w:eastAsia="Arial"/>
          <w:b/>
          <w:sz w:val="24"/>
        </w:rPr>
        <w:t xml:space="preserve">Business Impact: </w:t>
      </w:r>
      <w:r>
        <w:rPr>
          <w:rFonts w:ascii="Arial" w:hAnsi="Arial" w:eastAsia="Arial"/>
          <w:sz w:val="24"/>
        </w:rPr>
        <w:t>Improved customer retention and advocacy will increase customer lifetime value (CLV), reduce churn, and facilitate market share growth through positive word-of-mouth and referrals, ultimately boosting revenue and profitability.</w:t>
      </w:r>
    </w:p>
    <w:p>
      <w:r>
        <w:rPr>
          <w:rFonts w:ascii="Arial" w:hAnsi="Arial" w:eastAsia="Arial"/>
          <w:b/>
          <w:sz w:val="24"/>
        </w:rPr>
        <w:t xml:space="preserve">Marketing Objective 4: </w:t>
      </w:r>
      <w:r>
        <w:rPr>
          <w:rFonts w:ascii="Arial" w:hAnsi="Arial" w:eastAsia="Arial"/>
          <w:sz w:val="24"/>
        </w:rPr>
        <w:t>Capture a 10% market share within our defined Serviceable Obtainable Market (SOM) by the end of year three, outpacing key competitors through targeted, high-ROI marketing campaigns.</w:t>
      </w:r>
    </w:p>
    <w:p>
      <w:r>
        <w:rPr>
          <w:rFonts w:ascii="Arial" w:hAnsi="Arial" w:eastAsia="Arial"/>
          <w:b/>
          <w:sz w:val="24"/>
        </w:rPr>
        <w:t xml:space="preserve">Rationale: </w:t>
      </w:r>
      <w:r>
        <w:rPr>
          <w:rFonts w:ascii="Arial" w:hAnsi="Arial" w:eastAsia="Arial"/>
          <w:sz w:val="24"/>
        </w:rPr>
        <w:t>Gaining a substantial market share is essential for establishing MarketPro as a dominant player in the B2B marketing solutions space. Targeted campaigns will enable us to effectively differentiate our offering and demonstrate our value proposition.</w:t>
      </w:r>
    </w:p>
    <w:p>
      <w:r>
        <w:rPr>
          <w:rFonts w:ascii="Arial" w:hAnsi="Arial" w:eastAsia="Arial"/>
          <w:b/>
          <w:sz w:val="24"/>
        </w:rPr>
        <w:t xml:space="preserve">Business Impact: </w:t>
      </w:r>
      <w:r>
        <w:rPr>
          <w:rFonts w:ascii="Arial" w:hAnsi="Arial" w:eastAsia="Arial"/>
          <w:sz w:val="24"/>
        </w:rPr>
        <w:t>Achieving this objective will drive revenue growth, increase profitability, and solidify our position as an industry leader, enabling us to capitalize on future growth opportunities and expand our market reach.</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r>
    </w:p>
    <w:p>
      <w:r>
        <w:rPr>
          <w:rFonts w:ascii="Arial" w:hAnsi="Arial" w:eastAsia="Arial"/>
          <w:b/>
          <w:sz w:val="24"/>
        </w:rPr>
        <w:t xml:space="preserve">Core Features and Benefits: </w:t>
      </w:r>
      <w:r>
        <w:rPr>
          <w:rFonts w:ascii="Arial" w:hAnsi="Arial" w:eastAsia="Arial"/>
          <w:sz w:val="24"/>
        </w:rPr>
        <w:t>Our comprehensive suite of B2B marketing templates directly addresses the pain points of our target audience by streamlining the creation process for targeted, impactful campaigns. The templates cover diverse categories, including email campaigns, social media strategies, content marketing plans, and lead generation tactics, enabling marketing professionals to execute high-impact, innovative campaigns efficiently.</w:t>
      </w:r>
    </w:p>
    <w:p>
      <w:r>
        <w:rPr>
          <w:rFonts w:ascii="Arial" w:hAnsi="Arial" w:eastAsia="Arial"/>
          <w:b/>
          <w:sz w:val="24"/>
        </w:rPr>
        <w:t xml:space="preserve">Suggested Enhancements: </w:t>
      </w:r>
      <w:r>
        <w:rPr>
          <w:rFonts w:ascii="Arial" w:hAnsi="Arial" w:eastAsia="Arial"/>
          <w:sz w:val="24"/>
        </w:rPr>
      </w:r>
    </w:p>
    <w:p>
      <w:pPr>
        <w:pStyle w:val="ListBullet"/>
      </w:pPr>
      <w:r>
        <w:rPr>
          <w:rFonts w:ascii="Arial" w:hAnsi="Arial" w:eastAsia="Arial"/>
          <w:sz w:val="24"/>
        </w:rPr>
        <w:t>Incorporate AI-powered personalization and dynamic content capabilities for enhanced targeting and engagement.</w:t>
      </w:r>
    </w:p>
    <w:p>
      <w:pPr>
        <w:pStyle w:val="ListBullet"/>
      </w:pPr>
      <w:r>
        <w:rPr>
          <w:rFonts w:ascii="Arial" w:hAnsi="Arial" w:eastAsia="Arial"/>
          <w:sz w:val="24"/>
        </w:rPr>
        <w:t>Develop interactive templates with built-in analytics and reporting features for real-time campaign performance tracking.</w:t>
      </w:r>
    </w:p>
    <w:p>
      <w:pPr>
        <w:pStyle w:val="ListBullet"/>
      </w:pPr>
      <w:r>
        <w:rPr>
          <w:rFonts w:ascii="Arial" w:hAnsi="Arial" w:eastAsia="Arial"/>
          <w:sz w:val="24"/>
        </w:rPr>
        <w:t>Offer industry-specific template bundles tailored to unique business objectives and verticals.</w:t>
      </w:r>
    </w:p>
    <w:p>
      <w:r>
        <w:rPr>
          <w:rFonts w:ascii="Arial" w:hAnsi="Arial" w:eastAsia="Arial"/>
          <w:b/>
          <w:sz w:val="24"/>
        </w:rPr>
        <w:t xml:space="preserve">Price: </w:t>
      </w:r>
      <w:r>
        <w:rPr>
          <w:rFonts w:ascii="Arial" w:hAnsi="Arial" w:eastAsia="Arial"/>
          <w:sz w:val="24"/>
        </w:rPr>
      </w:r>
    </w:p>
    <w:p>
      <w:r>
        <w:rPr>
          <w:rFonts w:ascii="Arial" w:hAnsi="Arial" w:eastAsia="Arial"/>
          <w:b/>
          <w:sz w:val="24"/>
        </w:rPr>
        <w:t xml:space="preserve">Recommended Pricing Strategy: </w:t>
      </w:r>
      <w:r>
        <w:rPr>
          <w:rFonts w:ascii="Arial" w:hAnsi="Arial" w:eastAsia="Arial"/>
          <w:sz w:val="24"/>
        </w:rPr>
      </w:r>
    </w:p>
    <w:p>
      <w:pPr>
        <w:pStyle w:val="ListBullet"/>
      </w:pPr>
      <w:r>
        <w:rPr>
          <w:rFonts w:ascii="Arial" w:hAnsi="Arial" w:eastAsia="Arial"/>
          <w:sz w:val="24"/>
        </w:rPr>
        <w:t>Subscription-based model with tiered pricing plans based on features and usage.</w:t>
      </w:r>
    </w:p>
    <w:p>
      <w:pPr>
        <w:pStyle w:val="ListBullet"/>
      </w:pPr>
      <w:r>
        <w:rPr>
          <w:rFonts w:ascii="Arial" w:hAnsi="Arial" w:eastAsia="Arial"/>
          <w:sz w:val="24"/>
        </w:rPr>
        <w:t>Premium pricing for advanced features and customization options, positioning MarketPro as a high-value solution.</w:t>
      </w:r>
    </w:p>
    <w:p>
      <w:pPr>
        <w:pStyle w:val="ListBullet"/>
      </w:pPr>
      <w:r>
        <w:rPr>
          <w:rFonts w:ascii="Arial" w:hAnsi="Arial" w:eastAsia="Arial"/>
          <w:sz w:val="24"/>
        </w:rPr>
        <w:t>Offer discounted rates for annual subscriptions to incentivize long-term commitments and reduce churn.</w:t>
      </w:r>
    </w:p>
    <w:p>
      <w:pPr>
        <w:pStyle w:val="ListBullet"/>
      </w:pPr>
      <w:r>
        <w:rPr>
          <w:rFonts w:ascii="Arial" w:hAnsi="Arial" w:eastAsia="Arial"/>
          <w:sz w:val="24"/>
        </w:rPr>
        <w:t>Explore usage-based pricing for high-volume users or enterprise clients.</w:t>
      </w:r>
    </w:p>
    <w:p>
      <w:r>
        <w:rPr>
          <w:rFonts w:ascii="Arial" w:hAnsi="Arial" w:eastAsia="Arial"/>
          <w:b/>
          <w:sz w:val="24"/>
        </w:rPr>
        <w:t xml:space="preserve">Place: </w:t>
      </w:r>
      <w:r>
        <w:rPr>
          <w:rFonts w:ascii="Arial" w:hAnsi="Arial" w:eastAsia="Arial"/>
          <w:sz w:val="24"/>
        </w:rPr>
      </w:r>
    </w:p>
    <w:p>
      <w:r>
        <w:rPr>
          <w:rFonts w:ascii="Arial" w:hAnsi="Arial" w:eastAsia="Arial"/>
          <w:b/>
          <w:sz w:val="24"/>
        </w:rPr>
        <w:t xml:space="preserve">Effective Distribution Channels: </w:t>
      </w:r>
      <w:r>
        <w:rPr>
          <w:rFonts w:ascii="Arial" w:hAnsi="Arial" w:eastAsia="Arial"/>
          <w:sz w:val="24"/>
        </w:rPr>
      </w:r>
    </w:p>
    <w:p>
      <w:pPr>
        <w:pStyle w:val="ListBullet"/>
      </w:pPr>
      <w:r>
        <w:rPr>
          <w:rFonts w:ascii="Arial" w:hAnsi="Arial" w:eastAsia="Arial"/>
          <w:sz w:val="24"/>
        </w:rPr>
        <w:t>Direct sales through our proprietary web platform and mobile app.</w:t>
      </w:r>
    </w:p>
    <w:p>
      <w:pPr>
        <w:pStyle w:val="ListBullet"/>
      </w:pPr>
      <w:r>
        <w:rPr>
          <w:rFonts w:ascii="Arial" w:hAnsi="Arial" w:eastAsia="Arial"/>
          <w:sz w:val="24"/>
        </w:rPr>
        <w:t>Strategic partnerships with complementary marketing technology providers for bundled offerings.</w:t>
      </w:r>
    </w:p>
    <w:p>
      <w:pPr>
        <w:pStyle w:val="ListBullet"/>
      </w:pPr>
      <w:r>
        <w:rPr>
          <w:rFonts w:ascii="Arial" w:hAnsi="Arial" w:eastAsia="Arial"/>
          <w:sz w:val="24"/>
        </w:rPr>
        <w:t>Reseller agreements with digital agencies and marketing consultancies.</w:t>
      </w:r>
    </w:p>
    <w:p>
      <w:pPr>
        <w:pStyle w:val="ListBullet"/>
      </w:pPr>
      <w:r>
        <w:rPr>
          <w:rFonts w:ascii="Arial" w:hAnsi="Arial" w:eastAsia="Arial"/>
          <w:sz w:val="24"/>
        </w:rPr>
        <w:t>Leverage industry events, conferences, and trade shows for direct engagement and lead generation.</w:t>
      </w:r>
    </w:p>
    <w:p>
      <w:r>
        <w:rPr>
          <w:rFonts w:ascii="Arial" w:hAnsi="Arial" w:eastAsia="Arial"/>
          <w:b/>
          <w:sz w:val="24"/>
        </w:rPr>
        <w:t xml:space="preserve">Untapped Opportunities: </w:t>
      </w:r>
      <w:r>
        <w:rPr>
          <w:rFonts w:ascii="Arial" w:hAnsi="Arial" w:eastAsia="Arial"/>
          <w:sz w:val="24"/>
        </w:rPr>
      </w:r>
    </w:p>
    <w:p>
      <w:pPr>
        <w:pStyle w:val="ListBullet"/>
      </w:pPr>
      <w:r>
        <w:rPr>
          <w:rFonts w:ascii="Arial" w:hAnsi="Arial" w:eastAsia="Arial"/>
          <w:sz w:val="24"/>
        </w:rPr>
        <w:t>Establish an affiliate program to incentivize referrals and expand reach through influencer marketing.</w:t>
      </w:r>
    </w:p>
    <w:p>
      <w:pPr>
        <w:pStyle w:val="ListBullet"/>
      </w:pPr>
      <w:r>
        <w:rPr>
          <w:rFonts w:ascii="Arial" w:hAnsi="Arial" w:eastAsia="Arial"/>
          <w:sz w:val="24"/>
        </w:rPr>
        <w:t>Explore integration with popular marketing automation platforms for seamless access to templates.</w:t>
      </w:r>
    </w:p>
    <w:p>
      <w:pPr>
        <w:pStyle w:val="ListBullet"/>
      </w:pPr>
      <w:r>
        <w:rPr>
          <w:rFonts w:ascii="Arial" w:hAnsi="Arial" w:eastAsia="Arial"/>
          <w:sz w:val="24"/>
        </w:rPr>
        <w:t>Develop strategic alliances with industry associations and professional organizations for co-marketing initiatives.</w:t>
      </w:r>
    </w:p>
    <w:p>
      <w:r>
        <w:rPr>
          <w:rFonts w:ascii="Arial" w:hAnsi="Arial" w:eastAsia="Arial"/>
          <w:b/>
          <w:sz w:val="24"/>
        </w:rPr>
        <w:t xml:space="preserve">Promotion: </w:t>
      </w:r>
      <w:r>
        <w:rPr>
          <w:rFonts w:ascii="Arial" w:hAnsi="Arial" w:eastAsia="Arial"/>
          <w:sz w:val="24"/>
        </w:rPr>
      </w:r>
    </w:p>
    <w:p>
      <w:r>
        <w:rPr>
          <w:rFonts w:ascii="Arial" w:hAnsi="Arial" w:eastAsia="Arial"/>
          <w:b/>
          <w:sz w:val="24"/>
        </w:rPr>
        <w:t xml:space="preserve">High-Impact Communication Strategies: </w:t>
      </w:r>
      <w:r>
        <w:rPr>
          <w:rFonts w:ascii="Arial" w:hAnsi="Arial" w:eastAsia="Arial"/>
          <w:sz w:val="24"/>
        </w:rPr>
      </w:r>
    </w:p>
    <w:p>
      <w:pPr>
        <w:pStyle w:val="ListBullet"/>
      </w:pPr>
      <w:r>
        <w:rPr>
          <w:rFonts w:ascii="Arial" w:hAnsi="Arial" w:eastAsia="Arial"/>
          <w:b/>
          <w:sz w:val="24"/>
        </w:rPr>
        <w:t xml:space="preserve">Content marketing: </w:t>
      </w:r>
      <w:r>
        <w:rPr>
          <w:rFonts w:ascii="Arial" w:hAnsi="Arial" w:eastAsia="Arial"/>
          <w:sz w:val="24"/>
        </w:rPr>
        <w:t>Develop a comprehensive content hub featuring thought leadership articles, case studies, and educational resources to establish industry authority.</w:t>
      </w:r>
    </w:p>
    <w:p>
      <w:pPr>
        <w:pStyle w:val="ListBullet"/>
      </w:pPr>
      <w:r>
        <w:rPr>
          <w:rFonts w:ascii="Arial" w:hAnsi="Arial" w:eastAsia="Arial"/>
          <w:b/>
          <w:sz w:val="24"/>
        </w:rPr>
        <w:t xml:space="preserve">Paid advertising: </w:t>
      </w:r>
      <w:r>
        <w:rPr>
          <w:rFonts w:ascii="Arial" w:hAnsi="Arial" w:eastAsia="Arial"/>
          <w:sz w:val="24"/>
        </w:rPr>
        <w:t>Implement targeted paid campaigns across search engines, social media platforms, and industry publications to drive qualified leads.</w:t>
      </w:r>
    </w:p>
    <w:p>
      <w:pPr>
        <w:pStyle w:val="ListBullet"/>
      </w:pPr>
      <w:r>
        <w:rPr>
          <w:rFonts w:ascii="Arial" w:hAnsi="Arial" w:eastAsia="Arial"/>
          <w:b/>
          <w:sz w:val="24"/>
        </w:rPr>
        <w:t xml:space="preserve">Influencer collaborations: </w:t>
      </w:r>
      <w:r>
        <w:rPr>
          <w:rFonts w:ascii="Arial" w:hAnsi="Arial" w:eastAsia="Arial"/>
          <w:sz w:val="24"/>
        </w:rPr>
        <w:t>Partner with respected industry influencers and thought leaders for co-branded content, webinars, and social media campaigns.</w:t>
      </w:r>
    </w:p>
    <w:p>
      <w:r>
        <w:rPr>
          <w:rFonts w:ascii="Arial" w:hAnsi="Arial" w:eastAsia="Arial"/>
          <w:b/>
          <w:sz w:val="24"/>
        </w:rPr>
        <w:t xml:space="preserve">Creative Initiatives: </w:t>
      </w:r>
      <w:r>
        <w:rPr>
          <w:rFonts w:ascii="Arial" w:hAnsi="Arial" w:eastAsia="Arial"/>
          <w:sz w:val="24"/>
        </w:rPr>
      </w:r>
    </w:p>
    <w:p>
      <w:pPr>
        <w:pStyle w:val="ListBullet"/>
      </w:pPr>
      <w:r>
        <w:rPr>
          <w:rFonts w:ascii="Arial" w:hAnsi="Arial" w:eastAsia="Arial"/>
          <w:sz w:val="24"/>
        </w:rPr>
        <w:t>Launch a viral marketing campaign leveraging user-generated content and social media challenges to foster organic engagement and brand advocacy.</w:t>
      </w:r>
    </w:p>
    <w:p>
      <w:pPr>
        <w:pStyle w:val="ListBullet"/>
      </w:pPr>
      <w:r>
        <w:rPr>
          <w:rFonts w:ascii="Arial" w:hAnsi="Arial" w:eastAsia="Arial"/>
          <w:sz w:val="24"/>
        </w:rPr>
        <w:t>Develop a comprehensive thought leadership program, featuring industry reports, whitepapers, and webinars to position MarketPro as a trusted authority.</w:t>
      </w:r>
    </w:p>
    <w:p>
      <w:pPr>
        <w:pStyle w:val="ListBullet"/>
      </w:pPr>
      <w:r>
        <w:rPr>
          <w:rFonts w:ascii="Arial" w:hAnsi="Arial" w:eastAsia="Arial"/>
          <w:sz w:val="24"/>
        </w:rPr>
        <w:t>Implement a referral program incentivizing existing customers to share their positive experiences and recommend our platform to their networks.</w:t>
      </w:r>
    </w:p>
    <w:p>
      <w:r>
        <w:rPr>
          <w:rFonts w:ascii="Arial" w:hAnsi="Arial" w:eastAsia="Arial"/>
          <w:sz w:val="24"/>
        </w:rPr>
        <w:t>Each recommendation aligns with our marketing objectives, is designed for easy execution with high ROI, and considers current market dynamics, customer behaviors, and competitor strategies.</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Increase brand awareness and website traffic by 25% within the first 12 months.</w:t>
      </w:r>
    </w:p>
    <w:p>
      <w:r>
        <w:rPr>
          <w:rFonts w:ascii="Arial" w:hAnsi="Arial" w:eastAsia="Arial"/>
          <w:b/>
          <w:sz w:val="24"/>
        </w:rPr>
        <w:t xml:space="preserve">Audience: </w:t>
      </w:r>
      <w:r>
        <w:rPr>
          <w:rFonts w:ascii="Arial" w:hAnsi="Arial" w:eastAsia="Arial"/>
          <w:sz w:val="24"/>
        </w:rPr>
        <w:t>B2B marketing professionals across various industries seeking innovative and effective marketing solutions.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comprehensive content marketing strategy focused on creating high-quality, SEO-optimized blog posts, whitepapers, and case studies showcasing our expertise and the value of our templates.</w:t>
      </w:r>
    </w:p>
    <w:p>
      <w:pPr>
        <w:pStyle w:val="ListBullet"/>
      </w:pPr>
      <w:r>
        <w:rPr>
          <w:rFonts w:ascii="Arial" w:hAnsi="Arial" w:eastAsia="Arial"/>
          <w:sz w:val="24"/>
        </w:rPr>
        <w:t>Leverage social media platforms like LinkedIn, Twitter, and industry-specific forums to share valuable content, engage with our target audience, and promote our brand.</w:t>
      </w:r>
    </w:p>
    <w:p>
      <w:pPr>
        <w:pStyle w:val="ListBullet"/>
      </w:pPr>
      <w:r>
        <w:rPr>
          <w:rFonts w:ascii="Arial" w:hAnsi="Arial" w:eastAsia="Arial"/>
          <w:sz w:val="24"/>
        </w:rPr>
        <w:t>Implement targeted paid advertising campaigns on platforms like Google Ads, LinkedIn Ads, and industry-specific websites to drive targeted traffic to our website.</w:t>
      </w:r>
    </w:p>
    <w:p>
      <w:pPr>
        <w:pStyle w:val="ListBullet"/>
      </w:pPr>
      <w:r>
        <w:rPr>
          <w:rFonts w:ascii="Arial" w:hAnsi="Arial" w:eastAsia="Arial"/>
          <w:sz w:val="24"/>
        </w:rPr>
        <w:t>Collaborate with industry influencers and thought leaders for guest blogging opportunities, co-marketing campaigns, and cross-promotion.</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Website traffic analytics (unique visitors, sessions, bounce rate)</w:t>
      </w:r>
    </w:p>
    <w:p>
      <w:pPr>
        <w:pStyle w:val="ListBullet"/>
      </w:pPr>
      <w:r>
        <w:rPr>
          <w:rFonts w:ascii="Arial" w:hAnsi="Arial" w:eastAsia="Arial"/>
          <w:sz w:val="24"/>
        </w:rPr>
        <w:t>Social media engagement metrics (likes, shares, comments, followers)</w:t>
      </w:r>
    </w:p>
    <w:p>
      <w:pPr>
        <w:pStyle w:val="ListBullet"/>
      </w:pPr>
      <w:r>
        <w:rPr>
          <w:rFonts w:ascii="Arial" w:hAnsi="Arial" w:eastAsia="Arial"/>
          <w:sz w:val="24"/>
        </w:rPr>
        <w:t>Conversion rates (website visitors to leads)</w:t>
      </w:r>
    </w:p>
    <w:p>
      <w:pPr>
        <w:pStyle w:val="ListBullet"/>
      </w:pPr>
      <w:r>
        <w:rPr>
          <w:rFonts w:ascii="Arial" w:hAnsi="Arial" w:eastAsia="Arial"/>
          <w:sz w:val="24"/>
        </w:rPr>
        <w:t>Brand awareness surveys and sentiment analysis</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Acquire 1,000 new paying customers within the first year, with a CAC below $200.</w:t>
      </w:r>
    </w:p>
    <w:p>
      <w:r>
        <w:rPr>
          <w:rFonts w:ascii="Arial" w:hAnsi="Arial" w:eastAsia="Arial"/>
          <w:b/>
          <w:sz w:val="24"/>
        </w:rPr>
        <w:t xml:space="preserve">Audience: </w:t>
      </w:r>
      <w:r>
        <w:rPr>
          <w:rFonts w:ascii="Arial" w:hAnsi="Arial" w:eastAsia="Arial"/>
          <w:sz w:val="24"/>
        </w:rPr>
        <w:t>B2B marketing professionals actively seeking comprehensive template solutions to streamline their marketing efforts.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targeted lead generation strategy, including optimized landing pages, lead magnets (e.g., free templates, webinars), and email nurturing campaigns.</w:t>
      </w:r>
    </w:p>
    <w:p>
      <w:pPr>
        <w:pStyle w:val="ListBullet"/>
      </w:pPr>
      <w:r>
        <w:rPr>
          <w:rFonts w:ascii="Arial" w:hAnsi="Arial" w:eastAsia="Arial"/>
          <w:sz w:val="24"/>
        </w:rPr>
        <w:t>Implement retargeting campaigns to re-engage website visitors and nurture them through the sales funnel.</w:t>
      </w:r>
    </w:p>
    <w:p>
      <w:pPr>
        <w:pStyle w:val="ListBullet"/>
      </w:pPr>
      <w:r>
        <w:rPr>
          <w:rFonts w:ascii="Arial" w:hAnsi="Arial" w:eastAsia="Arial"/>
          <w:sz w:val="24"/>
        </w:rPr>
        <w:t>Leverage strategic partnerships and affiliate marketing programs to expand our reach and tap into new customer segments.</w:t>
      </w:r>
    </w:p>
    <w:p>
      <w:pPr>
        <w:pStyle w:val="ListBullet"/>
      </w:pPr>
      <w:r>
        <w:rPr>
          <w:rFonts w:ascii="Arial" w:hAnsi="Arial" w:eastAsia="Arial"/>
          <w:sz w:val="24"/>
        </w:rPr>
        <w:t>Offer competitive pricing plans and attractive introductory offers to incentivize conversions.</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Number of new paying customers acquired</w:t>
      </w:r>
    </w:p>
    <w:p>
      <w:pPr>
        <w:pStyle w:val="ListBullet"/>
      </w:pPr>
      <w:r>
        <w:rPr>
          <w:rFonts w:ascii="Arial" w:hAnsi="Arial" w:eastAsia="Arial"/>
          <w:sz w:val="24"/>
        </w:rPr>
        <w:t>Customer acquisition cost (CAC)</w:t>
      </w:r>
    </w:p>
    <w:p>
      <w:pPr>
        <w:pStyle w:val="ListBullet"/>
      </w:pPr>
      <w:r>
        <w:rPr>
          <w:rFonts w:ascii="Arial" w:hAnsi="Arial" w:eastAsia="Arial"/>
          <w:sz w:val="24"/>
        </w:rPr>
        <w:t>Conversion rates (leads to customers)</w:t>
      </w:r>
    </w:p>
    <w:p>
      <w:pPr>
        <w:pStyle w:val="ListBullet"/>
      </w:pPr>
      <w:r>
        <w:rPr>
          <w:rFonts w:ascii="Arial" w:hAnsi="Arial" w:eastAsia="Arial"/>
          <w:sz w:val="24"/>
        </w:rPr>
        <w:t>Revenue generated from new customers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Achieve an 85% customer retention rate and an NPS of 60 or higher within 24 months.</w:t>
      </w:r>
    </w:p>
    <w:p>
      <w:r>
        <w:rPr>
          <w:rFonts w:ascii="Arial" w:hAnsi="Arial" w:eastAsia="Arial"/>
          <w:b/>
          <w:sz w:val="24"/>
        </w:rPr>
        <w:t xml:space="preserve">Audience: </w:t>
      </w:r>
      <w:r>
        <w:rPr>
          <w:rFonts w:ascii="Arial" w:hAnsi="Arial" w:eastAsia="Arial"/>
          <w:sz w:val="24"/>
        </w:rPr>
        <w:t>Existing MarketPro customers across various industries and marketing objectives.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comprehensive customer success program, including onboarding, training, and dedicated support resources.</w:t>
      </w:r>
    </w:p>
    <w:p>
      <w:pPr>
        <w:pStyle w:val="ListBullet"/>
      </w:pPr>
      <w:r>
        <w:rPr>
          <w:rFonts w:ascii="Arial" w:hAnsi="Arial" w:eastAsia="Arial"/>
          <w:sz w:val="24"/>
        </w:rPr>
        <w:t>Regularly gather customer feedback through surveys, interviews, and usability testing to identify areas for improvement and address pain points.</w:t>
      </w:r>
    </w:p>
    <w:p>
      <w:pPr>
        <w:pStyle w:val="ListBullet"/>
      </w:pPr>
      <w:r>
        <w:rPr>
          <w:rFonts w:ascii="Arial" w:hAnsi="Arial" w:eastAsia="Arial"/>
          <w:sz w:val="24"/>
        </w:rPr>
        <w:t>Develop a customer loyalty program with exclusive benefits, early access to new features, and personalized support.</w:t>
      </w:r>
    </w:p>
    <w:p>
      <w:pPr>
        <w:pStyle w:val="ListBullet"/>
      </w:pPr>
      <w:r>
        <w:rPr>
          <w:rFonts w:ascii="Arial" w:hAnsi="Arial" w:eastAsia="Arial"/>
          <w:sz w:val="24"/>
        </w:rPr>
        <w:t>Encourage customer advocacy through referral programs, case studies, and testimonial campaigns.</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Customer retention rate</w:t>
      </w:r>
    </w:p>
    <w:p>
      <w:pPr>
        <w:pStyle w:val="ListBullet"/>
      </w:pPr>
      <w:r>
        <w:rPr>
          <w:rFonts w:ascii="Arial" w:hAnsi="Arial" w:eastAsia="Arial"/>
          <w:sz w:val="24"/>
        </w:rPr>
        <w:t>Net Promoter Score (NPS)</w:t>
      </w:r>
    </w:p>
    <w:p>
      <w:pPr>
        <w:pStyle w:val="ListBullet"/>
      </w:pPr>
      <w:r>
        <w:rPr>
          <w:rFonts w:ascii="Arial" w:hAnsi="Arial" w:eastAsia="Arial"/>
          <w:sz w:val="24"/>
        </w:rPr>
        <w:t>Customer satisfaction ratings</w:t>
      </w:r>
    </w:p>
    <w:p>
      <w:pPr>
        <w:pStyle w:val="ListBullet"/>
      </w:pPr>
      <w:r>
        <w:rPr>
          <w:rFonts w:ascii="Arial" w:hAnsi="Arial" w:eastAsia="Arial"/>
          <w:sz w:val="24"/>
        </w:rPr>
        <w:t>Referral and advocacy metrics (referrals, testimonials, case studies)</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Tactic 4: </w:t>
      </w:r>
      <w:r>
        <w:rPr>
          <w:rFonts w:ascii="Arial" w:hAnsi="Arial" w:eastAsia="Arial"/>
          <w:sz w:val="24"/>
        </w:rPr>
      </w:r>
    </w:p>
    <w:p>
      <w:r>
        <w:rPr>
          <w:rFonts w:ascii="Arial" w:hAnsi="Arial" w:eastAsia="Arial"/>
          <w:b/>
          <w:sz w:val="24"/>
        </w:rPr>
        <w:t xml:space="preserve">Objective: </w:t>
      </w:r>
      <w:r>
        <w:rPr>
          <w:rFonts w:ascii="Arial" w:hAnsi="Arial" w:eastAsia="Arial"/>
          <w:sz w:val="24"/>
        </w:rPr>
        <w:t>Capture 10% market share within our defined SOM by the end of year three.</w:t>
      </w:r>
    </w:p>
    <w:p>
      <w:r>
        <w:rPr>
          <w:rFonts w:ascii="Arial" w:hAnsi="Arial" w:eastAsia="Arial"/>
          <w:b/>
          <w:sz w:val="24"/>
        </w:rPr>
        <w:t xml:space="preserve">Audience: </w:t>
      </w:r>
      <w:r>
        <w:rPr>
          <w:rFonts w:ascii="Arial" w:hAnsi="Arial" w:eastAsia="Arial"/>
          <w:sz w:val="24"/>
        </w:rPr>
        <w:t>B2B companies across various industries seeking comprehensive marketing solutions.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in-depth market research and competitive analysis to identify gaps, opportunities, and unique selling points.</w:t>
      </w:r>
    </w:p>
    <w:p>
      <w:pPr>
        <w:pStyle w:val="ListBullet"/>
      </w:pPr>
      <w:r>
        <w:rPr>
          <w:rFonts w:ascii="Arial" w:hAnsi="Arial" w:eastAsia="Arial"/>
          <w:sz w:val="24"/>
        </w:rPr>
        <w:t>Develop targeted account-based marketing (ABM) campaigns for high-value prospects and key accounts within our SOM.</w:t>
      </w:r>
    </w:p>
    <w:p>
      <w:pPr>
        <w:pStyle w:val="ListBullet"/>
      </w:pPr>
      <w:r>
        <w:rPr>
          <w:rFonts w:ascii="Arial" w:hAnsi="Arial" w:eastAsia="Arial"/>
          <w:sz w:val="24"/>
        </w:rPr>
        <w:t>Leverage strategic partnerships and co-marketing initiatives with complementary service providers to expand our reach and credibility.</w:t>
      </w:r>
    </w:p>
    <w:p>
      <w:pPr>
        <w:pStyle w:val="ListBullet"/>
      </w:pPr>
      <w:r>
        <w:rPr>
          <w:rFonts w:ascii="Arial" w:hAnsi="Arial" w:eastAsia="Arial"/>
          <w:sz w:val="24"/>
        </w:rPr>
        <w:t>Continuously enhance our product offering based on customer feedback, market trends, and emerging technologies to maintain a competitive edge.</w:t>
      </w:r>
    </w:p>
    <w:p>
      <w:r>
        <w:rPr>
          <w:rFonts w:ascii="Arial" w:hAnsi="Arial" w:eastAsia="Arial"/>
          <w:b/>
          <w:sz w:val="24"/>
        </w:rPr>
        <w:t xml:space="preserve">Measurement: </w:t>
      </w:r>
      <w:r>
        <w:rPr>
          <w:rFonts w:ascii="Arial" w:hAnsi="Arial" w:eastAsia="Arial"/>
          <w:sz w:val="24"/>
        </w:rPr>
      </w:r>
    </w:p>
    <w:p>
      <w:pPr>
        <w:pStyle w:val="ListBullet"/>
      </w:pPr>
      <w:r>
        <w:rPr>
          <w:rFonts w:ascii="Arial" w:hAnsi="Arial" w:eastAsia="Arial"/>
          <w:sz w:val="24"/>
        </w:rPr>
        <w:t>Market share within our defined SOM</w:t>
      </w:r>
    </w:p>
    <w:p>
      <w:pPr>
        <w:pStyle w:val="ListBullet"/>
      </w:pPr>
      <w:r>
        <w:rPr>
          <w:rFonts w:ascii="Arial" w:hAnsi="Arial" w:eastAsia="Arial"/>
          <w:sz w:val="24"/>
        </w:rPr>
        <w:t>Number of new customers acquired from targeted accounts</w:t>
      </w:r>
    </w:p>
    <w:p>
      <w:pPr>
        <w:pStyle w:val="ListBullet"/>
      </w:pPr>
      <w:r>
        <w:rPr>
          <w:rFonts w:ascii="Arial" w:hAnsi="Arial" w:eastAsia="Arial"/>
          <w:sz w:val="24"/>
        </w:rPr>
        <w:t>Revenue generated from strategic partnerships and co-marketing initiatives</w:t>
      </w:r>
    </w:p>
    <w:p>
      <w:pPr>
        <w:pStyle w:val="ListBullet"/>
      </w:pPr>
      <w:r>
        <w:rPr>
          <w:rFonts w:ascii="Arial" w:hAnsi="Arial" w:eastAsia="Arial"/>
          <w:sz w:val="24"/>
        </w:rPr>
        <w:t>Customer feedback and satisfaction ratings for new product features</w:t>
      </w:r>
    </w:p>
    <w:p>
      <w:r>
        <w:rPr>
          <w:rFonts w:ascii="Arial" w:hAnsi="Arial" w:eastAsia="Arial"/>
          <w:b/>
          <w:sz w:val="24"/>
        </w:rPr>
        <w:t xml:space="preserve">Rank: </w:t>
      </w:r>
      <w:r>
        <w:rPr>
          <w:rFonts w:ascii="Arial" w:hAnsi="Arial" w:eastAsia="Arial"/>
          <w:sz w:val="24"/>
        </w:rPr>
        <w:t>4</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w:t>
      </w:r>
      <w:r>
        <w:rPr>
          <w:rFonts w:ascii="Arial" w:hAnsi="Arial" w:eastAsia="Arial"/>
          <w:sz w:val="24"/>
        </w:rPr>
      </w:r>
    </w:p>
    <w:p>
      <w:r>
        <w:rPr>
          <w:rFonts w:ascii="Arial" w:hAnsi="Arial" w:eastAsia="Arial"/>
          <w:b/>
          <w:sz w:val="24"/>
        </w:rPr>
        <w:t xml:space="preserve">Website Traffic: </w:t>
      </w:r>
      <w:r>
        <w:rPr>
          <w:rFonts w:ascii="Arial" w:hAnsi="Arial" w:eastAsia="Arial"/>
          <w:sz w:val="24"/>
        </w:rPr>
      </w:r>
    </w:p>
    <w:p>
      <w:r>
        <w:rPr>
          <w:rFonts w:ascii="Arial" w:hAnsi="Arial" w:eastAsia="Arial"/>
          <w:b/>
          <w:sz w:val="24"/>
        </w:rPr>
        <w:t xml:space="preserve">Metric: </w:t>
      </w:r>
      <w:r>
        <w:rPr>
          <w:rFonts w:ascii="Arial" w:hAnsi="Arial" w:eastAsia="Arial"/>
          <w:sz w:val="24"/>
        </w:rPr>
        <w:t>Website visits, unique visitors, traffic sources.</w:t>
      </w:r>
    </w:p>
    <w:p>
      <w:r>
        <w:rPr>
          <w:rFonts w:ascii="Arial" w:hAnsi="Arial" w:eastAsia="Arial"/>
          <w:b/>
          <w:sz w:val="24"/>
        </w:rPr>
        <w:t xml:space="preserve">Importance: </w:t>
      </w:r>
      <w:r>
        <w:rPr>
          <w:rFonts w:ascii="Arial" w:hAnsi="Arial" w:eastAsia="Arial"/>
          <w:sz w:val="24"/>
        </w:rPr>
        <w:t>Measures brand awareness and interest in our offerings.</w:t>
      </w:r>
    </w:p>
    <w:p>
      <w:r>
        <w:rPr>
          <w:rFonts w:ascii="Arial" w:hAnsi="Arial" w:eastAsia="Arial"/>
          <w:b/>
          <w:sz w:val="24"/>
        </w:rPr>
        <w:t xml:space="preserve">Measurement: </w:t>
      </w:r>
      <w:r>
        <w:rPr>
          <w:rFonts w:ascii="Arial" w:hAnsi="Arial" w:eastAsia="Arial"/>
          <w:sz w:val="24"/>
        </w:rPr>
        <w:t>Web analytics tools tracking visitor data.</w:t>
      </w:r>
    </w:p>
    <w:p>
      <w:r>
        <w:rPr>
          <w:rFonts w:ascii="Arial" w:hAnsi="Arial" w:eastAsia="Arial"/>
          <w:b/>
          <w:sz w:val="24"/>
        </w:rPr>
        <w:t xml:space="preserve">Target: </w:t>
      </w:r>
      <w:r>
        <w:rPr>
          <w:rFonts w:ascii="Arial" w:hAnsi="Arial" w:eastAsia="Arial"/>
          <w:sz w:val="24"/>
        </w:rPr>
        <w:t>25% year-over-year increase in website traffic.</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Number of marketing qualified leads (MQLs), lead conversion rate.</w:t>
      </w:r>
    </w:p>
    <w:p>
      <w:r>
        <w:rPr>
          <w:rFonts w:ascii="Arial" w:hAnsi="Arial" w:eastAsia="Arial"/>
          <w:b/>
          <w:sz w:val="24"/>
        </w:rPr>
        <w:t xml:space="preserve">Importance: </w:t>
      </w:r>
      <w:r>
        <w:rPr>
          <w:rFonts w:ascii="Arial" w:hAnsi="Arial" w:eastAsia="Arial"/>
          <w:sz w:val="24"/>
        </w:rPr>
        <w:t>Gauges effectiveness of lead acquisition efforts.</w:t>
      </w:r>
    </w:p>
    <w:p>
      <w:r>
        <w:rPr>
          <w:rFonts w:ascii="Arial" w:hAnsi="Arial" w:eastAsia="Arial"/>
          <w:b/>
          <w:sz w:val="24"/>
        </w:rPr>
        <w:t xml:space="preserve">Measurement: </w:t>
      </w:r>
      <w:r>
        <w:rPr>
          <w:rFonts w:ascii="Arial" w:hAnsi="Arial" w:eastAsia="Arial"/>
          <w:sz w:val="24"/>
        </w:rPr>
        <w:t>CRM data, marketing automation platform.</w:t>
      </w:r>
    </w:p>
    <w:p>
      <w:r>
        <w:rPr>
          <w:rFonts w:ascii="Arial" w:hAnsi="Arial" w:eastAsia="Arial"/>
          <w:b/>
          <w:sz w:val="24"/>
        </w:rPr>
        <w:t xml:space="preserve">Target: </w:t>
      </w:r>
      <w:r>
        <w:rPr>
          <w:rFonts w:ascii="Arial" w:hAnsi="Arial" w:eastAsia="Arial"/>
          <w:sz w:val="24"/>
        </w:rPr>
        <w:t>1,000 new MQLs per quarter, 20% lead conversion rate.</w:t>
      </w:r>
    </w:p>
    <w:p>
      <w:r>
        <w:rPr>
          <w:rFonts w:ascii="Arial" w:hAnsi="Arial" w:eastAsia="Arial"/>
          <w:b/>
          <w:sz w:val="24"/>
        </w:rPr>
        <w:t xml:space="preserve">Customer Acquisition: </w:t>
      </w:r>
      <w:r>
        <w:rPr>
          <w:rFonts w:ascii="Arial" w:hAnsi="Arial" w:eastAsia="Arial"/>
          <w:sz w:val="24"/>
        </w:rPr>
      </w:r>
    </w:p>
    <w:p>
      <w:r>
        <w:rPr>
          <w:rFonts w:ascii="Arial" w:hAnsi="Arial" w:eastAsia="Arial"/>
          <w:b/>
          <w:sz w:val="24"/>
        </w:rPr>
        <w:t xml:space="preserve">Metric: </w:t>
      </w:r>
      <w:r>
        <w:rPr>
          <w:rFonts w:ascii="Arial" w:hAnsi="Arial" w:eastAsia="Arial"/>
          <w:sz w:val="24"/>
        </w:rPr>
        <w:t>Number of new paying customers, customer acquisition cost (CAC).</w:t>
      </w:r>
    </w:p>
    <w:p>
      <w:r>
        <w:rPr>
          <w:rFonts w:ascii="Arial" w:hAnsi="Arial" w:eastAsia="Arial"/>
          <w:b/>
          <w:sz w:val="24"/>
        </w:rPr>
        <w:t xml:space="preserve">Importance: </w:t>
      </w:r>
      <w:r>
        <w:rPr>
          <w:rFonts w:ascii="Arial" w:hAnsi="Arial" w:eastAsia="Arial"/>
          <w:sz w:val="24"/>
        </w:rPr>
        <w:t>Tracks revenue growth and marketing efficiency.</w:t>
      </w:r>
    </w:p>
    <w:p>
      <w:r>
        <w:rPr>
          <w:rFonts w:ascii="Arial" w:hAnsi="Arial" w:eastAsia="Arial"/>
          <w:b/>
          <w:sz w:val="24"/>
        </w:rPr>
        <w:t xml:space="preserve">Measurement: </w:t>
      </w:r>
      <w:r>
        <w:rPr>
          <w:rFonts w:ascii="Arial" w:hAnsi="Arial" w:eastAsia="Arial"/>
          <w:sz w:val="24"/>
        </w:rPr>
        <w:t>Sales data, CRM, marketing spend analysis.</w:t>
      </w:r>
    </w:p>
    <w:p>
      <w:r>
        <w:rPr>
          <w:rFonts w:ascii="Arial" w:hAnsi="Arial" w:eastAsia="Arial"/>
          <w:b/>
          <w:sz w:val="24"/>
        </w:rPr>
        <w:t xml:space="preserve">Target: </w:t>
      </w:r>
      <w:r>
        <w:rPr>
          <w:rFonts w:ascii="Arial" w:hAnsi="Arial" w:eastAsia="Arial"/>
          <w:sz w:val="24"/>
        </w:rPr>
        <w:t>1,000 new customers in year one, CAC below $200.</w:t>
      </w:r>
    </w:p>
    <w:p>
      <w:r>
        <w:rPr>
          <w:rFonts w:ascii="Arial" w:hAnsi="Arial" w:eastAsia="Arial"/>
          <w:b/>
          <w:sz w:val="24"/>
        </w:rPr>
        <w:t xml:space="preserve">Account Engagement: </w:t>
      </w:r>
      <w:r>
        <w:rPr>
          <w:rFonts w:ascii="Arial" w:hAnsi="Arial" w:eastAsia="Arial"/>
          <w:sz w:val="24"/>
        </w:rPr>
      </w:r>
    </w:p>
    <w:p>
      <w:r>
        <w:rPr>
          <w:rFonts w:ascii="Arial" w:hAnsi="Arial" w:eastAsia="Arial"/>
          <w:b/>
          <w:sz w:val="24"/>
        </w:rPr>
        <w:t xml:space="preserve">Metric: </w:t>
      </w:r>
      <w:r>
        <w:rPr>
          <w:rFonts w:ascii="Arial" w:hAnsi="Arial" w:eastAsia="Arial"/>
          <w:sz w:val="24"/>
        </w:rPr>
        <w:t>Product usage data, feature adoption rates, support ticket volume.</w:t>
      </w:r>
    </w:p>
    <w:p>
      <w:r>
        <w:rPr>
          <w:rFonts w:ascii="Arial" w:hAnsi="Arial" w:eastAsia="Arial"/>
          <w:b/>
          <w:sz w:val="24"/>
        </w:rPr>
        <w:t xml:space="preserve">Importance: </w:t>
      </w:r>
      <w:r>
        <w:rPr>
          <w:rFonts w:ascii="Arial" w:hAnsi="Arial" w:eastAsia="Arial"/>
          <w:sz w:val="24"/>
        </w:rPr>
        <w:t>Indicates customer satisfaction and product-market fit.</w:t>
      </w:r>
    </w:p>
    <w:p>
      <w:r>
        <w:rPr>
          <w:rFonts w:ascii="Arial" w:hAnsi="Arial" w:eastAsia="Arial"/>
          <w:b/>
          <w:sz w:val="24"/>
        </w:rPr>
        <w:t xml:space="preserve">Measurement: </w:t>
      </w:r>
      <w:r>
        <w:rPr>
          <w:rFonts w:ascii="Arial" w:hAnsi="Arial" w:eastAsia="Arial"/>
          <w:sz w:val="24"/>
        </w:rPr>
        <w:t>In-app analytics, customer support data.</w:t>
      </w:r>
    </w:p>
    <w:p>
      <w:r>
        <w:rPr>
          <w:rFonts w:ascii="Arial" w:hAnsi="Arial" w:eastAsia="Arial"/>
          <w:b/>
          <w:sz w:val="24"/>
        </w:rPr>
        <w:t xml:space="preserve">Target: </w:t>
      </w:r>
      <w:r>
        <w:rPr>
          <w:rFonts w:ascii="Arial" w:hAnsi="Arial" w:eastAsia="Arial"/>
          <w:sz w:val="24"/>
        </w:rPr>
        <w:t>70% monthly active users, 50% adoption of key features.</w:t>
      </w:r>
    </w:p>
    <w:p>
      <w:r>
        <w:rPr>
          <w:rFonts w:ascii="Arial" w:hAnsi="Arial" w:eastAsia="Arial"/>
          <w:b/>
          <w:sz w:val="24"/>
        </w:rPr>
        <w:t xml:space="preserve">Customer Retention: </w:t>
      </w:r>
      <w:r>
        <w:rPr>
          <w:rFonts w:ascii="Arial" w:hAnsi="Arial" w:eastAsia="Arial"/>
          <w:sz w:val="24"/>
        </w:rPr>
      </w:r>
    </w:p>
    <w:p>
      <w:r>
        <w:rPr>
          <w:rFonts w:ascii="Arial" w:hAnsi="Arial" w:eastAsia="Arial"/>
          <w:b/>
          <w:sz w:val="24"/>
        </w:rPr>
        <w:t xml:space="preserve">Metric: </w:t>
      </w:r>
      <w:r>
        <w:rPr>
          <w:rFonts w:ascii="Arial" w:hAnsi="Arial" w:eastAsia="Arial"/>
          <w:sz w:val="24"/>
        </w:rPr>
        <w:t>Customer churn rate, net promoter score (NPS).</w:t>
      </w:r>
    </w:p>
    <w:p>
      <w:r>
        <w:rPr>
          <w:rFonts w:ascii="Arial" w:hAnsi="Arial" w:eastAsia="Arial"/>
          <w:b/>
          <w:sz w:val="24"/>
        </w:rPr>
        <w:t xml:space="preserve">Importance: </w:t>
      </w:r>
      <w:r>
        <w:rPr>
          <w:rFonts w:ascii="Arial" w:hAnsi="Arial" w:eastAsia="Arial"/>
          <w:sz w:val="24"/>
        </w:rPr>
        <w:t>Measures customer loyalty and advocacy.</w:t>
      </w:r>
    </w:p>
    <w:p>
      <w:r>
        <w:rPr>
          <w:rFonts w:ascii="Arial" w:hAnsi="Arial" w:eastAsia="Arial"/>
          <w:b/>
          <w:sz w:val="24"/>
        </w:rPr>
        <w:t xml:space="preserve">Measurement: </w:t>
      </w:r>
      <w:r>
        <w:rPr>
          <w:rFonts w:ascii="Arial" w:hAnsi="Arial" w:eastAsia="Arial"/>
          <w:sz w:val="24"/>
        </w:rPr>
        <w:t>Churn data from billing system, NPS surveys.</w:t>
      </w:r>
    </w:p>
    <w:p>
      <w:r>
        <w:rPr>
          <w:rFonts w:ascii="Arial" w:hAnsi="Arial" w:eastAsia="Arial"/>
          <w:b/>
          <w:sz w:val="24"/>
        </w:rPr>
        <w:t xml:space="preserve">Target: </w:t>
      </w:r>
      <w:r>
        <w:rPr>
          <w:rFonts w:ascii="Arial" w:hAnsi="Arial" w:eastAsia="Arial"/>
          <w:sz w:val="24"/>
        </w:rPr>
        <w:t>85% annual retention rate, NPS of 60 or higher.</w:t>
      </w:r>
    </w:p>
    <w:p>
      <w:r>
        <w:rPr>
          <w:rFonts w:ascii="Arial" w:hAnsi="Arial" w:eastAsia="Arial"/>
          <w:b/>
          <w:sz w:val="24"/>
        </w:rPr>
        <w:t xml:space="preserve">Revenue Growth: </w:t>
      </w:r>
      <w:r>
        <w:rPr>
          <w:rFonts w:ascii="Arial" w:hAnsi="Arial" w:eastAsia="Arial"/>
          <w:sz w:val="24"/>
        </w:rPr>
      </w:r>
    </w:p>
    <w:p>
      <w:r>
        <w:rPr>
          <w:rFonts w:ascii="Arial" w:hAnsi="Arial" w:eastAsia="Arial"/>
          <w:b/>
          <w:sz w:val="24"/>
        </w:rPr>
        <w:t xml:space="preserve">Metric: </w:t>
      </w:r>
      <w:r>
        <w:rPr>
          <w:rFonts w:ascii="Arial" w:hAnsi="Arial" w:eastAsia="Arial"/>
          <w:sz w:val="24"/>
        </w:rPr>
        <w:t>Annual recurring revenue (ARR), monthly recurring revenue (MRR).</w:t>
      </w:r>
    </w:p>
    <w:p>
      <w:r>
        <w:rPr>
          <w:rFonts w:ascii="Arial" w:hAnsi="Arial" w:eastAsia="Arial"/>
          <w:b/>
          <w:sz w:val="24"/>
        </w:rPr>
        <w:t xml:space="preserve">Importance: </w:t>
      </w:r>
      <w:r>
        <w:rPr>
          <w:rFonts w:ascii="Arial" w:hAnsi="Arial" w:eastAsia="Arial"/>
          <w:sz w:val="24"/>
        </w:rPr>
        <w:t>Tracks overall business performance and growth.</w:t>
      </w:r>
    </w:p>
    <w:p>
      <w:r>
        <w:rPr>
          <w:rFonts w:ascii="Arial" w:hAnsi="Arial" w:eastAsia="Arial"/>
          <w:b/>
          <w:sz w:val="24"/>
        </w:rPr>
        <w:t xml:space="preserve">Measurement: </w:t>
      </w:r>
      <w:r>
        <w:rPr>
          <w:rFonts w:ascii="Arial" w:hAnsi="Arial" w:eastAsia="Arial"/>
          <w:sz w:val="24"/>
        </w:rPr>
        <w:t>Subscription data, financial reports.</w:t>
      </w:r>
    </w:p>
    <w:p>
      <w:r>
        <w:rPr>
          <w:rFonts w:ascii="Arial" w:hAnsi="Arial" w:eastAsia="Arial"/>
          <w:b/>
          <w:sz w:val="24"/>
        </w:rPr>
        <w:t xml:space="preserve">Target: </w:t>
      </w:r>
      <w:r>
        <w:rPr>
          <w:rFonts w:ascii="Arial" w:hAnsi="Arial" w:eastAsia="Arial"/>
          <w:sz w:val="24"/>
        </w:rPr>
        <w:t>$1.2 million ARR in year one, 30% year-over-year growth.</w:t>
      </w:r>
    </w:p>
    <w:p>
      <w:r>
        <w:rPr>
          <w:rFonts w:ascii="Arial" w:hAnsi="Arial" w:eastAsia="Arial"/>
          <w:b/>
          <w:sz w:val="24"/>
        </w:rPr>
        <w:t xml:space="preserve">Marketing ROI: </w:t>
      </w:r>
      <w:r>
        <w:rPr>
          <w:rFonts w:ascii="Arial" w:hAnsi="Arial" w:eastAsia="Arial"/>
          <w:sz w:val="24"/>
        </w:rPr>
      </w:r>
    </w:p>
    <w:p>
      <w:r>
        <w:rPr>
          <w:rFonts w:ascii="Arial" w:hAnsi="Arial" w:eastAsia="Arial"/>
          <w:b/>
          <w:sz w:val="24"/>
        </w:rPr>
        <w:t xml:space="preserve">Metric: </w:t>
      </w:r>
      <w:r>
        <w:rPr>
          <w:rFonts w:ascii="Arial" w:hAnsi="Arial" w:eastAsia="Arial"/>
          <w:sz w:val="24"/>
        </w:rPr>
        <w:t>Marketing spend vs. revenue generated, customer lifetime value (CLV).</w:t>
      </w:r>
    </w:p>
    <w:p>
      <w:r>
        <w:rPr>
          <w:rFonts w:ascii="Arial" w:hAnsi="Arial" w:eastAsia="Arial"/>
          <w:b/>
          <w:sz w:val="24"/>
        </w:rPr>
        <w:t xml:space="preserve">Importance: </w:t>
      </w:r>
      <w:r>
        <w:rPr>
          <w:rFonts w:ascii="Arial" w:hAnsi="Arial" w:eastAsia="Arial"/>
          <w:sz w:val="24"/>
        </w:rPr>
        <w:t>Evaluates marketing effectiveness and profitability.</w:t>
      </w:r>
    </w:p>
    <w:p>
      <w:r>
        <w:rPr>
          <w:rFonts w:ascii="Arial" w:hAnsi="Arial" w:eastAsia="Arial"/>
          <w:b/>
          <w:sz w:val="24"/>
        </w:rPr>
        <w:t xml:space="preserve">Measurement: </w:t>
      </w:r>
      <w:r>
        <w:rPr>
          <w:rFonts w:ascii="Arial" w:hAnsi="Arial" w:eastAsia="Arial"/>
          <w:sz w:val="24"/>
        </w:rPr>
        <w:t>Financial data, customer data, attribution models.</w:t>
      </w:r>
    </w:p>
    <w:p>
      <w:r>
        <w:rPr>
          <w:rFonts w:ascii="Arial" w:hAnsi="Arial" w:eastAsia="Arial"/>
          <w:b/>
          <w:sz w:val="24"/>
        </w:rPr>
        <w:t xml:space="preserve">Target: </w:t>
      </w:r>
      <w:r>
        <w:rPr>
          <w:rFonts w:ascii="Arial" w:hAnsi="Arial" w:eastAsia="Arial"/>
          <w:sz w:val="24"/>
        </w:rPr>
        <w:t>Marketing ROI of 5:1, CLV exceeding CAC by 3x.</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Preferred Platforms: </w:t>
      </w:r>
      <w:r>
        <w:rPr>
          <w:rFonts w:ascii="Arial" w:hAnsi="Arial" w:eastAsia="Arial"/>
          <w:sz w:val="24"/>
        </w:rPr>
        <w:t>LinkedIn, Twitter, Industry Blogs/Publications</w:t>
      </w:r>
    </w:p>
    <w:p>
      <w:r>
        <w:rPr>
          <w:rFonts w:ascii="Arial" w:hAnsi="Arial" w:eastAsia="Arial"/>
          <w:b/>
          <w:sz w:val="24"/>
        </w:rPr>
        <w:t xml:space="preserve">Selection Criteria: </w:t>
      </w:r>
      <w:r>
        <w:rPr>
          <w:rFonts w:ascii="Arial" w:hAnsi="Arial" w:eastAsia="Arial"/>
          <w:sz w:val="24"/>
        </w:rPr>
      </w:r>
    </w:p>
    <w:p>
      <w:pPr>
        <w:pStyle w:val="ListBullet"/>
      </w:pPr>
      <w:r>
        <w:rPr>
          <w:rFonts w:ascii="Arial" w:hAnsi="Arial" w:eastAsia="Arial"/>
          <w:sz w:val="24"/>
        </w:rPr>
        <w:t>Established thought leaders in B2B marketing, digital strategy, or business growth</w:t>
      </w:r>
    </w:p>
    <w:p>
      <w:pPr>
        <w:pStyle w:val="ListBullet"/>
      </w:pPr>
      <w:r>
        <w:rPr>
          <w:rFonts w:ascii="Arial" w:hAnsi="Arial" w:eastAsia="Arial"/>
          <w:sz w:val="24"/>
        </w:rPr>
        <w:t>Niche relevance to target industries and marketing objectives</w:t>
      </w:r>
    </w:p>
    <w:p>
      <w:pPr>
        <w:pStyle w:val="ListBullet"/>
      </w:pPr>
      <w:r>
        <w:rPr>
          <w:rFonts w:ascii="Arial" w:hAnsi="Arial" w:eastAsia="Arial"/>
          <w:sz w:val="24"/>
        </w:rPr>
        <w:t>Proven track record of creating high-quality, data-driven content</w:t>
      </w:r>
    </w:p>
    <w:p>
      <w:pPr>
        <w:pStyle w:val="ListBullet"/>
      </w:pPr>
      <w:r>
        <w:rPr>
          <w:rFonts w:ascii="Arial" w:hAnsi="Arial" w:eastAsia="Arial"/>
          <w:sz w:val="24"/>
        </w:rPr>
        <w:t>Engaged and responsive audience within our target demographics</w:t>
      </w:r>
    </w:p>
    <w:p>
      <w:pPr>
        <w:pStyle w:val="ListBullet"/>
      </w:pPr>
      <w:r>
        <w:rPr>
          <w:rFonts w:ascii="Arial" w:hAnsi="Arial" w:eastAsia="Arial"/>
          <w:sz w:val="24"/>
        </w:rPr>
        <w:t>Alignment with MarketPro's brand values and professional tone</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Co-authored whitepapers, case studies, or industry reports</w:t>
      </w:r>
    </w:p>
    <w:p>
      <w:pPr>
        <w:pStyle w:val="ListBullet"/>
      </w:pPr>
      <w:r>
        <w:rPr>
          <w:rFonts w:ascii="Arial" w:hAnsi="Arial" w:eastAsia="Arial"/>
          <w:sz w:val="24"/>
        </w:rPr>
        <w:t>Expert interviews or panel discussions on marketing trends</w:t>
      </w:r>
    </w:p>
    <w:p>
      <w:pPr>
        <w:pStyle w:val="ListBullet"/>
      </w:pPr>
      <w:r>
        <w:rPr>
          <w:rFonts w:ascii="Arial" w:hAnsi="Arial" w:eastAsia="Arial"/>
          <w:sz w:val="24"/>
        </w:rPr>
        <w:t>Influencer-led webinars or virtual workshops on strategic planning</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Long-term brand ambassadorships or advisory roles</w:t>
      </w:r>
    </w:p>
    <w:p>
      <w:pPr>
        <w:pStyle w:val="ListBullet"/>
      </w:pPr>
      <w:r>
        <w:rPr>
          <w:rFonts w:ascii="Arial" w:hAnsi="Arial" w:eastAsia="Arial"/>
          <w:sz w:val="24"/>
        </w:rPr>
        <w:t>Sponsored content creation and distribution</w:t>
      </w:r>
    </w:p>
    <w:p>
      <w:pPr>
        <w:pStyle w:val="ListBullet"/>
      </w:pPr>
      <w:r>
        <w:rPr>
          <w:rFonts w:ascii="Arial" w:hAnsi="Arial" w:eastAsia="Arial"/>
          <w:sz w:val="24"/>
        </w:rPr>
        <w:t>Influencer-hosted product demos or tutorials</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Live Q&amp;A sessions or "Ask Me Anything" discussions</w:t>
      </w:r>
    </w:p>
    <w:p>
      <w:pPr>
        <w:pStyle w:val="ListBullet"/>
      </w:pPr>
      <w:r>
        <w:rPr>
          <w:rFonts w:ascii="Arial" w:hAnsi="Arial" w:eastAsia="Arial"/>
          <w:sz w:val="24"/>
        </w:rPr>
        <w:t>Influencer-curated resource libraries or content hubs</w:t>
      </w:r>
    </w:p>
    <w:p>
      <w:pPr>
        <w:pStyle w:val="ListBullet"/>
      </w:pPr>
      <w:r>
        <w:rPr>
          <w:rFonts w:ascii="Arial" w:hAnsi="Arial" w:eastAsia="Arial"/>
          <w:sz w:val="24"/>
        </w:rPr>
        <w:t>Influencer-led social media challenges or contests</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"Marketing Makeover Challenge"</w:t>
      </w:r>
    </w:p>
    <w:p>
      <w:pPr>
        <w:pStyle w:val="ListBullet"/>
      </w:pPr>
      <w:r>
        <w:rPr>
          <w:rFonts w:ascii="Arial" w:hAnsi="Arial" w:eastAsia="Arial"/>
          <w:sz w:val="24"/>
        </w:rPr>
        <w:t>Influencers collaborate to revamp a struggling brand's marketing strategy</w:t>
      </w:r>
    </w:p>
    <w:p>
      <w:pPr>
        <w:pStyle w:val="ListBullet"/>
      </w:pPr>
      <w:r>
        <w:rPr>
          <w:rFonts w:ascii="Arial" w:hAnsi="Arial" w:eastAsia="Arial"/>
          <w:sz w:val="24"/>
        </w:rPr>
        <w:t>Audience votes on best ideas, with winners receiving prizes/recognition</w:t>
      </w:r>
    </w:p>
    <w:p>
      <w:pPr>
        <w:pStyle w:val="ListBullet"/>
      </w:pPr>
      <w:r>
        <w:rPr>
          <w:rFonts w:ascii="Arial" w:hAnsi="Arial" w:eastAsia="Arial"/>
          <w:sz w:val="24"/>
        </w:rPr>
        <w:t>User-generated content and social sharing amplify reach</w:t>
      </w:r>
    </w:p>
    <w:p>
      <w:r>
        <w:rPr>
          <w:rFonts w:ascii="Arial" w:hAnsi="Arial" w:eastAsia="Arial"/>
          <w:b/>
          <w:sz w:val="24"/>
        </w:rPr>
        <w:t xml:space="preserve">Campaign Concept 2: </w:t>
      </w:r>
      <w:r>
        <w:rPr>
          <w:rFonts w:ascii="Arial" w:hAnsi="Arial" w:eastAsia="Arial"/>
          <w:sz w:val="24"/>
        </w:rPr>
        <w:t>"Template Transformation Showcase"</w:t>
      </w:r>
    </w:p>
    <w:p>
      <w:pPr>
        <w:pStyle w:val="ListBullet"/>
      </w:pPr>
      <w:r>
        <w:rPr>
          <w:rFonts w:ascii="Arial" w:hAnsi="Arial" w:eastAsia="Arial"/>
          <w:sz w:val="24"/>
        </w:rPr>
        <w:t>Influencers showcase creative ways to customize MarketPro templates</w:t>
      </w:r>
    </w:p>
    <w:p>
      <w:pPr>
        <w:pStyle w:val="ListBullet"/>
      </w:pPr>
      <w:r>
        <w:rPr>
          <w:rFonts w:ascii="Arial" w:hAnsi="Arial" w:eastAsia="Arial"/>
          <w:sz w:val="24"/>
        </w:rPr>
        <w:t>Audience submits their own template designs for a chance to be featured</w:t>
      </w:r>
    </w:p>
    <w:p>
      <w:pPr>
        <w:pStyle w:val="ListBullet"/>
      </w:pPr>
      <w:r>
        <w:rPr>
          <w:rFonts w:ascii="Arial" w:hAnsi="Arial" w:eastAsia="Arial"/>
          <w:sz w:val="24"/>
        </w:rPr>
        <w:t>Highlights the platform's versatility and encourages user participation</w:t>
      </w:r>
    </w:p>
    <w:p>
      <w:r>
        <w:rPr>
          <w:rFonts w:ascii="Arial" w:hAnsi="Arial" w:eastAsia="Arial"/>
          <w:b/>
          <w:sz w:val="24"/>
        </w:rPr>
        <w:t xml:space="preserve">Campaign Concept 3: </w:t>
      </w:r>
      <w:r>
        <w:rPr>
          <w:rFonts w:ascii="Arial" w:hAnsi="Arial" w:eastAsia="Arial"/>
          <w:sz w:val="24"/>
        </w:rPr>
        <w:t>"B2B Marketing Mythbusters"</w:t>
      </w:r>
    </w:p>
    <w:p>
      <w:pPr>
        <w:pStyle w:val="ListBullet"/>
      </w:pPr>
      <w:r>
        <w:rPr>
          <w:rFonts w:ascii="Arial" w:hAnsi="Arial" w:eastAsia="Arial"/>
          <w:sz w:val="24"/>
        </w:rPr>
        <w:t>Influencers debunk common B2B marketing myths and misconceptions</w:t>
      </w:r>
    </w:p>
    <w:p>
      <w:pPr>
        <w:pStyle w:val="ListBullet"/>
      </w:pPr>
      <w:r>
        <w:rPr>
          <w:rFonts w:ascii="Arial" w:hAnsi="Arial" w:eastAsia="Arial"/>
          <w:sz w:val="24"/>
        </w:rPr>
        <w:t>Audience shares their own experiences, fostering discussion</w:t>
      </w:r>
    </w:p>
    <w:p>
      <w:pPr>
        <w:pStyle w:val="ListBullet"/>
      </w:pPr>
      <w:r>
        <w:rPr>
          <w:rFonts w:ascii="Arial" w:hAnsi="Arial" w:eastAsia="Arial"/>
          <w:sz w:val="24"/>
        </w:rPr>
        <w:t>Positions MarketPro as a trusted authority and thought leader</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Brand Storytelling: Craft compelling narratives that resonate with our audience and highlight our brand's values, mission, and unique offerings. Sample post ideas:</w:t>
      </w:r>
    </w:p>
    <w:p>
      <w:pPr>
        <w:pStyle w:val="ListBullet"/>
      </w:pPr>
      <w:r>
        <w:rPr>
          <w:rFonts w:ascii="Arial" w:hAnsi="Arial" w:eastAsia="Arial"/>
          <w:sz w:val="24"/>
        </w:rPr>
        <w:t>Behind-the-scenes glimpses into our team's creative process</w:t>
      </w:r>
    </w:p>
    <w:p>
      <w:pPr>
        <w:pStyle w:val="ListBullet"/>
      </w:pPr>
      <w:r>
        <w:rPr>
          <w:rFonts w:ascii="Arial" w:hAnsi="Arial" w:eastAsia="Arial"/>
          <w:sz w:val="24"/>
        </w:rPr>
        <w:t>Customer success stories showcasing the impact of our solutions</w:t>
      </w:r>
    </w:p>
    <w:p>
      <w:pPr>
        <w:pStyle w:val="ListBullet"/>
      </w:pPr>
      <w:r>
        <w:rPr>
          <w:rFonts w:ascii="Arial" w:hAnsi="Arial" w:eastAsia="Arial"/>
          <w:sz w:val="24"/>
        </w:rPr>
        <w:t>Thought leadership articles exploring industry trends and best practices</w:t>
      </w:r>
    </w:p>
    <w:p>
      <w:r>
        <w:rPr>
          <w:rFonts w:ascii="Arial" w:hAnsi="Arial" w:eastAsia="Arial"/>
          <w:b/>
          <w:sz w:val="24"/>
        </w:rPr>
        <w:t xml:space="preserve">Content Pillar 2: </w:t>
      </w:r>
      <w:r>
        <w:rPr>
          <w:rFonts w:ascii="Arial" w:hAnsi="Arial" w:eastAsia="Arial"/>
          <w:sz w:val="24"/>
        </w:rPr>
        <w:t>Product Showcase: Highlight the features, benefits, and versatility of our comprehensive suite of marketing templates. Sample post ideas:</w:t>
      </w:r>
    </w:p>
    <w:p>
      <w:pPr>
        <w:pStyle w:val="ListBullet"/>
      </w:pPr>
      <w:r>
        <w:rPr>
          <w:rFonts w:ascii="Arial" w:hAnsi="Arial" w:eastAsia="Arial"/>
          <w:sz w:val="24"/>
        </w:rPr>
        <w:t>Product demos and walkthroughs</w:t>
      </w:r>
    </w:p>
    <w:p>
      <w:pPr>
        <w:pStyle w:val="ListBullet"/>
      </w:pPr>
      <w:r>
        <w:rPr>
          <w:rFonts w:ascii="Arial" w:hAnsi="Arial" w:eastAsia="Arial"/>
          <w:sz w:val="24"/>
        </w:rPr>
        <w:t>Case studies illustrating how clients leveraged our templates</w:t>
      </w:r>
    </w:p>
    <w:p>
      <w:pPr>
        <w:pStyle w:val="ListBullet"/>
      </w:pPr>
      <w:r>
        <w:rPr>
          <w:rFonts w:ascii="Arial" w:hAnsi="Arial" w:eastAsia="Arial"/>
          <w:sz w:val="24"/>
        </w:rPr>
        <w:t>Sneak peeks at upcoming template releases and updates</w:t>
      </w:r>
    </w:p>
    <w:p>
      <w:r>
        <w:rPr>
          <w:rFonts w:ascii="Arial" w:hAnsi="Arial" w:eastAsia="Arial"/>
          <w:b/>
          <w:sz w:val="24"/>
        </w:rPr>
        <w:t xml:space="preserve">Content Pillar 3: </w:t>
      </w:r>
      <w:r>
        <w:rPr>
          <w:rFonts w:ascii="Arial" w:hAnsi="Arial" w:eastAsia="Arial"/>
          <w:sz w:val="24"/>
        </w:rPr>
        <w:t>Industry Insights: Position ourselves as thought leaders by sharing valuable insights, data-driven analysis, and expert perspectives on the B2B marketing landscape. Sample post ideas:</w:t>
      </w:r>
    </w:p>
    <w:p>
      <w:pPr>
        <w:pStyle w:val="ListBullet"/>
      </w:pPr>
      <w:r>
        <w:rPr>
          <w:rFonts w:ascii="Arial" w:hAnsi="Arial" w:eastAsia="Arial"/>
          <w:sz w:val="24"/>
        </w:rPr>
        <w:t>Infographics and data visualizations on industry trends</w:t>
      </w:r>
    </w:p>
    <w:p>
      <w:pPr>
        <w:pStyle w:val="ListBullet"/>
      </w:pPr>
      <w:r>
        <w:rPr>
          <w:rFonts w:ascii="Arial" w:hAnsi="Arial" w:eastAsia="Arial"/>
          <w:sz w:val="24"/>
        </w:rPr>
        <w:t>Expert interviews and Q&amp;A sessions with marketing leaders</w:t>
      </w:r>
    </w:p>
    <w:p>
      <w:pPr>
        <w:pStyle w:val="ListBullet"/>
      </w:pPr>
      <w:r>
        <w:rPr>
          <w:rFonts w:ascii="Arial" w:hAnsi="Arial" w:eastAsia="Arial"/>
          <w:sz w:val="24"/>
        </w:rPr>
        <w:t>Curated content from reputable sources, accompanied by our commentary</w:t>
      </w:r>
    </w:p>
    <w:p>
      <w:r>
        <w:rPr>
          <w:rFonts w:ascii="Arial" w:hAnsi="Arial" w:eastAsia="Arial"/>
          <w:b/>
          <w:sz w:val="24"/>
        </w:rPr>
        <w:t xml:space="preserve">Content Pillar 4: </w:t>
      </w:r>
      <w:r>
        <w:rPr>
          <w:rFonts w:ascii="Arial" w:hAnsi="Arial" w:eastAsia="Arial"/>
          <w:sz w:val="24"/>
        </w:rPr>
        <w:t>Community Engagement: Foster a sense of community by encouraging dialogue, sharing user-generated content, and celebrating our clients' successes. Sample post ideas:</w:t>
      </w:r>
    </w:p>
    <w:p>
      <w:pPr>
        <w:pStyle w:val="ListBullet"/>
      </w:pPr>
      <w:r>
        <w:rPr>
          <w:rFonts w:ascii="Arial" w:hAnsi="Arial" w:eastAsia="Arial"/>
          <w:sz w:val="24"/>
        </w:rPr>
        <w:t>User-submitted campaign examples and testimonials</w:t>
      </w:r>
    </w:p>
    <w:p>
      <w:pPr>
        <w:pStyle w:val="ListBullet"/>
      </w:pPr>
      <w:r>
        <w:rPr>
          <w:rFonts w:ascii="Arial" w:hAnsi="Arial" w:eastAsia="Arial"/>
          <w:sz w:val="24"/>
        </w:rPr>
        <w:t>Interactive polls and surveys to gather audience feedback</w:t>
      </w:r>
    </w:p>
    <w:p>
      <w:pPr>
        <w:pStyle w:val="ListBullet"/>
      </w:pPr>
      <w:r>
        <w:rPr>
          <w:rFonts w:ascii="Arial" w:hAnsi="Arial" w:eastAsia="Arial"/>
          <w:sz w:val="24"/>
        </w:rPr>
        <w:t>Contests and giveaways to reward our most engaged followers</w:t>
      </w:r>
    </w:p>
    <w:p>
      <w:r>
        <w:rPr>
          <w:rFonts w:ascii="Arial" w:hAnsi="Arial" w:eastAsia="Arial"/>
          <w:b/>
          <w:sz w:val="24"/>
        </w:rPr>
        <w:t xml:space="preserve">Content Pillar 5: </w:t>
      </w:r>
      <w:r>
        <w:rPr>
          <w:rFonts w:ascii="Arial" w:hAnsi="Arial" w:eastAsia="Arial"/>
          <w:sz w:val="24"/>
        </w:rPr>
        <w:t>Thought Leadership: Establish our brand as a trusted authority by sharing actionable tips, best practices, and strategic guidance for marketing professionals. Sample post ideas:</w:t>
      </w:r>
    </w:p>
    <w:p>
      <w:pPr>
        <w:pStyle w:val="ListBullet"/>
      </w:pPr>
      <w:r>
        <w:rPr>
          <w:rFonts w:ascii="Arial" w:hAnsi="Arial" w:eastAsia="Arial"/>
          <w:sz w:val="24"/>
        </w:rPr>
        <w:t>Step-by-step guides and tutorials on various marketing tactics</w:t>
      </w:r>
    </w:p>
    <w:p>
      <w:pPr>
        <w:pStyle w:val="ListBullet"/>
      </w:pPr>
      <w:r>
        <w:rPr>
          <w:rFonts w:ascii="Arial" w:hAnsi="Arial" w:eastAsia="Arial"/>
          <w:sz w:val="24"/>
        </w:rPr>
        <w:t>Expert advice on optimizing campaigns for better ROI</w:t>
      </w:r>
    </w:p>
    <w:p>
      <w:pPr>
        <w:pStyle w:val="ListBullet"/>
      </w:pPr>
      <w:r>
        <w:rPr>
          <w:rFonts w:ascii="Arial" w:hAnsi="Arial" w:eastAsia="Arial"/>
          <w:sz w:val="24"/>
        </w:rPr>
        <w:t>Live Q&amp;A sessions and webinars on relevant marketing topics</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Conduct a social media campaign featuring behind-the-scenes glimpses into the creative process of our design team, showcasing their collaborative efforts in crafting innovative marketing templates.</w:t>
      </w:r>
    </w:p>
    <w:p>
      <w:r>
        <w:rPr>
          <w:rFonts w:ascii="Arial" w:hAnsi="Arial" w:eastAsia="Arial"/>
          <w:b/>
          <w:sz w:val="24"/>
        </w:rPr>
        <w:t xml:space="preserve">Content Idea 2: </w:t>
      </w:r>
      <w:r>
        <w:rPr>
          <w:rFonts w:ascii="Arial" w:hAnsi="Arial" w:eastAsia="Arial"/>
          <w:sz w:val="24"/>
        </w:rPr>
        <w:t>Share inspiring customer success stories that highlight how businesses leveraged our templates to execute impactful campaigns, driving tangible results and growth.</w:t>
      </w:r>
    </w:p>
    <w:p>
      <w:r>
        <w:rPr>
          <w:rFonts w:ascii="Arial" w:hAnsi="Arial" w:eastAsia="Arial"/>
          <w:b/>
          <w:sz w:val="24"/>
        </w:rPr>
        <w:t xml:space="preserve">Content Idea 3: </w:t>
      </w:r>
      <w:r>
        <w:rPr>
          <w:rFonts w:ascii="Arial" w:hAnsi="Arial" w:eastAsia="Arial"/>
          <w:sz w:val="24"/>
        </w:rPr>
        <w:t>Publish thought-provoking articles exploring emerging trends and best practices in the B2B marketing landscape, positioning MarketPro as a trusted industry authority.</w:t>
      </w:r>
    </w:p>
    <w:p>
      <w:r>
        <w:rPr>
          <w:rFonts w:ascii="Arial" w:hAnsi="Arial" w:eastAsia="Arial"/>
          <w:b/>
          <w:sz w:val="24"/>
        </w:rPr>
        <w:t xml:space="preserve">Content Idea 4: </w:t>
      </w:r>
      <w:r>
        <w:rPr>
          <w:rFonts w:ascii="Arial" w:hAnsi="Arial" w:eastAsia="Arial"/>
          <w:sz w:val="24"/>
        </w:rPr>
        <w:t>Host a live Q&amp;A session or webinar with renowned marketing experts, providing valuable insights and actionable strategies for optimizing campaign performance.</w:t>
      </w:r>
    </w:p>
    <w:p>
      <w:r>
        <w:rPr>
          <w:rFonts w:ascii="Arial" w:hAnsi="Arial" w:eastAsia="Arial"/>
          <w:b/>
          <w:sz w:val="24"/>
        </w:rPr>
        <w:t xml:space="preserve">Content Idea 5: </w:t>
      </w:r>
      <w:r>
        <w:rPr>
          <w:rFonts w:ascii="Arial" w:hAnsi="Arial" w:eastAsia="Arial"/>
          <w:sz w:val="24"/>
        </w:rPr>
        <w:t>Launch a user-generated content campaign, inviting clients to share their marketing campaigns created using MarketPro templates, celebrating their creativity and success.</w:t>
      </w:r>
    </w:p>
    <w:p>
      <w:r>
        <w:rPr>
          <w:rFonts w:ascii="Arial" w:hAnsi="Arial" w:eastAsia="Arial"/>
          <w:b/>
          <w:sz w:val="24"/>
        </w:rPr>
        <w:t xml:space="preserve">Content Idea 6: </w:t>
      </w:r>
      <w:r>
        <w:rPr>
          <w:rFonts w:ascii="Arial" w:hAnsi="Arial" w:eastAsia="Arial"/>
          <w:sz w:val="24"/>
        </w:rPr>
        <w:t>Develop a series of engaging infographics and data visualizations that present compelling industry statistics and insights, sparking discussions and fostering engagement.</w:t>
      </w:r>
    </w:p>
    <w:p>
      <w:r>
        <w:rPr>
          <w:rFonts w:ascii="Arial" w:hAnsi="Arial" w:eastAsia="Arial"/>
          <w:b/>
          <w:sz w:val="24"/>
        </w:rPr>
        <w:t xml:space="preserve">Content Idea 7: </w:t>
      </w:r>
      <w:r>
        <w:rPr>
          <w:rFonts w:ascii="Arial" w:hAnsi="Arial" w:eastAsia="Arial"/>
          <w:sz w:val="24"/>
        </w:rPr>
        <w:t>Collaborate with influential industry leaders for expert interviews, exploring their perspectives on the future of B2B marketing and the role of innovative solutions like MarketPro.</w:t>
      </w:r>
    </w:p>
    <w:p>
      <w:r>
        <w:rPr>
          <w:rFonts w:ascii="Arial" w:hAnsi="Arial" w:eastAsia="Arial"/>
          <w:b/>
          <w:sz w:val="24"/>
        </w:rPr>
        <w:t xml:space="preserve">Content Idea 8: </w:t>
      </w:r>
      <w:r>
        <w:rPr>
          <w:rFonts w:ascii="Arial" w:hAnsi="Arial" w:eastAsia="Arial"/>
          <w:sz w:val="24"/>
        </w:rPr>
        <w:t>Organize a contest or giveaway that challenges participants to showcase their marketing prowess by creating compelling campaigns using MarketPro templates, with the chance to win exciting prizes.</w:t>
      </w:r>
    </w:p>
    <w:p>
      <w:r>
        <w:rPr>
          <w:rFonts w:ascii="Arial" w:hAnsi="Arial" w:eastAsia="Arial"/>
          <w:b/>
          <w:sz w:val="24"/>
        </w:rPr>
        <w:t xml:space="preserve">Content Idea 9: </w:t>
      </w:r>
      <w:r>
        <w:rPr>
          <w:rFonts w:ascii="Arial" w:hAnsi="Arial" w:eastAsia="Arial"/>
          <w:sz w:val="24"/>
        </w:rPr>
        <w:t>Produce a series of step-by-step tutorials and guides that empower users to unlock the full potential of our templates, offering practical tips and best practices for optimizing their marketing efforts.</w:t>
      </w:r>
    </w:p>
    <w:p>
      <w:r>
        <w:rPr>
          <w:rFonts w:ascii="Arial" w:hAnsi="Arial" w:eastAsia="Arial"/>
          <w:b/>
          <w:sz w:val="24"/>
        </w:rPr>
        <w:t xml:space="preserve">Content Idea 10: </w:t>
      </w:r>
      <w:r>
        <w:rPr>
          <w:rFonts w:ascii="Arial" w:hAnsi="Arial" w:eastAsia="Arial"/>
          <w:sz w:val="24"/>
        </w:rPr>
        <w:t>Curate a collection of thought-provoking articles from reputable sources, accompanied by insightful commentary from our marketing experts, fostering intellectual discourse and positioning MarketPro as a hub for industry knowledge.</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A series of humorous, relatable memes or GIFs that playfully highlight the challenges and frustrations faced by B2B marketers, such as juggling multiple campaigns, keeping up with ever-changing trends, or dealing with tight deadlines.</w:t>
      </w:r>
    </w:p>
    <w:p>
      <w:r>
        <w:rPr>
          <w:rFonts w:ascii="Arial" w:hAnsi="Arial" w:eastAsia="Arial"/>
          <w:b/>
          <w:sz w:val="24"/>
        </w:rPr>
        <w:t xml:space="preserve">Content Idea 2: </w:t>
      </w:r>
      <w:r>
        <w:rPr>
          <w:rFonts w:ascii="Arial" w:hAnsi="Arial" w:eastAsia="Arial"/>
          <w:sz w:val="24"/>
        </w:rPr>
        <w:t>An interactive quiz or personality test that assesses the participant's marketing style or approach, providing insightful feedback and recommendations on how to leverage our templates to enhance their strategies.</w:t>
      </w:r>
    </w:p>
    <w:p>
      <w:r>
        <w:rPr>
          <w:rFonts w:ascii="Arial" w:hAnsi="Arial" w:eastAsia="Arial"/>
          <w:b/>
          <w:sz w:val="24"/>
        </w:rPr>
        <w:t xml:space="preserve">Content Idea 3: </w:t>
      </w:r>
      <w:r>
        <w:rPr>
          <w:rFonts w:ascii="Arial" w:hAnsi="Arial" w:eastAsia="Arial"/>
          <w:sz w:val="24"/>
        </w:rPr>
        <w:t>A behind-the-scenes video series showcasing the creative process behind the development of our templates, featuring interviews with our design team and insights into the latest industry trends that inspired the designs.</w:t>
      </w:r>
    </w:p>
    <w:p>
      <w:r>
        <w:rPr>
          <w:rFonts w:ascii="Arial" w:hAnsi="Arial" w:eastAsia="Arial"/>
          <w:b/>
          <w:sz w:val="24"/>
        </w:rPr>
        <w:t xml:space="preserve">Content Idea 4: </w:t>
      </w:r>
      <w:r>
        <w:rPr>
          <w:rFonts w:ascii="Arial" w:hAnsi="Arial" w:eastAsia="Arial"/>
          <w:sz w:val="24"/>
        </w:rPr>
        <w:t>A user-generated content campaign encouraging clients to share their success stories and campaign examples using our templates, with the most inspiring or innovative submissions being featured on our social media channels.</w:t>
      </w:r>
    </w:p>
    <w:p>
      <w:r>
        <w:rPr>
          <w:rFonts w:ascii="Arial" w:hAnsi="Arial" w:eastAsia="Arial"/>
          <w:b/>
          <w:sz w:val="24"/>
        </w:rPr>
        <w:t xml:space="preserve">Content Idea 5: </w:t>
      </w:r>
      <w:r>
        <w:rPr>
          <w:rFonts w:ascii="Arial" w:hAnsi="Arial" w:eastAsia="Arial"/>
          <w:sz w:val="24"/>
        </w:rPr>
        <w:t>A thought-provoking infographic or data visualization that presents eye-opening statistics or insights related to the B2B marketing landscape, sparking discussions and positioning our brand as a thought leader.</w:t>
      </w:r>
    </w:p>
    <w:p>
      <w:r>
        <w:rPr>
          <w:rFonts w:ascii="Arial" w:hAnsi="Arial" w:eastAsia="Arial"/>
          <w:b/>
          <w:sz w:val="24"/>
        </w:rPr>
        <w:t xml:space="preserve">Content Idea 6: </w:t>
      </w:r>
      <w:r>
        <w:rPr>
          <w:rFonts w:ascii="Arial" w:hAnsi="Arial" w:eastAsia="Arial"/>
          <w:sz w:val="24"/>
        </w:rPr>
        <w:t>A series of short, inspirational videos featuring industry influencers or successful marketers sharing their personal journeys, challenges overcome, and advice for achieving marketing excellence.</w:t>
      </w:r>
    </w:p>
    <w:p>
      <w:r>
        <w:rPr>
          <w:rFonts w:ascii="Arial" w:hAnsi="Arial" w:eastAsia="Arial"/>
          <w:b/>
          <w:sz w:val="24"/>
        </w:rPr>
        <w:t xml:space="preserve">Content Idea 7: </w:t>
      </w:r>
      <w:r>
        <w:rPr>
          <w:rFonts w:ascii="Arial" w:hAnsi="Arial" w:eastAsia="Arial"/>
          <w:sz w:val="24"/>
        </w:rPr>
        <w:t>A social media contest or giveaway that challenges participants to create their own mock campaign using our templates, with the most creative and impactful entries winning prizes or recognition.</w:t>
      </w:r>
    </w:p>
    <w:p>
      <w:r>
        <w:rPr>
          <w:rFonts w:ascii="Arial" w:hAnsi="Arial" w:eastAsia="Arial"/>
          <w:b/>
          <w:sz w:val="24"/>
        </w:rPr>
        <w:t xml:space="preserve">Content Idea 8: </w:t>
      </w:r>
      <w:r>
        <w:rPr>
          <w:rFonts w:ascii="Arial" w:hAnsi="Arial" w:eastAsia="Arial"/>
          <w:sz w:val="24"/>
        </w:rPr>
        <w:t>A live Q&amp;A session or webinar featuring our in-house experts providing valuable tips, best practices, and real-time guidance on leveraging our templates to optimize various marketing campaigns.</w:t>
      </w:r>
    </w:p>
    <w:p>
      <w:r>
        <w:rPr>
          <w:rFonts w:ascii="Arial" w:hAnsi="Arial" w:eastAsia="Arial"/>
          <w:b/>
          <w:sz w:val="24"/>
        </w:rPr>
        <w:t xml:space="preserve">Content Idea 9: </w:t>
      </w:r>
      <w:r>
        <w:rPr>
          <w:rFonts w:ascii="Arial" w:hAnsi="Arial" w:eastAsia="Arial"/>
          <w:sz w:val="24"/>
        </w:rPr>
        <w:t>A curated collection of user-generated content, such as client testimonials, campaign examples, or before-and-after comparisons, showcasing the transformative power of our templates and the success stories of our clients.</w:t>
      </w:r>
    </w:p>
    <w:p>
      <w:r>
        <w:rPr>
          <w:rFonts w:ascii="Arial" w:hAnsi="Arial" w:eastAsia="Arial"/>
          <w:b/>
          <w:sz w:val="24"/>
        </w:rPr>
        <w:t xml:space="preserve">Content Idea 10: </w:t>
      </w:r>
      <w:r>
        <w:rPr>
          <w:rFonts w:ascii="Arial" w:hAnsi="Arial" w:eastAsia="Arial"/>
          <w:sz w:val="24"/>
        </w:rPr>
        <w:t>A series of interactive polls or surveys that gather insights from our audience on their marketing pain points, preferences, and aspirations, allowing us to tailor our content and product offerings to better meet their needs.</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Unveil a thought-provoking infographic that visualizes the latest industry trends and data-driven insights, sparking discussions and showcasing our expertise in the B2B marketing landscape.</w:t>
      </w:r>
    </w:p>
    <w:p>
      <w:r>
        <w:rPr>
          <w:rFonts w:ascii="Arial" w:hAnsi="Arial" w:eastAsia="Arial"/>
          <w:b/>
          <w:sz w:val="24"/>
        </w:rPr>
        <w:t xml:space="preserve">Content Idea 2: </w:t>
      </w:r>
      <w:r>
        <w:rPr>
          <w:rFonts w:ascii="Arial" w:hAnsi="Arial" w:eastAsia="Arial"/>
          <w:sz w:val="24"/>
        </w:rPr>
        <w:t>Host a live Q&amp;A session with a renowned marketing leader, offering our audience the opportunity to gain valuable insights and ask burning questions about cutting-edge strategies and best practices.</w:t>
      </w:r>
    </w:p>
    <w:p>
      <w:r>
        <w:rPr>
          <w:rFonts w:ascii="Arial" w:hAnsi="Arial" w:eastAsia="Arial"/>
          <w:b/>
          <w:sz w:val="24"/>
        </w:rPr>
        <w:t xml:space="preserve">Content Idea 3: </w:t>
      </w:r>
      <w:r>
        <w:rPr>
          <w:rFonts w:ascii="Arial" w:hAnsi="Arial" w:eastAsia="Arial"/>
          <w:sz w:val="24"/>
        </w:rPr>
        <w:t>Curate a collection of user-generated success stories, showcasing how our clients leveraged our templates to execute innovative campaigns that yielded remarkable results, fostering a sense of community and inspiration.</w:t>
      </w:r>
    </w:p>
    <w:p>
      <w:r>
        <w:rPr>
          <w:rFonts w:ascii="Arial" w:hAnsi="Arial" w:eastAsia="Arial"/>
          <w:b/>
          <w:sz w:val="24"/>
        </w:rPr>
        <w:t xml:space="preserve">Content Idea 4: </w:t>
      </w:r>
      <w:r>
        <w:rPr>
          <w:rFonts w:ascii="Arial" w:hAnsi="Arial" w:eastAsia="Arial"/>
          <w:sz w:val="24"/>
        </w:rPr>
        <w:t>Develop an interactive quiz or personality test that playfully assesses participants' marketing personas, providing tailored recommendations and tips based on their unique strengths and preferences.</w:t>
      </w:r>
    </w:p>
    <w:p>
      <w:r>
        <w:rPr>
          <w:rFonts w:ascii="Arial" w:hAnsi="Arial" w:eastAsia="Arial"/>
          <w:b/>
          <w:sz w:val="24"/>
        </w:rPr>
        <w:t xml:space="preserve">Content Idea 5: </w:t>
      </w:r>
      <w:r>
        <w:rPr>
          <w:rFonts w:ascii="Arial" w:hAnsi="Arial" w:eastAsia="Arial"/>
          <w:sz w:val="24"/>
        </w:rPr>
        <w:t>Launch a social media challenge that encourages our audience to share their most creative or unconventional marketing campaigns, with the chance to win exclusive prizes or recognition from industry influencers.</w:t>
      </w:r>
    </w:p>
    <w:p>
      <w:r>
        <w:rPr>
          <w:rFonts w:ascii="Arial" w:hAnsi="Arial" w:eastAsia="Arial"/>
          <w:b/>
          <w:sz w:val="24"/>
        </w:rPr>
        <w:t xml:space="preserve">Content Idea 6: </w:t>
      </w:r>
      <w:r>
        <w:rPr>
          <w:rFonts w:ascii="Arial" w:hAnsi="Arial" w:eastAsia="Arial"/>
          <w:sz w:val="24"/>
        </w:rPr>
        <w:t>Collaborate with a popular industry influencer or thought leader to co-create a compelling video series that explores emerging marketing trends, strategies, and best practices, leveraging their established following and credibility.</w:t>
      </w:r>
    </w:p>
    <w:p>
      <w:r>
        <w:rPr>
          <w:rFonts w:ascii="Arial" w:hAnsi="Arial" w:eastAsia="Arial"/>
          <w:b/>
          <w:sz w:val="24"/>
        </w:rPr>
        <w:t xml:space="preserve">Content Idea 7: </w:t>
      </w:r>
      <w:r>
        <w:rPr>
          <w:rFonts w:ascii="Arial" w:hAnsi="Arial" w:eastAsia="Arial"/>
          <w:sz w:val="24"/>
        </w:rPr>
        <w:t>Unveil a behind-the-scenes glimpse into our team's creative process, showcasing the passion, expertise, and innovative mindset that fuels the development of our cutting-edge marketing templates.</w:t>
      </w:r>
    </w:p>
    <w:p>
      <w:r>
        <w:rPr>
          <w:rFonts w:ascii="Arial" w:hAnsi="Arial" w:eastAsia="Arial"/>
          <w:b/>
          <w:sz w:val="24"/>
        </w:rPr>
        <w:t xml:space="preserve">Content Idea 8: </w:t>
      </w:r>
      <w:r>
        <w:rPr>
          <w:rFonts w:ascii="Arial" w:hAnsi="Arial" w:eastAsia="Arial"/>
          <w:sz w:val="24"/>
        </w:rPr>
        <w:t>Curate a list of the most inspiring or thought-provoking marketing quotes from industry leaders, accompanied by visually striking graphics that encourage sharing and engagement across social media platforms.</w:t>
      </w:r>
    </w:p>
    <w:p>
      <w:r>
        <w:rPr>
          <w:rFonts w:ascii="Arial" w:hAnsi="Arial" w:eastAsia="Arial"/>
          <w:b/>
          <w:sz w:val="24"/>
        </w:rPr>
        <w:t xml:space="preserve">Content Idea 9: </w:t>
      </w:r>
      <w:r>
        <w:rPr>
          <w:rFonts w:ascii="Arial" w:hAnsi="Arial" w:eastAsia="Arial"/>
          <w:sz w:val="24"/>
        </w:rPr>
        <w:t>Host a virtual panel discussion featuring a diverse group of marketing experts, exploring topical issues, sharing contrasting perspectives, and fostering insightful dialogues that challenge conventional thinking.</w:t>
      </w:r>
    </w:p>
    <w:p>
      <w:r>
        <w:rPr>
          <w:rFonts w:ascii="Arial" w:hAnsi="Arial" w:eastAsia="Arial"/>
          <w:b/>
          <w:sz w:val="24"/>
        </w:rPr>
        <w:t xml:space="preserve">Content Idea 10: </w:t>
      </w:r>
      <w:r>
        <w:rPr>
          <w:rFonts w:ascii="Arial" w:hAnsi="Arial" w:eastAsia="Arial"/>
          <w:sz w:val="24"/>
        </w:rPr>
        <w:t>Launch a user-generated content campaign that invites our audience to share their personal stories, challenges, or triumphs related to marketing, fostering a sense of community, relatability, and inspiration.</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Interactive social media campaign encouraging users to share their most creative marketing campaigns, with the opportunity to win exclusive prizes or feature their work on our platform.</w:t>
      </w:r>
    </w:p>
    <w:p>
      <w:r>
        <w:rPr>
          <w:rFonts w:ascii="Arial" w:hAnsi="Arial" w:eastAsia="Arial"/>
          <w:b/>
          <w:sz w:val="24"/>
        </w:rPr>
        <w:t xml:space="preserve">Content Idea 2: </w:t>
      </w:r>
      <w:r>
        <w:rPr>
          <w:rFonts w:ascii="Arial" w:hAnsi="Arial" w:eastAsia="Arial"/>
          <w:sz w:val="24"/>
        </w:rPr>
        <w:t>Behind-the-scenes video series showcasing the creative process and collaborative efforts of our team in developing cutting-edge marketing templates.</w:t>
      </w:r>
    </w:p>
    <w:p>
      <w:r>
        <w:rPr>
          <w:rFonts w:ascii="Arial" w:hAnsi="Arial" w:eastAsia="Arial"/>
          <w:b/>
          <w:sz w:val="24"/>
        </w:rPr>
        <w:t xml:space="preserve">Content Idea 3: </w:t>
      </w:r>
      <w:r>
        <w:rPr>
          <w:rFonts w:ascii="Arial" w:hAnsi="Arial" w:eastAsia="Arial"/>
          <w:sz w:val="24"/>
        </w:rPr>
        <w:t>User-generated content challenge inviting followers to share their most innovative use of our templates, with the best submissions featured on our social media channels.</w:t>
      </w:r>
    </w:p>
    <w:p>
      <w:r>
        <w:rPr>
          <w:rFonts w:ascii="Arial" w:hAnsi="Arial" w:eastAsia="Arial"/>
          <w:b/>
          <w:sz w:val="24"/>
        </w:rPr>
        <w:t xml:space="preserve">Content Idea 4: </w:t>
      </w:r>
      <w:r>
        <w:rPr>
          <w:rFonts w:ascii="Arial" w:hAnsi="Arial" w:eastAsia="Arial"/>
          <w:sz w:val="24"/>
        </w:rPr>
        <w:t>Live Q&amp;A session with industry experts, providing valuable insights and actionable tips for optimizing marketing campaigns and leveraging our templates effectively.</w:t>
      </w:r>
    </w:p>
    <w:p>
      <w:r>
        <w:rPr>
          <w:rFonts w:ascii="Arial" w:hAnsi="Arial" w:eastAsia="Arial"/>
          <w:b/>
          <w:sz w:val="24"/>
        </w:rPr>
        <w:t xml:space="preserve">Content Idea 5: </w:t>
      </w:r>
      <w:r>
        <w:rPr>
          <w:rFonts w:ascii="Arial" w:hAnsi="Arial" w:eastAsia="Arial"/>
          <w:sz w:val="24"/>
        </w:rPr>
        <w:t>Inspirational storytelling series highlighting successful client case studies and the transformative impact our templates had on their marketing strategies.</w:t>
      </w:r>
    </w:p>
    <w:p>
      <w:r>
        <w:rPr>
          <w:rFonts w:ascii="Arial" w:hAnsi="Arial" w:eastAsia="Arial"/>
          <w:b/>
          <w:sz w:val="24"/>
        </w:rPr>
        <w:t xml:space="preserve">Content Idea 6: </w:t>
      </w:r>
      <w:r>
        <w:rPr>
          <w:rFonts w:ascii="Arial" w:hAnsi="Arial" w:eastAsia="Arial"/>
          <w:sz w:val="24"/>
        </w:rPr>
        <w:t>Engaging social media poll or survey to gather audience feedback on their preferred template categories, design preferences, or desired features for future updates.</w:t>
      </w:r>
    </w:p>
    <w:p>
      <w:r>
        <w:rPr>
          <w:rFonts w:ascii="Arial" w:hAnsi="Arial" w:eastAsia="Arial"/>
          <w:b/>
          <w:sz w:val="24"/>
        </w:rPr>
        <w:t xml:space="preserve">Content Idea 7: </w:t>
      </w:r>
      <w:r>
        <w:rPr>
          <w:rFonts w:ascii="Arial" w:hAnsi="Arial" w:eastAsia="Arial"/>
          <w:sz w:val="24"/>
        </w:rPr>
        <w:t>Humorous meme or GIF series that resonates with the challenges and experiences of marketing professionals, fostering a sense of relatability and community.</w:t>
      </w:r>
    </w:p>
    <w:p>
      <w:r>
        <w:rPr>
          <w:rFonts w:ascii="Arial" w:hAnsi="Arial" w:eastAsia="Arial"/>
          <w:b/>
          <w:sz w:val="24"/>
        </w:rPr>
        <w:t xml:space="preserve">Content Idea 8: </w:t>
      </w:r>
      <w:r>
        <w:rPr>
          <w:rFonts w:ascii="Arial" w:hAnsi="Arial" w:eastAsia="Arial"/>
          <w:sz w:val="24"/>
        </w:rPr>
        <w:t>Thought-provoking infographic or data visualization showcasing industry trends, marketing statistics, or the measurable results achieved by clients using our templates.</w:t>
      </w:r>
    </w:p>
    <w:p>
      <w:r>
        <w:rPr>
          <w:rFonts w:ascii="Arial" w:hAnsi="Arial" w:eastAsia="Arial"/>
          <w:b/>
          <w:sz w:val="24"/>
        </w:rPr>
        <w:t xml:space="preserve">Content Idea 9: </w:t>
      </w:r>
      <w:r>
        <w:rPr>
          <w:rFonts w:ascii="Arial" w:hAnsi="Arial" w:eastAsia="Arial"/>
          <w:sz w:val="24"/>
        </w:rPr>
        <w:t>Celebratory social media campaign acknowledging and appreciating our most engaged followers, fostering a sense of community and loyalty.</w:t>
      </w:r>
    </w:p>
    <w:p>
      <w:r>
        <w:rPr>
          <w:rFonts w:ascii="Arial" w:hAnsi="Arial" w:eastAsia="Arial"/>
          <w:b/>
          <w:sz w:val="24"/>
        </w:rPr>
        <w:t xml:space="preserve">Content Idea 10: </w:t>
      </w:r>
      <w:r>
        <w:rPr>
          <w:rFonts w:ascii="Arial" w:hAnsi="Arial" w:eastAsia="Arial"/>
          <w:sz w:val="24"/>
        </w:rPr>
        <w:t>Interactive quiz or personality test that matches users with their ideal marketing template category based on their preferences, goals, and brand personality.</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Conduct a live Q&amp;A session or webinar featuring industry experts who share their insights on optimizing marketing campaigns for maximum ROI, addressing common challenges, and leveraging data-driven strategies.</w:t>
      </w:r>
    </w:p>
    <w:p>
      <w:r>
        <w:rPr>
          <w:rFonts w:ascii="Arial" w:hAnsi="Arial" w:eastAsia="Arial"/>
          <w:b/>
          <w:sz w:val="24"/>
        </w:rPr>
        <w:t xml:space="preserve">Content Idea 2: </w:t>
      </w:r>
      <w:r>
        <w:rPr>
          <w:rFonts w:ascii="Arial" w:hAnsi="Arial" w:eastAsia="Arial"/>
          <w:sz w:val="24"/>
        </w:rPr>
        <w:t>Create a series of interactive quizzes or polls that engage the audience while simultaneously gathering valuable data on their preferences, pain points, and areas of interest related to B2B marketing.</w:t>
      </w:r>
    </w:p>
    <w:p>
      <w:r>
        <w:rPr>
          <w:rFonts w:ascii="Arial" w:hAnsi="Arial" w:eastAsia="Arial"/>
          <w:b/>
          <w:sz w:val="24"/>
        </w:rPr>
        <w:t xml:space="preserve">Content Idea 3: </w:t>
      </w:r>
      <w:r>
        <w:rPr>
          <w:rFonts w:ascii="Arial" w:hAnsi="Arial" w:eastAsia="Arial"/>
          <w:sz w:val="24"/>
        </w:rPr>
        <w:t>Develop a thought-provoking infographic that visualizes surprising or counterintuitive statistics and trends in the B2B marketing landscape, sparking discussions and challenging conventional wisdom.</w:t>
      </w:r>
    </w:p>
    <w:p>
      <w:r>
        <w:rPr>
          <w:rFonts w:ascii="Arial" w:hAnsi="Arial" w:eastAsia="Arial"/>
          <w:b/>
          <w:sz w:val="24"/>
        </w:rPr>
        <w:t xml:space="preserve">Content Idea 4: </w:t>
      </w:r>
      <w:r>
        <w:rPr>
          <w:rFonts w:ascii="Arial" w:hAnsi="Arial" w:eastAsia="Arial"/>
          <w:sz w:val="24"/>
        </w:rPr>
        <w:t>Curate a collection of user-submitted marketing campaign examples that showcase creative and innovative approaches, accompanied by insightful commentary from our team of experts.</w:t>
      </w:r>
    </w:p>
    <w:p>
      <w:r>
        <w:rPr>
          <w:rFonts w:ascii="Arial" w:hAnsi="Arial" w:eastAsia="Arial"/>
          <w:b/>
          <w:sz w:val="24"/>
        </w:rPr>
        <w:t xml:space="preserve">Content Idea 5: </w:t>
      </w:r>
      <w:r>
        <w:rPr>
          <w:rFonts w:ascii="Arial" w:hAnsi="Arial" w:eastAsia="Arial"/>
          <w:sz w:val="24"/>
        </w:rPr>
        <w:t>Launch a social media contest or challenge that encourages participants to share their most impactful or unconventional marketing strategies, with the winners receiving recognition and valuable prizes.</w:t>
      </w:r>
    </w:p>
    <w:p>
      <w:r>
        <w:rPr>
          <w:rFonts w:ascii="Arial" w:hAnsi="Arial" w:eastAsia="Arial"/>
          <w:b/>
          <w:sz w:val="24"/>
        </w:rPr>
        <w:t xml:space="preserve">Content Idea 6: </w:t>
      </w:r>
      <w:r>
        <w:rPr>
          <w:rFonts w:ascii="Arial" w:hAnsi="Arial" w:eastAsia="Arial"/>
          <w:sz w:val="24"/>
        </w:rPr>
        <w:t>Produce a series of humorous yet informative videos that use relatable scenarios or parodies to illustrate common marketing pitfalls and provide actionable tips for avoiding or overcoming them.</w:t>
      </w:r>
    </w:p>
    <w:p>
      <w:r>
        <w:rPr>
          <w:rFonts w:ascii="Arial" w:hAnsi="Arial" w:eastAsia="Arial"/>
          <w:b/>
          <w:sz w:val="24"/>
        </w:rPr>
        <w:t xml:space="preserve">Content Idea 7: </w:t>
      </w:r>
      <w:r>
        <w:rPr>
          <w:rFonts w:ascii="Arial" w:hAnsi="Arial" w:eastAsia="Arial"/>
          <w:sz w:val="24"/>
        </w:rPr>
        <w:t>Collaborate with influential industry leaders or thought leaders to co-create a comprehensive guide or whitepaper on a trending or controversial topic in B2B marketing, offering fresh perspectives and practical advice.</w:t>
      </w:r>
    </w:p>
    <w:p>
      <w:r>
        <w:rPr>
          <w:rFonts w:ascii="Arial" w:hAnsi="Arial" w:eastAsia="Arial"/>
          <w:b/>
          <w:sz w:val="24"/>
        </w:rPr>
        <w:t xml:space="preserve">Content Idea 8: </w:t>
      </w:r>
      <w:r>
        <w:rPr>
          <w:rFonts w:ascii="Arial" w:hAnsi="Arial" w:eastAsia="Arial"/>
          <w:sz w:val="24"/>
        </w:rPr>
        <w:t>Highlight customer success stories through engaging case studies or interviews, showcasing how businesses leveraged our templates and strategies to achieve remarkable results and overcome specific challenges.</w:t>
      </w:r>
    </w:p>
    <w:p>
      <w:r>
        <w:rPr>
          <w:rFonts w:ascii="Arial" w:hAnsi="Arial" w:eastAsia="Arial"/>
          <w:b/>
          <w:sz w:val="24"/>
        </w:rPr>
        <w:t xml:space="preserve">Content Idea 9: </w:t>
      </w:r>
      <w:r>
        <w:rPr>
          <w:rFonts w:ascii="Arial" w:hAnsi="Arial" w:eastAsia="Arial"/>
          <w:sz w:val="24"/>
        </w:rPr>
        <w:t>Develop a gamified marketing simulation or interactive experience that allows users to make strategic decisions and witness the consequences, fostering a deeper understanding of marketing principles and best practices.</w:t>
      </w:r>
    </w:p>
    <w:p>
      <w:r>
        <w:rPr>
          <w:rFonts w:ascii="Arial" w:hAnsi="Arial" w:eastAsia="Arial"/>
          <w:b/>
          <w:sz w:val="24"/>
        </w:rPr>
        <w:t xml:space="preserve">Content Idea 10: </w:t>
      </w:r>
      <w:r>
        <w:rPr>
          <w:rFonts w:ascii="Arial" w:hAnsi="Arial" w:eastAsia="Arial"/>
          <w:sz w:val="24"/>
        </w:rPr>
        <w:t>Host a virtual roundtable discussion or panel with diverse marketing professionals, encouraging open dialogue, sharing of experiences, and exploration of innovative ideas that challenge traditional marketing approaches.</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(Field Sales and Inside Sales)</w:t>
      </w:r>
    </w:p>
    <w:p>
      <w:r>
        <w:rPr>
          <w:rFonts w:ascii="Arial" w:hAnsi="Arial" w:eastAsia="Arial"/>
          <w:b/>
          <w:sz w:val="24"/>
        </w:rPr>
        <w:t xml:space="preserve">Rationale: </w:t>
      </w:r>
      <w:r>
        <w:rPr>
          <w:rFonts w:ascii="Arial" w:hAnsi="Arial" w:eastAsia="Arial"/>
          <w:sz w:val="24"/>
        </w:rPr>
        <w:t>Direct sales channels enable personalized engagement and consultative selling, allowing our sales team to deeply understand the unique challenges and requirements of each B2B client. This approach fosters trust, tailors solutions, and facilitates long-term relationships critical for a subscription-based model.</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highly skilled and knowledgeable sales force</w:t>
      </w:r>
    </w:p>
    <w:p>
      <w:pPr>
        <w:pStyle w:val="ListBullet"/>
      </w:pPr>
      <w:r>
        <w:rPr>
          <w:rFonts w:ascii="Arial" w:hAnsi="Arial" w:eastAsia="Arial"/>
          <w:sz w:val="24"/>
        </w:rPr>
        <w:t>Leverage account-based marketing to identify and target high-value prospects</w:t>
      </w:r>
    </w:p>
    <w:p>
      <w:pPr>
        <w:pStyle w:val="ListBullet"/>
      </w:pPr>
      <w:r>
        <w:rPr>
          <w:rFonts w:ascii="Arial" w:hAnsi="Arial" w:eastAsia="Arial"/>
          <w:sz w:val="24"/>
        </w:rPr>
        <w:t>Implement consultative selling techniques to uncover pain points and present customized solutions</w:t>
      </w:r>
    </w:p>
    <w:p>
      <w:pPr>
        <w:pStyle w:val="ListBullet"/>
      </w:pPr>
      <w:r>
        <w:rPr>
          <w:rFonts w:ascii="Arial" w:hAnsi="Arial" w:eastAsia="Arial"/>
          <w:sz w:val="24"/>
        </w:rPr>
        <w:t>Offer free trials or pilot programs to demonstrate the platform's value</w:t>
      </w:r>
    </w:p>
    <w:p>
      <w:r>
        <w:rPr>
          <w:rFonts w:ascii="Arial" w:hAnsi="Arial" w:eastAsia="Arial"/>
          <w:b/>
          <w:sz w:val="24"/>
        </w:rPr>
        <w:t xml:space="preserve">Recommended Sales Channel 2: </w:t>
      </w:r>
      <w:r>
        <w:rPr>
          <w:rFonts w:ascii="Arial" w:hAnsi="Arial" w:eastAsia="Arial"/>
          <w:sz w:val="24"/>
        </w:rPr>
        <w:t>Strategic Partnerships and Reseller Agreements</w:t>
      </w:r>
    </w:p>
    <w:p>
      <w:r>
        <w:rPr>
          <w:rFonts w:ascii="Arial" w:hAnsi="Arial" w:eastAsia="Arial"/>
          <w:b/>
          <w:sz w:val="24"/>
        </w:rPr>
        <w:t xml:space="preserve">Rationale: </w:t>
      </w:r>
      <w:r>
        <w:rPr>
          <w:rFonts w:ascii="Arial" w:hAnsi="Arial" w:eastAsia="Arial"/>
          <w:sz w:val="24"/>
        </w:rPr>
        <w:t>Collaborating with complementary marketing technology providers, agencies, and industry associations can unlock new customer segments and drive rapid market penetration. Reseller agreements leverage established distribution channels, extending our reach and credibility.</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partner with leading marketing automation platforms and CRM providers</w:t>
      </w:r>
    </w:p>
    <w:p>
      <w:pPr>
        <w:pStyle w:val="ListBullet"/>
      </w:pPr>
      <w:r>
        <w:rPr>
          <w:rFonts w:ascii="Arial" w:hAnsi="Arial" w:eastAsia="Arial"/>
          <w:sz w:val="24"/>
        </w:rPr>
        <w:t>Establish referral programs with marketing agencies and consultants</w:t>
      </w:r>
    </w:p>
    <w:p>
      <w:pPr>
        <w:pStyle w:val="ListBullet"/>
      </w:pPr>
      <w:r>
        <w:rPr>
          <w:rFonts w:ascii="Arial" w:hAnsi="Arial" w:eastAsia="Arial"/>
          <w:sz w:val="24"/>
        </w:rPr>
        <w:t>Offer co-branded solutions and bundled offerings with strategic partners</w:t>
      </w:r>
    </w:p>
    <w:p>
      <w:pPr>
        <w:pStyle w:val="ListBullet"/>
      </w:pPr>
      <w:r>
        <w:rPr>
          <w:rFonts w:ascii="Arial" w:hAnsi="Arial" w:eastAsia="Arial"/>
          <w:sz w:val="24"/>
        </w:rPr>
        <w:t>Provide attractive revenue-sharing models for resellers and affiliates</w:t>
      </w:r>
    </w:p>
    <w:p>
      <w:r>
        <w:rPr>
          <w:rFonts w:ascii="Arial" w:hAnsi="Arial" w:eastAsia="Arial"/>
          <w:b/>
          <w:sz w:val="24"/>
        </w:rPr>
        <w:t xml:space="preserve">Recommended Sales Channel 3: </w:t>
      </w:r>
      <w:r>
        <w:rPr>
          <w:rFonts w:ascii="Arial" w:hAnsi="Arial" w:eastAsia="Arial"/>
          <w:sz w:val="24"/>
        </w:rPr>
        <w:t>Content Marketing and Inbound Lead Generation</w:t>
      </w:r>
    </w:p>
    <w:p>
      <w:r>
        <w:rPr>
          <w:rFonts w:ascii="Arial" w:hAnsi="Arial" w:eastAsia="Arial"/>
          <w:b/>
          <w:sz w:val="24"/>
        </w:rPr>
        <w:t xml:space="preserve">Rationale: </w:t>
      </w:r>
      <w:r>
        <w:rPr>
          <w:rFonts w:ascii="Arial" w:hAnsi="Arial" w:eastAsia="Arial"/>
          <w:sz w:val="24"/>
        </w:rPr>
        <w:t>A robust content marketing strategy positions MarketPro as a thought leader, builds brand awareness, and generates high-quality inbound leads. By providing valuable resources and insights, we can attract and nurture prospects, ultimately converting them into customers.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comprehensive content plan with a mix of educational resources, case studies, and industry reports</w:t>
      </w:r>
    </w:p>
    <w:p>
      <w:pPr>
        <w:pStyle w:val="ListBullet"/>
      </w:pPr>
      <w:r>
        <w:rPr>
          <w:rFonts w:ascii="Arial" w:hAnsi="Arial" w:eastAsia="Arial"/>
          <w:sz w:val="24"/>
        </w:rPr>
        <w:t>Leverage SEO and social media to amplify content distribution and visibility</w:t>
      </w:r>
    </w:p>
    <w:p>
      <w:pPr>
        <w:pStyle w:val="ListBullet"/>
      </w:pPr>
      <w:r>
        <w:rPr>
          <w:rFonts w:ascii="Arial" w:hAnsi="Arial" w:eastAsia="Arial"/>
          <w:sz w:val="24"/>
        </w:rPr>
        <w:t>Implement lead capture mechanisms and nurturing campaigns to convert prospects</w:t>
      </w:r>
    </w:p>
    <w:p>
      <w:pPr>
        <w:pStyle w:val="ListBullet"/>
      </w:pPr>
      <w:r>
        <w:rPr>
          <w:rFonts w:ascii="Arial" w:hAnsi="Arial" w:eastAsia="Arial"/>
          <w:sz w:val="24"/>
        </w:rPr>
        <w:t>Host webinars, virtual events, and podcasts to showcase expertise and engage the target audience</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Our go-to-market strategy will commence with a focused market entry plan, leveraging targeted digital marketing campaigns and strategic partnerships to establish a strong presence within our core target segments. We will position MarketPro as the premier solution for streamlining B2B marketing processes, emphasizing our comprehensive template library, user-friendly platform, and data-driven approach to driving tangible results.</w:t>
      </w:r>
    </w:p>
    <w:p>
      <w:r>
        <w:rPr>
          <w:rFonts w:ascii="Arial" w:hAnsi="Arial" w:eastAsia="Arial"/>
          <w:b/>
          <w:sz w:val="24"/>
        </w:rPr>
        <w:t xml:space="preserve">Expected Outcome: </w:t>
      </w:r>
      <w:r>
        <w:rPr>
          <w:rFonts w:ascii="Arial" w:hAnsi="Arial" w:eastAsia="Arial"/>
          <w:sz w:val="24"/>
        </w:rPr>
        <w:t>Through our strategic market entry, we aim to rapidly acquire a substantial customer base, achieve a target Monthly Recurring Revenue (MRR) within the first year, and establish MarketPro as the industry-leading platform for B2B marketing professionals.</w:t>
      </w:r>
    </w:p>
    <w:p>
      <w:r>
        <w:rPr>
          <w:rFonts w:ascii="Arial" w:hAnsi="Arial" w:eastAsia="Arial"/>
          <w:b/>
          <w:sz w:val="24"/>
        </w:rPr>
        <w:t xml:space="preserve">Growth Strategy: </w:t>
      </w:r>
      <w:r>
        <w:rPr>
          <w:rFonts w:ascii="Arial" w:hAnsi="Arial" w:eastAsia="Arial"/>
          <w:sz w:val="24"/>
        </w:rPr>
        <w:t>To sustain long-term growth, we will continuously expand our template offerings, incorporating emerging trends and best practices. Additionally, we will prioritize customer retention initiatives, such as personalized support, user feedback integration, and value-added features. Strategic partnerships with industry-leading marketing platforms and agencies will further solidify our position and drive scalability.</w:t>
      </w:r>
    </w:p>
    <w:p>
      <w:r>
        <w:rPr>
          <w:rFonts w:ascii="Arial" w:hAnsi="Arial" w:eastAsia="Arial"/>
          <w:b/>
          <w:sz w:val="24"/>
        </w:rPr>
        <w:t xml:space="preserve">Detailed Plan: </w:t>
      </w:r>
      <w:r>
        <w:rPr>
          <w:rFonts w:ascii="Arial" w:hAnsi="Arial" w:eastAsia="Arial"/>
          <w:sz w:val="24"/>
        </w:rPr>
        <w:t>Our go-to-market strategy will involve a multi-pronged approach to reach and engage our target audience effectively:</w:t>
      </w:r>
    </w:p>
    <w:p>
      <w:pPr>
        <w:pStyle w:val="ListBullet"/>
      </w:pPr>
      <w:r>
        <w:rPr>
          <w:rFonts w:ascii="Arial" w:hAnsi="Arial" w:eastAsia="Arial"/>
          <w:sz w:val="24"/>
        </w:rPr>
        <w:t>Targeted digital marketing campaigns, including search engine optimization (SEO), pay-per-click (PPC) advertising, and social media marketing, to drive awareness and lead generation.</w:t>
      </w:r>
    </w:p>
    <w:p>
      <w:pPr>
        <w:pStyle w:val="ListBullet"/>
      </w:pPr>
      <w:r>
        <w:rPr>
          <w:rFonts w:ascii="Arial" w:hAnsi="Arial" w:eastAsia="Arial"/>
          <w:sz w:val="24"/>
        </w:rPr>
        <w:t>Strategic partnerships with industry associations, influencers, and complementary service providers to leverage their established networks and credibility.</w:t>
      </w:r>
    </w:p>
    <w:p>
      <w:pPr>
        <w:pStyle w:val="ListBullet"/>
      </w:pPr>
      <w:r>
        <w:rPr>
          <w:rFonts w:ascii="Arial" w:hAnsi="Arial" w:eastAsia="Arial"/>
          <w:sz w:val="24"/>
        </w:rPr>
        <w:t>Content marketing initiatives, such as whitepapers, webinars, and thought leadership articles, to position MarketPro as a trusted authority in the B2B marketing space.</w:t>
      </w:r>
    </w:p>
    <w:p>
      <w:pPr>
        <w:pStyle w:val="ListBullet"/>
      </w:pPr>
      <w:r>
        <w:rPr>
          <w:rFonts w:ascii="Arial" w:hAnsi="Arial" w:eastAsia="Arial"/>
          <w:sz w:val="24"/>
        </w:rPr>
        <w:t>Participation in relevant industry events and conferences to showcase our platform and network with potential customers and partners.</w:t>
      </w:r>
    </w:p>
    <w:p>
      <w:r>
        <w:rPr>
          <w:rFonts w:ascii="Arial" w:hAnsi="Arial" w:eastAsia="Arial"/>
          <w:b/>
          <w:sz w:val="24"/>
        </w:rPr>
        <w:t xml:space="preserve">Expected Outcome: </w:t>
      </w:r>
      <w:r>
        <w:rPr>
          <w:rFonts w:ascii="Arial" w:hAnsi="Arial" w:eastAsia="Arial"/>
          <w:sz w:val="24"/>
        </w:rPr>
        <w:t>Through this comprehensive go-to-market strategy, we aim to rapidly acquire a substantial customer base, achieve a target Monthly Recurring Revenue (MRR) within the first year, and establish MarketPro as the industry-leading platform for B2B marketing professionals, known for its innovative solutions and commitment to driving tangible results.</w:t>
      </w:r>
    </w:p>
    <w:p>
      <w:r>
        <w:rPr>
          <w:rFonts w:ascii="Arial" w:hAnsi="Arial" w:eastAsia="Arial"/>
          <w:b/>
          <w:sz w:val="24"/>
        </w:rPr>
        <w:t xml:space="preserve">Potential Challenges and Solutions: </w:t>
      </w:r>
      <w:r>
        <w:rPr>
          <w:rFonts w:ascii="Arial" w:hAnsi="Arial" w:eastAsia="Arial"/>
          <w:sz w:val="24"/>
        </w:rPr>
      </w:r>
    </w:p>
    <w:p>
      <w:pPr>
        <w:pStyle w:val="ListBullet"/>
      </w:pPr>
      <w:r>
        <w:rPr>
          <w:rFonts w:ascii="Arial" w:hAnsi="Arial" w:eastAsia="Arial"/>
          <w:b/>
          <w:sz w:val="24"/>
        </w:rPr>
        <w:t xml:space="preserve">Competitive landscape: </w:t>
      </w:r>
      <w:r>
        <w:rPr>
          <w:rFonts w:ascii="Arial" w:hAnsi="Arial" w:eastAsia="Arial"/>
          <w:sz w:val="24"/>
        </w:rPr>
        <w:t>Differentiate through continuous innovation, superior customer experience, and strategic partnerships.</w:t>
      </w:r>
    </w:p>
    <w:p>
      <w:pPr>
        <w:pStyle w:val="ListBullet"/>
      </w:pPr>
      <w:r>
        <w:rPr>
          <w:rFonts w:ascii="Arial" w:hAnsi="Arial" w:eastAsia="Arial"/>
          <w:b/>
          <w:sz w:val="24"/>
        </w:rPr>
        <w:t xml:space="preserve">Adoption barriers: </w:t>
      </w:r>
      <w:r>
        <w:rPr>
          <w:rFonts w:ascii="Arial" w:hAnsi="Arial" w:eastAsia="Arial"/>
          <w:sz w:val="24"/>
        </w:rPr>
        <w:t>Offer free trials, comprehensive onboarding support, and user-friendly interfaces to lower barriers to entry.</w:t>
      </w:r>
    </w:p>
    <w:p>
      <w:pPr>
        <w:pStyle w:val="ListBullet"/>
      </w:pPr>
      <w:r>
        <w:rPr>
          <w:rFonts w:ascii="Arial" w:hAnsi="Arial" w:eastAsia="Arial"/>
          <w:b/>
          <w:sz w:val="24"/>
        </w:rPr>
        <w:t xml:space="preserve">Scalability concerns: </w:t>
      </w:r>
      <w:r>
        <w:rPr>
          <w:rFonts w:ascii="Arial" w:hAnsi="Arial" w:eastAsia="Arial"/>
          <w:sz w:val="24"/>
        </w:rPr>
        <w:t>Implement a modular and scalable architecture, leveraging cloud computing and automation to accommodate growth seamlessly.</w:t>
      </w:r>
    </w:p>
    <w:p>
      <w:pPr>
        <w:pStyle w:val="ListBullet"/>
      </w:pPr>
      <w:r>
        <w:rPr>
          <w:rFonts w:ascii="Arial" w:hAnsi="Arial" w:eastAsia="Arial"/>
          <w:b/>
          <w:sz w:val="24"/>
        </w:rPr>
        <w:t xml:space="preserve">Data privacy and security: </w:t>
      </w:r>
      <w:r>
        <w:rPr>
          <w:rFonts w:ascii="Arial" w:hAnsi="Arial" w:eastAsia="Arial"/>
          <w:sz w:val="24"/>
        </w:rPr>
        <w:t>Implement robust data protection measures, comply with industry regulations, and prioritize transparency to build trust.</w:t>
      </w:r>
    </w:p>
    <w:p>
      <w:pPr>
        <w:pStyle w:val="ListBullet"/>
      </w:pPr>
      <w:r>
        <w:rPr>
          <w:rFonts w:ascii="Arial" w:hAnsi="Arial" w:eastAsia="Arial"/>
          <w:b/>
          <w:sz w:val="24"/>
        </w:rPr>
        <w:t xml:space="preserve">Talent acquisition: </w:t>
      </w:r>
      <w:r>
        <w:rPr>
          <w:rFonts w:ascii="Arial" w:hAnsi="Arial" w:eastAsia="Arial"/>
          <w:sz w:val="24"/>
        </w:rPr>
        <w:t>Foster a strong company culture, offer competitive compensation, and prioritize professional development to attract and retain top talent.</w:t>
      </w:r>
    </w:p>
    <w:p>
      <w:r>
        <w:rPr>
          <w:rFonts w:ascii="Arial" w:hAnsi="Arial" w:eastAsia="Arial"/>
          <w:sz w:val="24"/>
        </w:rPr>
        <w:t>By proactively addressing these potential challenges and implementing strategic solutions, we can mitigate risks, overcome obstacles, and position MarketPro for sustained success in the dynamic B2B marketing landscape.</w:t>
      </w:r>
    </w:p>
    <w:p/>
    <w:p>
      <w:pPr>
        <w:pStyle w:val="Heading1"/>
      </w:pPr>
      <w:r>
        <w:rPr>
          <w:rFonts w:ascii="Arial" w:hAnsi="Arial" w:eastAsia="Arial"/>
          <w:b/>
          <w:color w:val="000000"/>
          <w:sz w:val="34"/>
        </w:rPr>
        <w:t>Pr Strategy</w:t>
      </w:r>
    </w:p>
    <w:p/>
    <w:p>
      <w:r>
        <w:rPr>
          <w:rFonts w:ascii="Arial" w:hAnsi="Arial" w:eastAsia="Arial"/>
          <w:b/>
          <w:sz w:val="24"/>
        </w:rPr>
        <w:t xml:space="preserve">Brand Positioning Strategy: </w:t>
      </w:r>
      <w:r>
        <w:rPr>
          <w:rFonts w:ascii="Arial" w:hAnsi="Arial" w:eastAsia="Arial"/>
          <w:sz w:val="24"/>
        </w:rPr>
      </w:r>
    </w:p>
    <w:p>
      <w:r>
        <w:rPr>
          <w:rFonts w:ascii="Arial" w:hAnsi="Arial" w:eastAsia="Arial"/>
          <w:b/>
          <w:sz w:val="24"/>
        </w:rPr>
        <w:t xml:space="preserve">Target Audience: </w:t>
      </w:r>
      <w:r>
        <w:rPr>
          <w:rFonts w:ascii="Arial" w:hAnsi="Arial" w:eastAsia="Arial"/>
          <w:sz w:val="24"/>
        </w:rPr>
        <w:t>B2B marketing professionals seeking innovative, data-driven solutions to streamline campaign creation, ensure strategic alignment, and drive measurable business growth.</w:t>
      </w:r>
    </w:p>
    <w:p>
      <w:r>
        <w:rPr>
          <w:rFonts w:ascii="Arial" w:hAnsi="Arial" w:eastAsia="Arial"/>
          <w:b/>
          <w:sz w:val="24"/>
        </w:rPr>
        <w:t xml:space="preserve">Unique Value Proposition: </w:t>
      </w:r>
      <w:r>
        <w:rPr>
          <w:rFonts w:ascii="Arial" w:hAnsi="Arial" w:eastAsia="Arial"/>
          <w:sz w:val="24"/>
        </w:rPr>
        <w:t>MarketPro offers a comprehensive suite of meticulously crafted, industry-tailored B2B marketing templates that empower professionals to focus on strategic execution while ensuring consistent, high-quality deliverables across various channels.</w:t>
      </w:r>
    </w:p>
    <w:p>
      <w:r>
        <w:rPr>
          <w:rFonts w:ascii="Arial" w:hAnsi="Arial" w:eastAsia="Arial"/>
          <w:b/>
          <w:sz w:val="24"/>
        </w:rPr>
        <w:t xml:space="preserve">Key Differentiators: </w:t>
      </w:r>
      <w:r>
        <w:rPr>
          <w:rFonts w:ascii="Arial" w:hAnsi="Arial" w:eastAsia="Arial"/>
          <w:sz w:val="24"/>
        </w:rPr>
      </w:r>
    </w:p>
    <w:p>
      <w:pPr>
        <w:pStyle w:val="ListBullet"/>
      </w:pPr>
      <w:r>
        <w:rPr>
          <w:rFonts w:ascii="Arial" w:hAnsi="Arial" w:eastAsia="Arial"/>
          <w:sz w:val="24"/>
        </w:rPr>
        <w:t>Developed by seasoned industry experts and continuously updated with the latest trends and best practices.</w:t>
      </w:r>
    </w:p>
    <w:p>
      <w:pPr>
        <w:pStyle w:val="ListBullet"/>
      </w:pPr>
      <w:r>
        <w:rPr>
          <w:rFonts w:ascii="Arial" w:hAnsi="Arial" w:eastAsia="Arial"/>
          <w:sz w:val="24"/>
        </w:rPr>
        <w:t>Covers a wide range of marketing needs, including email campaigns, social media content, sales presentations, whitepapers, and more.</w:t>
      </w:r>
    </w:p>
    <w:p>
      <w:pPr>
        <w:pStyle w:val="ListBullet"/>
      </w:pPr>
      <w:r>
        <w:rPr>
          <w:rFonts w:ascii="Arial" w:hAnsi="Arial" w:eastAsia="Arial"/>
          <w:sz w:val="24"/>
        </w:rPr>
        <w:t>Tailored to diverse industries and marketing objectives, such as lead generation, brand awareness, customer retention, and product launches.</w:t>
      </w:r>
    </w:p>
    <w:p>
      <w:pPr>
        <w:pStyle w:val="ListBullet"/>
      </w:pPr>
      <w:r>
        <w:rPr>
          <w:rFonts w:ascii="Arial" w:hAnsi="Arial" w:eastAsia="Arial"/>
          <w:sz w:val="24"/>
        </w:rPr>
        <w:t>Streamlines the creation process, promotes strategic planning, and drives superior marketing performance.</w:t>
      </w:r>
    </w:p>
    <w:p>
      <w:r>
        <w:rPr>
          <w:rFonts w:ascii="Arial" w:hAnsi="Arial" w:eastAsia="Arial"/>
          <w:b/>
          <w:sz w:val="24"/>
        </w:rPr>
        <w:t xml:space="preserve">Positioning Statement: </w:t>
      </w:r>
      <w:r>
        <w:rPr>
          <w:rFonts w:ascii="Arial" w:hAnsi="Arial" w:eastAsia="Arial"/>
          <w:sz w:val="24"/>
        </w:rPr>
        <w:t>For B2B marketing professionals seeking innovative, data-driven solutions to drive business growth, MarketPro is the comprehensive platform that provides industry-tailored templates and strategic guidance, enabling them to focus on executing high-impact campaigns while ensuring consistent, high-quality deliverables.</w:t>
      </w:r>
    </w:p>
    <w:p>
      <w:r>
        <w:rPr>
          <w:rFonts w:ascii="Arial" w:hAnsi="Arial" w:eastAsia="Arial"/>
          <w:b/>
          <w:sz w:val="24"/>
        </w:rPr>
        <w:t xml:space="preserve">PR Strategy: </w:t>
      </w:r>
      <w:r>
        <w:rPr>
          <w:rFonts w:ascii="Arial" w:hAnsi="Arial" w:eastAsia="Arial"/>
          <w:sz w:val="24"/>
        </w:rPr>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sz w:val="24"/>
        </w:rPr>
        <w:t>Targeted media outreach to industry publications and trade journals (e.g., MarketingProfs, HubSpot Marketing Blog, Content Marketing Institute).</w:t>
      </w:r>
    </w:p>
    <w:p>
      <w:pPr>
        <w:pStyle w:val="ListBullet"/>
      </w:pPr>
      <w:r>
        <w:rPr>
          <w:rFonts w:ascii="Arial" w:hAnsi="Arial" w:eastAsia="Arial"/>
          <w:sz w:val="24"/>
        </w:rPr>
        <w:t>Secure speaking opportunities at industry events and conferences (e.g., Content Marketing World, Inbound, MarTech).</w:t>
      </w:r>
    </w:p>
    <w:p>
      <w:pPr>
        <w:pStyle w:val="ListBullet"/>
      </w:pPr>
      <w:r>
        <w:rPr>
          <w:rFonts w:ascii="Arial" w:hAnsi="Arial" w:eastAsia="Arial"/>
          <w:sz w:val="24"/>
        </w:rPr>
        <w:t>Develop thought leadership content (e.g., whitepapers, case studies, industry reports) for distribution and media placement.</w:t>
      </w:r>
    </w:p>
    <w:p>
      <w:pPr>
        <w:pStyle w:val="ListBullet"/>
      </w:pPr>
      <w:r>
        <w:rPr>
          <w:rFonts w:ascii="Arial" w:hAnsi="Arial" w:eastAsia="Arial"/>
          <w:sz w:val="24"/>
        </w:rPr>
        <w:t>Leverage industry awards and recognition programs to showcase our expertise and achievements.</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sz w:val="24"/>
        </w:rPr>
        <w:t>Influencer marketing campaigns with industry thought leaders and subject matter experts.</w:t>
      </w:r>
    </w:p>
    <w:p>
      <w:pPr>
        <w:pStyle w:val="ListBullet"/>
      </w:pPr>
      <w:r>
        <w:rPr>
          <w:rFonts w:ascii="Arial" w:hAnsi="Arial" w:eastAsia="Arial"/>
          <w:sz w:val="24"/>
        </w:rPr>
        <w:t>Content syndication and guest posting on relevant marketing blogs and publications.</w:t>
      </w:r>
    </w:p>
    <w:p>
      <w:pPr>
        <w:pStyle w:val="ListBullet"/>
      </w:pPr>
      <w:r>
        <w:rPr>
          <w:rFonts w:ascii="Arial" w:hAnsi="Arial" w:eastAsia="Arial"/>
          <w:sz w:val="24"/>
        </w:rPr>
        <w:t>Strategic social media campaigns, including LinkedIn, Twitter, and industry-specific forums.</w:t>
      </w:r>
    </w:p>
    <w:p>
      <w:pPr>
        <w:pStyle w:val="ListBullet"/>
      </w:pPr>
      <w:r>
        <w:rPr>
          <w:rFonts w:ascii="Arial" w:hAnsi="Arial" w:eastAsia="Arial"/>
          <w:sz w:val="24"/>
        </w:rPr>
        <w:t>Search engine optimization (SEO) and content marketing initiatives to improve online visibility and authority.</w:t>
      </w:r>
    </w:p>
    <w:p>
      <w:r>
        <w:rPr>
          <w:rFonts w:ascii="Arial" w:hAnsi="Arial" w:eastAsia="Arial"/>
          <w:b/>
          <w:sz w:val="24"/>
        </w:rPr>
        <w:t xml:space="preserve">Short-Term Visibility Wins: </w:t>
      </w:r>
      <w:r>
        <w:rPr>
          <w:rFonts w:ascii="Arial" w:hAnsi="Arial" w:eastAsia="Arial"/>
          <w:sz w:val="24"/>
        </w:rPr>
      </w:r>
    </w:p>
    <w:p>
      <w:pPr>
        <w:pStyle w:val="ListBullet"/>
      </w:pPr>
      <w:r>
        <w:rPr>
          <w:rFonts w:ascii="Arial" w:hAnsi="Arial" w:eastAsia="Arial"/>
          <w:sz w:val="24"/>
        </w:rPr>
        <w:t>Launch a comprehensive social media campaign highlighting our unique value proposition and industry expertise.</w:t>
      </w:r>
    </w:p>
    <w:p>
      <w:pPr>
        <w:pStyle w:val="ListBullet"/>
      </w:pPr>
      <w:r>
        <w:rPr>
          <w:rFonts w:ascii="Arial" w:hAnsi="Arial" w:eastAsia="Arial"/>
          <w:sz w:val="24"/>
        </w:rPr>
        <w:t>Secure guest posting opportunities on high-authority marketing blogs and publications.</w:t>
      </w:r>
    </w:p>
    <w:p>
      <w:pPr>
        <w:pStyle w:val="ListBullet"/>
      </w:pPr>
      <w:r>
        <w:rPr>
          <w:rFonts w:ascii="Arial" w:hAnsi="Arial" w:eastAsia="Arial"/>
          <w:sz w:val="24"/>
        </w:rPr>
        <w:t>Leverage influencer partnerships for product endorsements and social media amplification.</w:t>
      </w:r>
    </w:p>
    <w:p>
      <w:r>
        <w:rPr>
          <w:rFonts w:ascii="Arial" w:hAnsi="Arial" w:eastAsia="Arial"/>
          <w:b/>
          <w:sz w:val="24"/>
        </w:rPr>
        <w:t xml:space="preserve">Long-Term Reputation Management: </w:t>
      </w:r>
      <w:r>
        <w:rPr>
          <w:rFonts w:ascii="Arial" w:hAnsi="Arial" w:eastAsia="Arial"/>
          <w:sz w:val="24"/>
        </w:rPr>
      </w:r>
    </w:p>
    <w:p>
      <w:pPr>
        <w:pStyle w:val="ListBullet"/>
      </w:pPr>
      <w:r>
        <w:rPr>
          <w:rFonts w:ascii="Arial" w:hAnsi="Arial" w:eastAsia="Arial"/>
          <w:sz w:val="24"/>
        </w:rPr>
        <w:t>Establish a robust content marketing strategy, consistently publishing high-quality, thought-provoking content across various channels.</w:t>
      </w:r>
    </w:p>
    <w:p>
      <w:pPr>
        <w:pStyle w:val="ListBullet"/>
      </w:pPr>
      <w:r>
        <w:rPr>
          <w:rFonts w:ascii="Arial" w:hAnsi="Arial" w:eastAsia="Arial"/>
          <w:sz w:val="24"/>
        </w:rPr>
        <w:t>Foster strategic partnerships with industry associations, complementary technologies, and agencies to expand our reach and credibility.</w:t>
      </w:r>
    </w:p>
    <w:p>
      <w:pPr>
        <w:pStyle w:val="ListBullet"/>
      </w:pPr>
      <w:r>
        <w:rPr>
          <w:rFonts w:ascii="Arial" w:hAnsi="Arial" w:eastAsia="Arial"/>
          <w:sz w:val="24"/>
        </w:rPr>
        <w:t>Actively participate in industry events, conferences, and webinars as subject matter experts and thought leaders.</w:t>
      </w:r>
    </w:p>
    <w:p>
      <w:r>
        <w:rPr>
          <w:rFonts w:ascii="Arial" w:hAnsi="Arial" w:eastAsia="Arial"/>
          <w:b/>
          <w:sz w:val="24"/>
        </w:rPr>
        <w:t xml:space="preserve">Crisis Management: </w:t>
      </w:r>
      <w:r>
        <w:rPr>
          <w:rFonts w:ascii="Arial" w:hAnsi="Arial" w:eastAsia="Arial"/>
          <w:sz w:val="24"/>
        </w:rPr>
      </w:r>
    </w:p>
    <w:p>
      <w:pPr>
        <w:pStyle w:val="ListBullet"/>
      </w:pPr>
      <w:r>
        <w:rPr>
          <w:rFonts w:ascii="Arial" w:hAnsi="Arial" w:eastAsia="Arial"/>
          <w:sz w:val="24"/>
        </w:rPr>
        <w:t>Develop a comprehensive crisis communication plan to address potential issues promptly and transparently.</w:t>
      </w:r>
    </w:p>
    <w:p>
      <w:pPr>
        <w:pStyle w:val="ListBullet"/>
      </w:pPr>
      <w:r>
        <w:rPr>
          <w:rFonts w:ascii="Arial" w:hAnsi="Arial" w:eastAsia="Arial"/>
          <w:sz w:val="24"/>
        </w:rPr>
        <w:t>Establish clear communication protocols and designated spokespersons for crisis situations.</w:t>
      </w:r>
    </w:p>
    <w:p>
      <w:pPr>
        <w:pStyle w:val="ListBullet"/>
      </w:pPr>
      <w:r>
        <w:rPr>
          <w:rFonts w:ascii="Arial" w:hAnsi="Arial" w:eastAsia="Arial"/>
          <w:sz w:val="24"/>
        </w:rPr>
        <w:t>Monitor social media and online conversations for potential issues and respond swiftly with factual information.</w:t>
      </w:r>
    </w:p>
    <w:p>
      <w:pPr>
        <w:pStyle w:val="ListBullet"/>
      </w:pPr>
      <w:r>
        <w:rPr>
          <w:rFonts w:ascii="Arial" w:hAnsi="Arial" w:eastAsia="Arial"/>
          <w:sz w:val="24"/>
        </w:rPr>
        <w:t>Maintain open and transparent communication with stakeholders, including clients, partners, and the media.</w:t>
      </w:r>
    </w:p>
    <w:p>
      <w:r>
        <w:rPr>
          <w:rFonts w:ascii="Arial" w:hAnsi="Arial" w:eastAsia="Arial"/>
          <w:b/>
          <w:sz w:val="24"/>
        </w:rPr>
        <w:t xml:space="preserve">Recommended Media Outlets, Publications, and Influencers: </w:t>
      </w:r>
      <w:r>
        <w:rPr>
          <w:rFonts w:ascii="Arial" w:hAnsi="Arial" w:eastAsia="Arial"/>
          <w:sz w:val="24"/>
        </w:rPr>
      </w:r>
    </w:p>
    <w:p>
      <w:r>
        <w:rPr>
          <w:rFonts w:ascii="Arial" w:hAnsi="Arial" w:eastAsia="Arial"/>
          <w:b/>
          <w:sz w:val="24"/>
        </w:rPr>
        <w:t xml:space="preserve">1. MarketingProfs (https: </w:t>
      </w:r>
      <w:r>
        <w:rPr>
          <w:rFonts w:ascii="Arial" w:hAnsi="Arial" w:eastAsia="Arial"/>
          <w:sz w:val="24"/>
        </w:rPr>
        <w:t>//www.marketingprofs.com/):</w:t>
      </w:r>
    </w:p>
    <w:p>
      <w:pPr>
        <w:pStyle w:val="ListBullet"/>
      </w:pPr>
      <w:r>
        <w:rPr>
          <w:rFonts w:ascii="Arial" w:hAnsi="Arial" w:eastAsia="Arial"/>
          <w:b/>
          <w:sz w:val="24"/>
        </w:rPr>
        <w:t xml:space="preserve">Press Page: </w:t>
      </w:r>
      <w:r>
        <w:rPr>
          <w:rFonts w:ascii="Arial" w:hAnsi="Arial" w:eastAsia="Arial"/>
          <w:sz w:val="24"/>
        </w:rPr>
        <w:t>https://www.marketingprofs.com/about/press</w:t>
      </w:r>
    </w:p>
    <w:p>
      <w:pPr>
        <w:pStyle w:val="ListBullet"/>
      </w:pPr>
      <w:r>
        <w:rPr>
          <w:rFonts w:ascii="Arial" w:hAnsi="Arial" w:eastAsia="Arial"/>
          <w:b/>
          <w:sz w:val="24"/>
        </w:rPr>
        <w:t xml:space="preserve">Contact Page: </w:t>
      </w:r>
      <w:r>
        <w:rPr>
          <w:rFonts w:ascii="Arial" w:hAnsi="Arial" w:eastAsia="Arial"/>
          <w:sz w:val="24"/>
        </w:rPr>
        <w:t>https://www.marketingprofs.com/about/contact</w:t>
      </w:r>
    </w:p>
    <w:p>
      <w:r>
        <w:rPr>
          <w:rFonts w:ascii="Arial" w:hAnsi="Arial" w:eastAsia="Arial"/>
          <w:b/>
          <w:sz w:val="24"/>
        </w:rPr>
        <w:t xml:space="preserve">2. HubSpot Marketing Blog (https: </w:t>
      </w:r>
      <w:r>
        <w:rPr>
          <w:rFonts w:ascii="Arial" w:hAnsi="Arial" w:eastAsia="Arial"/>
          <w:sz w:val="24"/>
        </w:rPr>
        <w:t>//blog.hubspot.com/marketing):</w:t>
      </w:r>
    </w:p>
    <w:p>
      <w:pPr>
        <w:pStyle w:val="ListBullet"/>
      </w:pPr>
      <w:r>
        <w:rPr>
          <w:rFonts w:ascii="Arial" w:hAnsi="Arial" w:eastAsia="Arial"/>
          <w:b/>
          <w:sz w:val="24"/>
        </w:rPr>
        <w:t xml:space="preserve">Press Page: </w:t>
      </w:r>
      <w:r>
        <w:rPr>
          <w:rFonts w:ascii="Arial" w:hAnsi="Arial" w:eastAsia="Arial"/>
          <w:sz w:val="24"/>
        </w:rPr>
        <w:t>https://www.hubspot.com/company/press</w:t>
      </w:r>
    </w:p>
    <w:p>
      <w:pPr>
        <w:pStyle w:val="ListBullet"/>
      </w:pPr>
      <w:r>
        <w:rPr>
          <w:rFonts w:ascii="Arial" w:hAnsi="Arial" w:eastAsia="Arial"/>
          <w:b/>
          <w:sz w:val="24"/>
        </w:rPr>
        <w:t xml:space="preserve">Contact Page: </w:t>
      </w:r>
      <w:r>
        <w:rPr>
          <w:rFonts w:ascii="Arial" w:hAnsi="Arial" w:eastAsia="Arial"/>
          <w:sz w:val="24"/>
        </w:rPr>
        <w:t>https://www.hubspot.com/company/contact</w:t>
      </w:r>
    </w:p>
    <w:p>
      <w:r>
        <w:rPr>
          <w:rFonts w:ascii="Arial" w:hAnsi="Arial" w:eastAsia="Arial"/>
          <w:b/>
          <w:sz w:val="24"/>
        </w:rPr>
        <w:t xml:space="preserve">3. Content Marketing Institute (https: </w:t>
      </w:r>
      <w:r>
        <w:rPr>
          <w:rFonts w:ascii="Arial" w:hAnsi="Arial" w:eastAsia="Arial"/>
          <w:sz w:val="24"/>
        </w:rPr>
        <w:t>//contentmarketinginstitute.com/):</w:t>
      </w:r>
    </w:p>
    <w:p>
      <w:pPr>
        <w:pStyle w:val="ListBullet"/>
      </w:pPr>
      <w:r>
        <w:rPr>
          <w:rFonts w:ascii="Arial" w:hAnsi="Arial" w:eastAsia="Arial"/>
          <w:b/>
          <w:sz w:val="24"/>
        </w:rPr>
        <w:t xml:space="preserve">Press Page: </w:t>
      </w:r>
      <w:r>
        <w:rPr>
          <w:rFonts w:ascii="Arial" w:hAnsi="Arial" w:eastAsia="Arial"/>
          <w:sz w:val="24"/>
        </w:rPr>
        <w:t>https://contentmarketinginstitute.com/about/press/</w:t>
      </w:r>
    </w:p>
    <w:p>
      <w:pPr>
        <w:pStyle w:val="ListBullet"/>
      </w:pPr>
      <w:r>
        <w:rPr>
          <w:rFonts w:ascii="Arial" w:hAnsi="Arial" w:eastAsia="Arial"/>
          <w:b/>
          <w:sz w:val="24"/>
        </w:rPr>
        <w:t xml:space="preserve">Contact Page: </w:t>
      </w:r>
      <w:r>
        <w:rPr>
          <w:rFonts w:ascii="Arial" w:hAnsi="Arial" w:eastAsia="Arial"/>
          <w:sz w:val="24"/>
        </w:rPr>
        <w:t>https://contentmarketinginstitute.com/about/contact/</w:t>
      </w:r>
    </w:p>
    <w:p>
      <w:r>
        <w:rPr>
          <w:rFonts w:ascii="Arial" w:hAnsi="Arial" w:eastAsia="Arial"/>
          <w:b/>
          <w:sz w:val="24"/>
        </w:rPr>
        <w:t xml:space="preserve">4. Influencer: </w:t>
      </w:r>
      <w:r>
        <w:rPr>
          <w:rFonts w:ascii="Arial" w:hAnsi="Arial" w:eastAsia="Arial"/>
          <w:sz w:val="24"/>
        </w:rPr>
        <w:t>Ann Handley (https://annhandley.com/)</w:t>
      </w:r>
    </w:p>
    <w:p>
      <w:pPr>
        <w:pStyle w:val="ListBullet"/>
      </w:pPr>
      <w:r>
        <w:rPr>
          <w:rFonts w:ascii="Arial" w:hAnsi="Arial" w:eastAsia="Arial"/>
          <w:b/>
          <w:sz w:val="24"/>
        </w:rPr>
        <w:t xml:space="preserve">Media Kit: </w:t>
      </w:r>
      <w:r>
        <w:rPr>
          <w:rFonts w:ascii="Arial" w:hAnsi="Arial" w:eastAsia="Arial"/>
          <w:sz w:val="24"/>
        </w:rPr>
        <w:t>https://annhandley.com/media-kit/</w:t>
      </w:r>
    </w:p>
    <w:p>
      <w:r>
        <w:rPr>
          <w:rFonts w:ascii="Arial" w:hAnsi="Arial" w:eastAsia="Arial"/>
          <w:b/>
          <w:sz w:val="24"/>
        </w:rPr>
        <w:t xml:space="preserve">5. Influencer: </w:t>
      </w:r>
      <w:r>
        <w:rPr>
          <w:rFonts w:ascii="Arial" w:hAnsi="Arial" w:eastAsia="Arial"/>
          <w:sz w:val="24"/>
        </w:rPr>
        <w:t>Jay Baer (https://www.convinceandconvert.com/)</w:t>
      </w:r>
    </w:p>
    <w:p>
      <w:pPr>
        <w:pStyle w:val="ListBullet"/>
      </w:pPr>
      <w:r>
        <w:rPr>
          <w:rFonts w:ascii="Arial" w:hAnsi="Arial" w:eastAsia="Arial"/>
          <w:b/>
          <w:sz w:val="24"/>
        </w:rPr>
        <w:t xml:space="preserve">Media Kit: </w:t>
      </w:r>
      <w:r>
        <w:rPr>
          <w:rFonts w:ascii="Arial" w:hAnsi="Arial" w:eastAsia="Arial"/>
          <w:sz w:val="24"/>
        </w:rPr>
        <w:t>https://www.convinceandconvert.com/media-kit/</w:t>
      </w:r>
    </w:p>
    <w:p>
      <w:r>
        <w:rPr>
          <w:rFonts w:ascii="Arial" w:hAnsi="Arial" w:eastAsia="Arial"/>
          <w:b/>
          <w:sz w:val="24"/>
        </w:rPr>
        <w:t xml:space="preserve">6. Influencer: </w:t>
      </w:r>
      <w:r>
        <w:rPr>
          <w:rFonts w:ascii="Arial" w:hAnsi="Arial" w:eastAsia="Arial"/>
          <w:sz w:val="24"/>
        </w:rPr>
        <w:t>Lee Odden (https://www.leeodden.com/)</w:t>
      </w:r>
    </w:p>
    <w:p>
      <w:pPr>
        <w:pStyle w:val="ListBullet"/>
      </w:pPr>
      <w:r>
        <w:rPr>
          <w:rFonts w:ascii="Arial" w:hAnsi="Arial" w:eastAsia="Arial"/>
          <w:b/>
          <w:sz w:val="24"/>
        </w:rPr>
        <w:t xml:space="preserve">Media Kit: </w:t>
      </w:r>
      <w:r>
        <w:rPr>
          <w:rFonts w:ascii="Arial" w:hAnsi="Arial" w:eastAsia="Arial"/>
          <w:sz w:val="24"/>
        </w:rPr>
        <w:t>https://www.leeodden.com/media-kit/</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Marketing Automation Platforms</w:t>
      </w:r>
    </w:p>
    <w:p>
      <w:r>
        <w:rPr>
          <w:rFonts w:ascii="Arial" w:hAnsi="Arial" w:eastAsia="Arial"/>
          <w:b/>
          <w:sz w:val="24"/>
        </w:rPr>
        <w:t xml:space="preserve">Why This Partner: </w:t>
      </w:r>
      <w:r>
        <w:rPr>
          <w:rFonts w:ascii="Arial" w:hAnsi="Arial" w:eastAsia="Arial"/>
          <w:sz w:val="24"/>
        </w:rPr>
        <w:t>Marketing automation platforms enable streamlined execution of campaigns across multiple channels, aligning seamlessly with our goal of empowering marketers with efficient and data-driven solutions.</w:t>
      </w:r>
    </w:p>
    <w:p>
      <w:r>
        <w:rPr>
          <w:rFonts w:ascii="Arial" w:hAnsi="Arial" w:eastAsia="Arial"/>
          <w:b/>
          <w:sz w:val="24"/>
        </w:rPr>
        <w:t xml:space="preserve">Benefits for Our Business: </w:t>
      </w:r>
      <w:r>
        <w:rPr>
          <w:rFonts w:ascii="Arial" w:hAnsi="Arial" w:eastAsia="Arial"/>
          <w:sz w:val="24"/>
        </w:rPr>
        <w:t>Integration with leading marketing automation platforms would allow our clients to seamlessly implement our templates, ensuring consistent branding and messaging across their campaigns.</w:t>
      </w:r>
    </w:p>
    <w:p>
      <w:r>
        <w:rPr>
          <w:rFonts w:ascii="Arial" w:hAnsi="Arial" w:eastAsia="Arial"/>
          <w:b/>
          <w:sz w:val="24"/>
        </w:rPr>
        <w:t xml:space="preserve">Value Proposition for Partner: </w:t>
      </w:r>
      <w:r>
        <w:rPr>
          <w:rFonts w:ascii="Arial" w:hAnsi="Arial" w:eastAsia="Arial"/>
          <w:sz w:val="24"/>
        </w:rPr>
        <w:t>Our industry-specific, expertly crafted templates would enhance the platform's value by providing users with a comprehensive library of pre-built, high-quality content, increasing customer satisfaction and retention.</w:t>
      </w:r>
    </w:p>
    <w:p>
      <w:r>
        <w:rPr>
          <w:rFonts w:ascii="Arial" w:hAnsi="Arial" w:eastAsia="Arial"/>
          <w:b/>
          <w:sz w:val="24"/>
        </w:rPr>
        <w:t xml:space="preserve">Partner Type 2: </w:t>
      </w:r>
      <w:r>
        <w:rPr>
          <w:rFonts w:ascii="Arial" w:hAnsi="Arial" w:eastAsia="Arial"/>
          <w:sz w:val="24"/>
        </w:rPr>
        <w:t>Industry Associations and Professional Organizations</w:t>
      </w:r>
    </w:p>
    <w:p>
      <w:r>
        <w:rPr>
          <w:rFonts w:ascii="Arial" w:hAnsi="Arial" w:eastAsia="Arial"/>
          <w:b/>
          <w:sz w:val="24"/>
        </w:rPr>
        <w:t xml:space="preserve">Why This Partner: </w:t>
      </w:r>
      <w:r>
        <w:rPr>
          <w:rFonts w:ascii="Arial" w:hAnsi="Arial" w:eastAsia="Arial"/>
          <w:sz w:val="24"/>
        </w:rPr>
        <w:t>Collaborating with industry associations and professional organizations would grant us direct access to our target audience, enabling us to better understand their needs and tailor our offerings accordingly.</w:t>
      </w:r>
    </w:p>
    <w:p>
      <w:r>
        <w:rPr>
          <w:rFonts w:ascii="Arial" w:hAnsi="Arial" w:eastAsia="Arial"/>
          <w:b/>
          <w:sz w:val="24"/>
        </w:rPr>
        <w:t xml:space="preserve">Benefits for Our Business: </w:t>
      </w:r>
      <w:r>
        <w:rPr>
          <w:rFonts w:ascii="Arial" w:hAnsi="Arial" w:eastAsia="Arial"/>
          <w:sz w:val="24"/>
        </w:rPr>
        <w:t>Partnerships with respected industry bodies would lend credibility to our brand, facilitate knowledge sharing, and provide valuable networking opportunities for business development.</w:t>
      </w:r>
    </w:p>
    <w:p>
      <w:r>
        <w:rPr>
          <w:rFonts w:ascii="Arial" w:hAnsi="Arial" w:eastAsia="Arial"/>
          <w:b/>
          <w:sz w:val="24"/>
        </w:rPr>
        <w:t xml:space="preserve">Value Proposition for Partner: </w:t>
      </w:r>
      <w:r>
        <w:rPr>
          <w:rFonts w:ascii="Arial" w:hAnsi="Arial" w:eastAsia="Arial"/>
          <w:sz w:val="24"/>
        </w:rPr>
        <w:t>Our cutting-edge templates and strategic guidance would complement their educational resources, enabling them to offer additional value to their members and position themselves as thought leaders in the B2B marketing space.</w:t>
      </w:r>
    </w:p>
    <w:p>
      <w:r>
        <w:rPr>
          <w:rFonts w:ascii="Arial" w:hAnsi="Arial" w:eastAsia="Arial"/>
          <w:b/>
          <w:sz w:val="24"/>
        </w:rPr>
        <w:t xml:space="preserve">Partner Type 3: </w:t>
      </w:r>
      <w:r>
        <w:rPr>
          <w:rFonts w:ascii="Arial" w:hAnsi="Arial" w:eastAsia="Arial"/>
          <w:sz w:val="24"/>
        </w:rPr>
        <w:t>Complementary Marketing Service Providers</w:t>
      </w:r>
    </w:p>
    <w:p>
      <w:r>
        <w:rPr>
          <w:rFonts w:ascii="Arial" w:hAnsi="Arial" w:eastAsia="Arial"/>
          <w:b/>
          <w:sz w:val="24"/>
        </w:rPr>
        <w:t xml:space="preserve">Why This Partner: </w:t>
      </w:r>
      <w:r>
        <w:rPr>
          <w:rFonts w:ascii="Arial" w:hAnsi="Arial" w:eastAsia="Arial"/>
          <w:sz w:val="24"/>
        </w:rPr>
        <w:t>Partnering with agencies, consultants, and other service providers that offer complementary marketing services would allow us to provide a comprehensive, end-to-end solution for our clients.</w:t>
      </w:r>
    </w:p>
    <w:p>
      <w:r>
        <w:rPr>
          <w:rFonts w:ascii="Arial" w:hAnsi="Arial" w:eastAsia="Arial"/>
          <w:b/>
          <w:sz w:val="24"/>
        </w:rPr>
        <w:t xml:space="preserve">Benefits for Our Business: </w:t>
      </w:r>
      <w:r>
        <w:rPr>
          <w:rFonts w:ascii="Arial" w:hAnsi="Arial" w:eastAsia="Arial"/>
          <w:sz w:val="24"/>
        </w:rPr>
        <w:t>These partnerships would expand our reach, enhance our value proposition, and create cross-selling opportunities, driving revenue growth and customer loyalty.</w:t>
      </w:r>
    </w:p>
    <w:p>
      <w:r>
        <w:rPr>
          <w:rFonts w:ascii="Arial" w:hAnsi="Arial" w:eastAsia="Arial"/>
          <w:b/>
          <w:sz w:val="24"/>
        </w:rPr>
        <w:t xml:space="preserve">Value Proposition for Partner: </w:t>
      </w:r>
      <w:r>
        <w:rPr>
          <w:rFonts w:ascii="Arial" w:hAnsi="Arial" w:eastAsia="Arial"/>
          <w:sz w:val="24"/>
        </w:rPr>
        <w:t>Our extensive template library would streamline their content creation process, enabling them to deliver high-quality deliverables efficiently, ultimately enhancing their service offerings and client satisfaction.</w:t>
      </w:r>
    </w:p>
    <w:p/>
    <w:p>
      <w:pPr>
        <w:pStyle w:val="Heading1"/>
      </w:pPr>
      <w:r>
        <w:rPr>
          <w:rFonts w:ascii="Arial" w:hAnsi="Arial" w:eastAsia="Arial"/>
          <w:b/>
          <w:color w:val="000000"/>
          <w:sz w:val="34"/>
        </w:rPr>
        <w:t>Pr Boiler Plate</w:t>
      </w:r>
    </w:p>
    <w:p/>
    <w:p>
      <w:r>
        <w:rPr>
          <w:rFonts w:ascii="Arial" w:hAnsi="Arial" w:eastAsia="Arial"/>
          <w:b/>
          <w:sz w:val="24"/>
        </w:rPr>
        <w:t xml:space="preserve">Boilerplate: </w:t>
      </w:r>
      <w:r>
        <w:rPr>
          <w:rFonts w:ascii="Arial" w:hAnsi="Arial" w:eastAsia="Arial"/>
          <w:sz w:val="24"/>
        </w:rPr>
        <w:t>MarketPro is a revolutionary digital platform that empowers marketing professionals with a comprehensive suite of premium B2B marketing templates. Our mission is to streamline the creation of targeted and impactful marketing strategies, enabling businesses to achieve unparalleled efficiency and effectiveness in their campaigns. With a vast collection of meticulously crafted templates tailored to diverse industries and marketing objectives, MarketPro ensures that your marketing efforts remain cutting-edge and resonate with your target audience. Unlock the full potential of your marketing initiatives with MarketPro and gain access to a wealth of resources that will elevate your strategies, drive engagement, and propel your business towards unprecedented success in the competitive B2B landscape.</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with industry associations, influencers, and thought leaders to gain credibility and exposure. Offer exclusive template bundles or discounted subscriptions to their members or followers, positioning MarketPro as the go-to resource for marketing excellence. Collaborate on co-branded webinars, podcasts, and content marketing initiatives to showcase the platform's capabilities and value proposition.</w:t>
      </w:r>
    </w:p>
    <w:p>
      <w:r>
        <w:rPr>
          <w:rFonts w:ascii="Arial" w:hAnsi="Arial" w:eastAsia="Arial"/>
          <w:b/>
          <w:sz w:val="24"/>
        </w:rPr>
        <w:t xml:space="preserve">Expected Outcome: </w:t>
      </w:r>
      <w:r>
        <w:rPr>
          <w:rFonts w:ascii="Arial" w:hAnsi="Arial" w:eastAsia="Arial"/>
          <w:sz w:val="24"/>
        </w:rPr>
        <w:t>Rapid customer acquisition through targeted outreach to engaged audiences, increased brand awareness and trust, and access to a pool of qualified leads within the target market.</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data-driven, account-based marketing (ABM) approach to identify and target high-potential B2B companies. Utilize advanced lead scoring and predictive analytics to prioritize accounts based on their likelihood to convert and lifetime value potential. Develop personalized, multi-channel campaigns featuring tailored template offerings and success stories aligned with their specific industry and marketing objectives.</w:t>
      </w:r>
    </w:p>
    <w:p>
      <w:r>
        <w:rPr>
          <w:rFonts w:ascii="Arial" w:hAnsi="Arial" w:eastAsia="Arial"/>
          <w:b/>
          <w:sz w:val="24"/>
        </w:rPr>
        <w:t xml:space="preserve">Expected Outcome: </w:t>
      </w:r>
      <w:r>
        <w:rPr>
          <w:rFonts w:ascii="Arial" w:hAnsi="Arial" w:eastAsia="Arial"/>
          <w:sz w:val="24"/>
        </w:rPr>
        <w:t>Efficient allocation of resources towards high-value accounts, increased conversion rates, and accelerated customer acquisition within the most lucrative market segments.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Offer a freemium model with limited access to a curated selection of templates, allowing prospects to experience the platform's value firsthand. Incorporate gamification elements, such as badges or achievement milestones, to incentivize users to explore additional template categories and upgrade to paid subscriptions. Leverage in-app prompts, personalized recommendations, and targeted upsell campaigns to drive conversions.</w:t>
      </w:r>
    </w:p>
    <w:p>
      <w:r>
        <w:rPr>
          <w:rFonts w:ascii="Arial" w:hAnsi="Arial" w:eastAsia="Arial"/>
          <w:b/>
          <w:sz w:val="24"/>
        </w:rPr>
        <w:t xml:space="preserve">Expected Outcome: </w:t>
      </w:r>
      <w:r>
        <w:rPr>
          <w:rFonts w:ascii="Arial" w:hAnsi="Arial" w:eastAsia="Arial"/>
          <w:sz w:val="24"/>
        </w:rPr>
        <w:t>Increased user engagement, reduced friction in the customer acquisition funnel, and a higher likelihood of converting free users into paying subscribers through a seamless and compelling user experience.</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Competition: With the increasing popularity of digital marketing solutions, the market for B2B marketing templates may become saturated with numerous competitors offering similar products. This could lead to intense price competition, making it challenging to maintain a competitive edge and sustain profitability.</w:t>
      </w:r>
    </w:p>
    <w:p>
      <w:r>
        <w:rPr>
          <w:rFonts w:ascii="Arial" w:hAnsi="Arial" w:eastAsia="Arial"/>
          <w:b/>
          <w:sz w:val="24"/>
        </w:rPr>
        <w:t xml:space="preserve">Risk 2: </w:t>
      </w:r>
      <w:r>
        <w:rPr>
          <w:rFonts w:ascii="Arial" w:hAnsi="Arial" w:eastAsia="Arial"/>
          <w:sz w:val="24"/>
        </w:rPr>
        <w:t>Intellectual Property and Copyright Infringement: As a platform offering pre-designed templates, there is a risk of inadvertent copyright infringement or plagiarism, which could result in legal disputes, financial penalties, and damage to the company's reputation.</w:t>
      </w:r>
    </w:p>
    <w:p>
      <w:r>
        <w:rPr>
          <w:rFonts w:ascii="Arial" w:hAnsi="Arial" w:eastAsia="Arial"/>
          <w:b/>
          <w:sz w:val="24"/>
        </w:rPr>
        <w:t xml:space="preserve">Risk 3: </w:t>
      </w:r>
      <w:r>
        <w:rPr>
          <w:rFonts w:ascii="Arial" w:hAnsi="Arial" w:eastAsia="Arial"/>
          <w:sz w:val="24"/>
        </w:rPr>
        <w:t>Technological Obsolescence and Adaptation: The digital marketing landscape is constantly evolving, with new technologies, platforms, and trends emerging rapidly. Failure to keep pace with these changes and adapt the template library accordingly could render the platform obsolete, leading to a loss of market relevance and customer attrition.</w:t>
      </w:r>
    </w:p>
    <w:p>
      <w:r>
        <w:rPr>
          <w:rFonts w:ascii="Arial" w:hAnsi="Arial" w:eastAsia="Arial"/>
          <w:b/>
          <w:sz w:val="24"/>
        </w:rPr>
        <w:t xml:space="preserve">Risk 4: </w:t>
      </w:r>
      <w:r>
        <w:rPr>
          <w:rFonts w:ascii="Arial" w:hAnsi="Arial" w:eastAsia="Arial"/>
          <w:sz w:val="24"/>
        </w:rPr>
        <w:t>Data Security and Privacy Concerns: As a platform handling sensitive client data and marketing strategies, there is a risk of data breaches, cyber-attacks, or unauthorized access to confidential information. This could compromise client trust, result in legal liabilities, and tarnish the company's reputation.</w:t>
      </w:r>
    </w:p>
    <w:p>
      <w:r>
        <w:rPr>
          <w:rFonts w:ascii="Arial" w:hAnsi="Arial" w:eastAsia="Arial"/>
          <w:b/>
          <w:sz w:val="24"/>
        </w:rPr>
        <w:t xml:space="preserve">Risk 5: </w:t>
      </w:r>
      <w:r>
        <w:rPr>
          <w:rFonts w:ascii="Arial" w:hAnsi="Arial" w:eastAsia="Arial"/>
          <w:sz w:val="24"/>
        </w:rPr>
        <w:t>Talent Acquisition and Retention: Developing and maintaining a comprehensive library of high-quality, industry-specific templates requires a team of skilled content creators, marketing experts, and technology professionals. Failure to attract and retain top talent could hinder the platform's ability to deliver exceptional value to clients.</w:t>
      </w:r>
    </w:p>
    <w:p>
      <w:r>
        <w:rPr>
          <w:rFonts w:ascii="Arial" w:hAnsi="Arial" w:eastAsia="Arial"/>
          <w:b/>
          <w:sz w:val="24"/>
        </w:rPr>
        <w:t xml:space="preserve">Risk 6: </w:t>
      </w:r>
      <w:r>
        <w:rPr>
          <w:rFonts w:ascii="Arial" w:hAnsi="Arial" w:eastAsia="Arial"/>
          <w:sz w:val="24"/>
        </w:rPr>
        <w:t>Scalability and Infrastructure Challenges: As the platform grows and attracts more users, there may be challenges in scaling the technology infrastructure, ensuring seamless performance, and maintaining consistent service quality. Inadequate scalability could lead to system failures, slow response times, and customer dissatisfaction.</w:t>
      </w:r>
    </w:p>
    <w:p>
      <w:r>
        <w:rPr>
          <w:rFonts w:ascii="Arial" w:hAnsi="Arial" w:eastAsia="Arial"/>
          <w:b/>
          <w:sz w:val="24"/>
        </w:rPr>
        <w:t xml:space="preserve">Risk 7: </w:t>
      </w:r>
      <w:r>
        <w:rPr>
          <w:rFonts w:ascii="Arial" w:hAnsi="Arial" w:eastAsia="Arial"/>
          <w:sz w:val="24"/>
        </w:rPr>
        <w:t>Regulatory Compliance and Legal Risks: The platform may be subject to various regulations and legal requirements related to data privacy, consumer protection, and industry-specific guidelines. Non-compliance could result in legal disputes, fines, and reputational damage.</w:t>
      </w:r>
    </w:p>
    <w:p>
      <w:r>
        <w:rPr>
          <w:rFonts w:ascii="Arial" w:hAnsi="Arial" w:eastAsia="Arial"/>
          <w:b/>
          <w:sz w:val="24"/>
        </w:rPr>
        <w:t xml:space="preserve">Risk 8: </w:t>
      </w:r>
      <w:r>
        <w:rPr>
          <w:rFonts w:ascii="Arial" w:hAnsi="Arial" w:eastAsia="Arial"/>
          <w:sz w:val="24"/>
        </w:rPr>
        <w:t>Economic and Market Volatility: External factors such as economic downturns, market fluctuations, or changes in consumer behavior could impact the demand for B2B marketing services, affecting the platform's revenue streams and growth potential.</w:t>
      </w:r>
    </w:p>
    <w:p/>
    <w:p>
      <w:pPr>
        <w:pStyle w:val="Heading1"/>
      </w:pPr>
      <w:r>
        <w:rPr>
          <w:rFonts w:ascii="Arial" w:hAnsi="Arial" w:eastAsia="Arial"/>
          <w:b/>
          <w:color w:val="000000"/>
          <w:sz w:val="34"/>
        </w:rPr>
        <w:t>Advice From Steve Jobs</w:t>
      </w:r>
    </w:p>
    <w:p/>
    <w:p>
      <w:r>
        <w:rPr>
          <w:rFonts w:ascii="Arial" w:hAnsi="Arial" w:eastAsia="Arial"/>
          <w:b/>
          <w:sz w:val="24"/>
        </w:rPr>
        <w:t xml:space="preserve">Product Refinement: </w:t>
      </w:r>
      <w:r>
        <w:rPr>
          <w:rFonts w:ascii="Arial" w:hAnsi="Arial" w:eastAsia="Arial"/>
          <w:sz w:val="24"/>
        </w:rPr>
        <w:t>Simplify the user interface and navigation to ensure a seamless, intuitive experience. Focus on creating a visually appealing and minimalist design that enhances usability. Prioritize templates that address the most pressing pain points and deliver immediate value to your target audience.</w:t>
      </w:r>
    </w:p>
    <w:p>
      <w:r>
        <w:rPr>
          <w:rFonts w:ascii="Arial" w:hAnsi="Arial" w:eastAsia="Arial"/>
          <w:b/>
          <w:sz w:val="24"/>
        </w:rPr>
        <w:t xml:space="preserve">Market Approach: </w:t>
      </w:r>
      <w:r>
        <w:rPr>
          <w:rFonts w:ascii="Arial" w:hAnsi="Arial" w:eastAsia="Arial"/>
          <w:sz w:val="24"/>
        </w:rPr>
        <w:t>Position MarketPro as a premium, indispensable tool for B2B marketers seeking to stay ahead of the curve. Leverage targeted marketing campaigns that highlight the platform's ability to streamline processes, foster innovation, and drive measurable results. Collaborate with industry influencers and thought leaders to build credibility and establish MarketPro as the go-to solution for marketing excellence.</w:t>
      </w:r>
    </w:p>
    <w:p>
      <w:r>
        <w:rPr>
          <w:rFonts w:ascii="Arial" w:hAnsi="Arial" w:eastAsia="Arial"/>
          <w:b/>
          <w:sz w:val="24"/>
        </w:rPr>
        <w:t xml:space="preserve">Business Growth: </w:t>
      </w:r>
      <w:r>
        <w:rPr>
          <w:rFonts w:ascii="Arial" w:hAnsi="Arial" w:eastAsia="Arial"/>
          <w:sz w:val="24"/>
        </w:rPr>
        <w:t>Continuously gather feedback from your user base and analyze market trends to identify opportunities for expansion. Regularly update and expand your template library to address emerging marketing needs and industry shifts. Consider strategic partnerships or acquisitions to enhance your offerings and solidify your position as the leading provider of cutting-edge B2B marketing solutions.</w:t>
      </w:r>
    </w:p>
    <w:p/>
    <w:p>
      <w:pPr>
        <w:pStyle w:val="Heading1"/>
      </w:pPr>
      <w:r>
        <w:rPr>
          <w:rFonts w:ascii="Arial" w:hAnsi="Arial" w:eastAsia="Arial"/>
          <w:b/>
          <w:color w:val="000000"/>
          <w:sz w:val="34"/>
        </w:rPr>
        <w:t>Advice From Elon Musk</w:t>
      </w:r>
    </w:p>
    <w:p/>
    <w:p>
      <w:r>
        <w:rPr>
          <w:rFonts w:ascii="Arial" w:hAnsi="Arial" w:eastAsia="Arial"/>
          <w:b/>
          <w:sz w:val="24"/>
        </w:rPr>
        <w:t xml:space="preserve">Elon Musk's Approach: </w:t>
      </w:r>
      <w:r>
        <w:rPr>
          <w:rFonts w:ascii="Arial" w:hAnsi="Arial" w:eastAsia="Arial"/>
          <w:sz w:val="24"/>
        </w:rPr>
      </w:r>
    </w:p>
    <w:p>
      <w:r>
        <w:rPr>
          <w:rFonts w:ascii="Arial" w:hAnsi="Arial" w:eastAsia="Arial"/>
          <w:b/>
          <w:sz w:val="24"/>
        </w:rPr>
        <w:t xml:space="preserve">Market-Entry Strategies: </w:t>
      </w:r>
      <w:r>
        <w:rPr>
          <w:rFonts w:ascii="Arial" w:hAnsi="Arial" w:eastAsia="Arial"/>
          <w:sz w:val="24"/>
        </w:rPr>
      </w:r>
    </w:p>
    <w:p>
      <w:pPr>
        <w:pStyle w:val="ListBullet"/>
      </w:pPr>
      <w:r>
        <w:rPr>
          <w:rFonts w:ascii="Arial" w:hAnsi="Arial" w:eastAsia="Arial"/>
          <w:sz w:val="24"/>
        </w:rPr>
        <w:t>Disrupt the status quo by offering a freemium model with limited access to templates, enticing users to experience the platform's value before upgrading.</w:t>
      </w:r>
    </w:p>
    <w:p>
      <w:pPr>
        <w:pStyle w:val="ListBullet"/>
      </w:pPr>
      <w:r>
        <w:rPr>
          <w:rFonts w:ascii="Arial" w:hAnsi="Arial" w:eastAsia="Arial"/>
          <w:sz w:val="24"/>
        </w:rPr>
        <w:t>Leverage strategic partnerships with industry-leading marketing platforms and agencies to rapidly expand market reach and establish credibility.</w:t>
      </w:r>
    </w:p>
    <w:p>
      <w:pPr>
        <w:pStyle w:val="ListBullet"/>
      </w:pPr>
      <w:r>
        <w:rPr>
          <w:rFonts w:ascii="Arial" w:hAnsi="Arial" w:eastAsia="Arial"/>
          <w:sz w:val="24"/>
        </w:rPr>
        <w:t>Implement a referral program that incentivizes existing users to promote the platform within their professional networks, fostering organic growth.</w:t>
      </w:r>
    </w:p>
    <w:p>
      <w:r>
        <w:rPr>
          <w:rFonts w:ascii="Arial" w:hAnsi="Arial" w:eastAsia="Arial"/>
          <w:b/>
          <w:sz w:val="24"/>
        </w:rPr>
        <w:t xml:space="preserve">Customer Acquisition Tactics: </w:t>
      </w:r>
      <w:r>
        <w:rPr>
          <w:rFonts w:ascii="Arial" w:hAnsi="Arial" w:eastAsia="Arial"/>
          <w:sz w:val="24"/>
        </w:rPr>
      </w:r>
    </w:p>
    <w:p>
      <w:pPr>
        <w:pStyle w:val="ListBullet"/>
      </w:pPr>
      <w:r>
        <w:rPr>
          <w:rFonts w:ascii="Arial" w:hAnsi="Arial" w:eastAsia="Arial"/>
          <w:sz w:val="24"/>
        </w:rPr>
        <w:t>Utilize targeted digital advertising campaigns, leveraging data-driven algorithms to identify and engage with high-potential B2B marketing professionals.</w:t>
      </w:r>
    </w:p>
    <w:p>
      <w:pPr>
        <w:pStyle w:val="ListBullet"/>
      </w:pPr>
      <w:r>
        <w:rPr>
          <w:rFonts w:ascii="Arial" w:hAnsi="Arial" w:eastAsia="Arial"/>
          <w:sz w:val="24"/>
        </w:rPr>
        <w:t>Collaborate with influential thought leaders and industry experts to create educational content, webinars, and podcasts, positioning MarketPro as a trusted authority.</w:t>
      </w:r>
    </w:p>
    <w:p>
      <w:pPr>
        <w:pStyle w:val="ListBullet"/>
      </w:pPr>
      <w:r>
        <w:rPr>
          <w:rFonts w:ascii="Arial" w:hAnsi="Arial" w:eastAsia="Arial"/>
          <w:sz w:val="24"/>
        </w:rPr>
        <w:t>Implement a content marketing strategy focused on creating and distributing valuable resources, such as case studies, whitepapers, and industry reports, to attract and nurture leads.</w:t>
      </w:r>
    </w:p>
    <w:p>
      <w:r>
        <w:rPr>
          <w:rFonts w:ascii="Arial" w:hAnsi="Arial" w:eastAsia="Arial"/>
          <w:b/>
          <w:sz w:val="24"/>
        </w:rPr>
        <w:t xml:space="preserve">Product Positioning Moves: </w:t>
      </w:r>
      <w:r>
        <w:rPr>
          <w:rFonts w:ascii="Arial" w:hAnsi="Arial" w:eastAsia="Arial"/>
          <w:sz w:val="24"/>
        </w:rPr>
      </w:r>
    </w:p>
    <w:p>
      <w:pPr>
        <w:pStyle w:val="ListBullet"/>
      </w:pPr>
      <w:r>
        <w:rPr>
          <w:rFonts w:ascii="Arial" w:hAnsi="Arial" w:eastAsia="Arial"/>
          <w:sz w:val="24"/>
        </w:rPr>
        <w:t>Emphasize the platform's ability to streamline processes, promote strategic planning, and drive measurable results, aligning with the audience's desire for efficiency and data-driven decision-making.</w:t>
      </w:r>
    </w:p>
    <w:p>
      <w:pPr>
        <w:pStyle w:val="ListBullet"/>
      </w:pPr>
      <w:r>
        <w:rPr>
          <w:rFonts w:ascii="Arial" w:hAnsi="Arial" w:eastAsia="Arial"/>
          <w:sz w:val="24"/>
        </w:rPr>
        <w:t>Highlight the comprehensive nature of the template library, covering diverse industries and marketing objectives, to position MarketPro as a one-stop solution for all B2B marketing needs.</w:t>
      </w:r>
    </w:p>
    <w:p>
      <w:pPr>
        <w:pStyle w:val="ListBullet"/>
      </w:pPr>
      <w:r>
        <w:rPr>
          <w:rFonts w:ascii="Arial" w:hAnsi="Arial" w:eastAsia="Arial"/>
          <w:sz w:val="24"/>
        </w:rPr>
        <w:t>Continuously update and expand the template library with cutting-edge designs and industry-specific templates, ensuring MarketPro remains at the forefront of innovation.</w:t>
      </w:r>
    </w:p>
    <w:p>
      <w:r>
        <w:rPr>
          <w:rFonts w:ascii="Arial" w:hAnsi="Arial" w:eastAsia="Arial"/>
          <w:b/>
          <w:sz w:val="24"/>
        </w:rPr>
        <w:t xml:space="preserve">Growth Hacks: </w:t>
      </w:r>
      <w:r>
        <w:rPr>
          <w:rFonts w:ascii="Arial" w:hAnsi="Arial" w:eastAsia="Arial"/>
          <w:sz w:val="24"/>
        </w:rPr>
      </w:r>
    </w:p>
    <w:p>
      <w:pPr>
        <w:pStyle w:val="ListBullet"/>
      </w:pPr>
      <w:r>
        <w:rPr>
          <w:rFonts w:ascii="Arial" w:hAnsi="Arial" w:eastAsia="Arial"/>
          <w:sz w:val="24"/>
        </w:rPr>
        <w:t>Implement a gamification system that rewards users for actively engaging with the platform, creating templates, and providing feedback, fostering a sense of community and loyalty.</w:t>
      </w:r>
    </w:p>
    <w:p>
      <w:pPr>
        <w:pStyle w:val="ListBullet"/>
      </w:pPr>
      <w:r>
        <w:rPr>
          <w:rFonts w:ascii="Arial" w:hAnsi="Arial" w:eastAsia="Arial"/>
          <w:sz w:val="24"/>
        </w:rPr>
        <w:t>Leverage artificial intelligence and machine learning to analyze user behavior and preferences, enabling personalized template recommendations and automated optimization.</w:t>
      </w:r>
    </w:p>
    <w:p>
      <w:pPr>
        <w:pStyle w:val="ListBullet"/>
      </w:pPr>
      <w:r>
        <w:rPr>
          <w:rFonts w:ascii="Arial" w:hAnsi="Arial" w:eastAsia="Arial"/>
          <w:sz w:val="24"/>
        </w:rPr>
        <w:t>Integrate with popular project management and collaboration tools, positioning MarketPro as an essential component of the modern marketing professional's tech stack.</w:t>
      </w:r>
    </w:p>
    <w:p/>
    <w:p>
      <w:pPr>
        <w:pStyle w:val="Heading1"/>
      </w:pPr>
      <w:r>
        <w:rPr>
          <w:rFonts w:ascii="Arial" w:hAnsi="Arial" w:eastAsia="Arial"/>
          <w:b/>
          <w:color w:val="000000"/>
          <w:sz w:val="34"/>
        </w:rPr>
        <w:t>Advice From Jeff Bezos</w:t>
      </w:r>
    </w:p>
    <w:p/>
    <w:p>
      <w:r>
        <w:rPr>
          <w:rFonts w:ascii="Arial" w:hAnsi="Arial" w:eastAsia="Arial"/>
          <w:b/>
          <w:sz w:val="24"/>
        </w:rPr>
        <w:t xml:space="preserve">Target Audience: </w:t>
      </w:r>
      <w:r>
        <w:rPr>
          <w:rFonts w:ascii="Arial" w:hAnsi="Arial" w:eastAsia="Arial"/>
          <w:sz w:val="24"/>
        </w:rPr>
        <w:t>Our target audience consists of B2B marketing professionals, including marketing managers, directors, and executives, who are responsible for developing and executing comprehensive marketing strategies across various channels and campaigns. These individuals are data-driven, results-oriented, and constantly seeking innovative solutions to drive business growth and establish industry leadership.</w:t>
      </w:r>
    </w:p>
    <w:p>
      <w:r>
        <w:rPr>
          <w:rFonts w:ascii="Arial" w:hAnsi="Arial" w:eastAsia="Arial"/>
          <w:b/>
          <w:sz w:val="24"/>
        </w:rPr>
        <w:t xml:space="preserve">Problems Addressed: </w:t>
      </w:r>
      <w:r>
        <w:rPr>
          <w:rFonts w:ascii="Arial" w:hAnsi="Arial" w:eastAsia="Arial"/>
          <w:sz w:val="24"/>
        </w:rPr>
      </w:r>
    </w:p>
    <w:p>
      <w:pPr>
        <w:pStyle w:val="ListBullet"/>
      </w:pPr>
      <w:r>
        <w:rPr>
          <w:rFonts w:ascii="Arial" w:hAnsi="Arial" w:eastAsia="Arial"/>
          <w:sz w:val="24"/>
        </w:rPr>
        <w:t>Inefficient campaign creation processes, leading to extended timelines and suboptimal resource utilization.</w:t>
      </w:r>
    </w:p>
    <w:p>
      <w:pPr>
        <w:pStyle w:val="ListBullet"/>
      </w:pPr>
      <w:r>
        <w:rPr>
          <w:rFonts w:ascii="Arial" w:hAnsi="Arial" w:eastAsia="Arial"/>
          <w:sz w:val="24"/>
        </w:rPr>
        <w:t>Lack of access to a centralized repository of best practices and industry-leading templates across diverse marketing objectives.</w:t>
      </w:r>
    </w:p>
    <w:p>
      <w:pPr>
        <w:pStyle w:val="ListBullet"/>
      </w:pPr>
      <w:r>
        <w:rPr>
          <w:rFonts w:ascii="Arial" w:hAnsi="Arial" w:eastAsia="Arial"/>
          <w:sz w:val="24"/>
        </w:rPr>
        <w:t>Difficulty in maintaining brand consistency and quality standards across all marketing collateral.</w:t>
      </w:r>
    </w:p>
    <w:p>
      <w:pPr>
        <w:pStyle w:val="ListBullet"/>
      </w:pPr>
      <w:r>
        <w:rPr>
          <w:rFonts w:ascii="Arial" w:hAnsi="Arial" w:eastAsia="Arial"/>
          <w:sz w:val="24"/>
        </w:rPr>
        <w:t>Challenges in keeping pace with rapidly evolving trends, technologies, and consumer preferences in the B2B marketing landscape.</w:t>
      </w:r>
    </w:p>
    <w:p>
      <w:r>
        <w:rPr>
          <w:rFonts w:ascii="Arial" w:hAnsi="Arial" w:eastAsia="Arial"/>
          <w:b/>
          <w:sz w:val="24"/>
        </w:rPr>
        <w:t xml:space="preserve">Approach to Scaling: </w:t>
      </w:r>
      <w:r>
        <w:rPr>
          <w:rFonts w:ascii="Arial" w:hAnsi="Arial" w:eastAsia="Arial"/>
          <w:sz w:val="24"/>
        </w:rPr>
      </w:r>
    </w:p>
    <w:p>
      <w:r>
        <w:rPr>
          <w:rFonts w:ascii="Arial" w:hAnsi="Arial" w:eastAsia="Arial"/>
          <w:b/>
          <w:sz w:val="24"/>
        </w:rPr>
        <w:t xml:space="preserve">Customer Experience: </w:t>
      </w:r>
      <w:r>
        <w:rPr>
          <w:rFonts w:ascii="Arial" w:hAnsi="Arial" w:eastAsia="Arial"/>
          <w:sz w:val="24"/>
        </w:rPr>
        <w:t>Prioritize a relentless focus on understanding and exceeding customer expectations. Continuously gather feedback through surveys, user testing, and analytics to refine and enhance the platform's features, usability, and overall value proposition.</w:t>
      </w:r>
    </w:p>
    <w:p>
      <w:r>
        <w:rPr>
          <w:rFonts w:ascii="Arial" w:hAnsi="Arial" w:eastAsia="Arial"/>
          <w:b/>
          <w:sz w:val="24"/>
        </w:rPr>
        <w:t xml:space="preserve">Data-Driven Decision-Making: </w:t>
      </w:r>
      <w:r>
        <w:rPr>
          <w:rFonts w:ascii="Arial" w:hAnsi="Arial" w:eastAsia="Arial"/>
          <w:sz w:val="24"/>
        </w:rPr>
        <w:t>Leverage data and analytics to drive strategic decisions across all aspects of the business, from product development and marketing to operations and customer support. Implement robust data collection and analysis mechanisms to gain insights into customer behavior, preferences, and emerging trends.</w:t>
      </w:r>
    </w:p>
    <w:p>
      <w:r>
        <w:rPr>
          <w:rFonts w:ascii="Arial" w:hAnsi="Arial" w:eastAsia="Arial"/>
          <w:b/>
          <w:sz w:val="24"/>
        </w:rPr>
        <w:t xml:space="preserve">Scalable Infrastructure: </w:t>
      </w:r>
      <w:r>
        <w:rPr>
          <w:rFonts w:ascii="Arial" w:hAnsi="Arial" w:eastAsia="Arial"/>
          <w:sz w:val="24"/>
        </w:rPr>
        <w:t>Invest in building a robust, scalable, and secure technology infrastructure that can seamlessly accommodate rapid growth in user base, template library, and feature set. Embrace cloud computing, microservices architecture, and automation to ensure efficient scaling and resource optimization.</w:t>
      </w:r>
    </w:p>
    <w:p>
      <w:r>
        <w:rPr>
          <w:rFonts w:ascii="Arial" w:hAnsi="Arial" w:eastAsia="Arial"/>
          <w:b/>
          <w:sz w:val="24"/>
        </w:rPr>
        <w:t xml:space="preserve">Culture of Innovation: </w:t>
      </w:r>
      <w:r>
        <w:rPr>
          <w:rFonts w:ascii="Arial" w:hAnsi="Arial" w:eastAsia="Arial"/>
          <w:sz w:val="24"/>
        </w:rPr>
        <w:t>Foster a culture that encourages continuous innovation, experimentation, and calculated risk-taking. Empower cross-functional teams to ideate, prototype, and rapidly iterate on new features and solutions that address evolving customer needs and market dynamics.</w:t>
      </w:r>
    </w:p>
    <w:p>
      <w:r>
        <w:rPr>
          <w:rFonts w:ascii="Arial" w:hAnsi="Arial" w:eastAsia="Arial"/>
          <w:b/>
          <w:sz w:val="24"/>
        </w:rPr>
        <w:t xml:space="preserve">Strategic Partnerships: </w:t>
      </w:r>
      <w:r>
        <w:rPr>
          <w:rFonts w:ascii="Arial" w:hAnsi="Arial" w:eastAsia="Arial"/>
          <w:sz w:val="24"/>
        </w:rPr>
        <w:t>Establish strategic partnerships with industry-leading marketing platforms, agencies, and technology providers to expand reach, integrate complementary solutions, and offer a comprehensive ecosystem of tools and services to customers.</w:t>
      </w:r>
    </w:p>
    <w:p>
      <w:r>
        <w:rPr>
          <w:rFonts w:ascii="Arial" w:hAnsi="Arial" w:eastAsia="Arial"/>
          <w:b/>
          <w:sz w:val="24"/>
        </w:rPr>
        <w:t xml:space="preserve">Talent Acquisition and Development: </w:t>
      </w:r>
      <w:r>
        <w:rPr>
          <w:rFonts w:ascii="Arial" w:hAnsi="Arial" w:eastAsia="Arial"/>
          <w:sz w:val="24"/>
        </w:rPr>
        <w:t>Attract and retain top talent across various disciplines, including product development, marketing, data analytics, and customer support. Invest in continuous learning and professional development programs to ensure your team remains at the forefront of industry knowledge and best practices.</w:t>
      </w:r>
    </w:p>
    <w:p>
      <w:r>
        <w:rPr>
          <w:rFonts w:ascii="Arial" w:hAnsi="Arial" w:eastAsia="Arial"/>
          <w:b/>
          <w:sz w:val="24"/>
        </w:rPr>
        <w:t xml:space="preserve">Continuous Improvement: </w:t>
      </w:r>
      <w:r>
        <w:rPr>
          <w:rFonts w:ascii="Arial" w:hAnsi="Arial" w:eastAsia="Arial"/>
          <w:sz w:val="24"/>
        </w:rPr>
        <w:t>Embrace a mindset of continuous improvement by regularly reviewing and refining processes, templates, and best practices. Stay ahead of the curve by anticipating and adapting to emerging trends, technologies, and market shifts.</w:t>
      </w:r>
    </w:p>
    <w:p>
      <w:r>
        <w:rPr>
          <w:rFonts w:ascii="Arial" w:hAnsi="Arial" w:eastAsia="Arial"/>
          <w:sz w:val="24"/>
        </w:rPr>
        <w:t>By executing this comprehensive approach, MarketPro can establish itself as the preeminent platform for B2B marketing professionals, delivering unparalleled value, driving measurable results, and fostering long-term, sustainable growth in the competitive digital landscape.</w:t>
      </w:r>
    </w:p>
    <w:p/>
    <w:p>
      <w:pPr>
        <w:pStyle w:val="Heading1"/>
      </w:pPr>
      <w:r>
        <w:rPr>
          <w:rFonts w:ascii="Arial" w:hAnsi="Arial" w:eastAsia="Arial"/>
          <w:b/>
          <w:color w:val="000000"/>
          <w:sz w:val="34"/>
        </w:rPr>
        <w:t>Advice From Peter Thiel</w:t>
      </w:r>
    </w:p>
    <w:p/>
    <w:p>
      <w:r>
        <w:rPr>
          <w:rFonts w:ascii="Arial" w:hAnsi="Arial" w:eastAsia="Arial"/>
          <w:b/>
          <w:sz w:val="24"/>
        </w:rPr>
        <w:t xml:space="preserve">Mission Statement: </w:t>
      </w:r>
      <w:r>
        <w:rPr>
          <w:rFonts w:ascii="Arial" w:hAnsi="Arial" w:eastAsia="Arial"/>
          <w:sz w:val="24"/>
        </w:rPr>
        <w:t>To empower B2B marketing professionals with a comprehensive suite of premium, customizable templates that streamline campaign creation, promote strategic planning, and drive superior marketing performance, enabling them to execute innovative, data-driven strategies that deliver measurable results and establish industry leadership.</w:t>
      </w:r>
    </w:p>
    <w:p>
      <w:r>
        <w:rPr>
          <w:rFonts w:ascii="Arial" w:hAnsi="Arial" w:eastAsia="Arial"/>
          <w:b/>
          <w:sz w:val="24"/>
        </w:rPr>
        <w:t xml:space="preserve">Vision Statement: </w:t>
      </w:r>
      <w:r>
        <w:rPr>
          <w:rFonts w:ascii="Arial" w:hAnsi="Arial" w:eastAsia="Arial"/>
          <w:sz w:val="24"/>
        </w:rPr>
        <w:t>To revolutionize the B2B marketing landscape by providing a comprehensive suite of cutting-edge, customizable templates that empower marketing professionals to execute innovative, data-driven campaigns that drive tangible business growth, establish industry leadership, and deliver exceptional value to their clients.</w:t>
      </w:r>
    </w:p>
    <w:p>
      <w:r>
        <w:rPr>
          <w:rFonts w:ascii="Arial" w:hAnsi="Arial" w:eastAsia="Arial"/>
          <w:b/>
          <w:sz w:val="24"/>
        </w:rPr>
        <w:t xml:space="preserve">Value Proposition: </w:t>
      </w:r>
      <w:r>
        <w:rPr>
          <w:rFonts w:ascii="Arial" w:hAnsi="Arial" w:eastAsia="Arial"/>
          <w:sz w:val="24"/>
        </w:rPr>
        <w:t>MarketPro empowers B2B marketing professionals with a comprehensive suite of premium, customizable templates tailored to diverse industries and business objectives. Our platform streamlines the creation process, enabling you to focus on strategic planning while ensuring consistent, high-quality deliverables. By leveraging our cutting-edge templates, you can execute innovative, data-driven campaigns that drive measurable results, establish industry leadership, and deliver exceptional value to your clients. With MarketPro, you gain a powerful ally in navigating the rapidly evolving digital landscape, empowering you to stay ahead of the curve and achieve unparalleled marketing success.</w:t>
      </w:r>
    </w:p>
    <w:p>
      <w:r>
        <w:rPr>
          <w:rFonts w:ascii="Arial" w:hAnsi="Arial" w:eastAsia="Arial"/>
          <w:b/>
          <w:sz w:val="24"/>
        </w:rPr>
        <w:t xml:space="preserve">Business Description: </w:t>
      </w:r>
      <w:r>
        <w:rPr>
          <w:rFonts w:ascii="Arial" w:hAnsi="Arial" w:eastAsia="Arial"/>
          <w:sz w:val="24"/>
        </w:rPr>
        <w:t>MarketPro is a revolutionary digital platform that empowers B2B marketing professionals with a comprehensive suite of premium, customizable templates. Our vast collection of meticulously crafted templates spans diverse industries and marketing objectives, including compelling email campaigns, engaging social media content, persuasive sales presentations, and insightful whitepapers. Developed by seasoned industry experts and continuously updated with the latest trends and best practices, our templates ensure your marketing efforts remain cutting-edge and resonate with your target audience. With MarketPro, you can effortlessly create professional-grade marketing collateral that aligns with your brand identity and resonates with your audience.</w:t>
      </w:r>
    </w:p>
    <w:p>
      <w:r>
        <w:rPr>
          <w:rFonts w:ascii="Arial" w:hAnsi="Arial" w:eastAsia="Arial"/>
          <w:b/>
          <w:sz w:val="24"/>
        </w:rPr>
        <w:t xml:space="preserve">Key Differentiators: </w:t>
      </w:r>
      <w:r>
        <w:rPr>
          <w:rFonts w:ascii="Arial" w:hAnsi="Arial" w:eastAsia="Arial"/>
          <w:sz w:val="24"/>
        </w:rPr>
      </w:r>
    </w:p>
    <w:p>
      <w:pPr>
        <w:pStyle w:val="ListBullet"/>
      </w:pPr>
      <w:r>
        <w:rPr>
          <w:rFonts w:ascii="Arial" w:hAnsi="Arial" w:eastAsia="Arial"/>
          <w:sz w:val="24"/>
        </w:rPr>
        <w:t>Comprehensive library of templates tailored to various campaign types and channels</w:t>
      </w:r>
    </w:p>
    <w:p>
      <w:pPr>
        <w:pStyle w:val="ListBullet"/>
      </w:pPr>
      <w:r>
        <w:rPr>
          <w:rFonts w:ascii="Arial" w:hAnsi="Arial" w:eastAsia="Arial"/>
          <w:sz w:val="24"/>
        </w:rPr>
        <w:t>Streamlined creation process for increased efficiency</w:t>
      </w:r>
    </w:p>
    <w:p>
      <w:pPr>
        <w:pStyle w:val="ListBullet"/>
      </w:pPr>
      <w:r>
        <w:rPr>
          <w:rFonts w:ascii="Arial" w:hAnsi="Arial" w:eastAsia="Arial"/>
          <w:sz w:val="24"/>
        </w:rPr>
        <w:t>Promotion of strategic planning and data-driven decision-making</w:t>
      </w:r>
    </w:p>
    <w:p>
      <w:pPr>
        <w:pStyle w:val="ListBullet"/>
      </w:pPr>
      <w:r>
        <w:rPr>
          <w:rFonts w:ascii="Arial" w:hAnsi="Arial" w:eastAsia="Arial"/>
          <w:sz w:val="24"/>
        </w:rPr>
        <w:t>Consistent, high-quality deliverables across all marketing initiatives</w:t>
      </w:r>
    </w:p>
    <w:p>
      <w:pPr>
        <w:pStyle w:val="ListBullet"/>
      </w:pPr>
      <w:r>
        <w:rPr>
          <w:rFonts w:ascii="Arial" w:hAnsi="Arial" w:eastAsia="Arial"/>
          <w:sz w:val="24"/>
        </w:rPr>
        <w:t>Scalable solutions to support business growth and evolving needs</w:t>
      </w:r>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Subscription-based model with tiered pricing plans based on the number of templates accessed and additional premium features.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Monthly Recurring Revenue (MRR) growth</w:t>
      </w:r>
    </w:p>
    <w:p>
      <w:pPr>
        <w:pStyle w:val="ListBullet"/>
      </w:pPr>
      <w:r>
        <w:rPr>
          <w:rFonts w:ascii="Arial" w:hAnsi="Arial" w:eastAsia="Arial"/>
          <w:sz w:val="24"/>
        </w:rPr>
        <w:t>Customer Acquisition Cost (CAC)</w:t>
      </w:r>
    </w:p>
    <w:p>
      <w:pPr>
        <w:pStyle w:val="ListBullet"/>
      </w:pPr>
      <w:r>
        <w:rPr>
          <w:rFonts w:ascii="Arial" w:hAnsi="Arial" w:eastAsia="Arial"/>
          <w:sz w:val="24"/>
        </w:rPr>
        <w:t>Customer Lifetime Value (CLV)</w:t>
      </w:r>
    </w:p>
    <w:p>
      <w:pPr>
        <w:pStyle w:val="ListBullet"/>
      </w:pPr>
      <w:r>
        <w:rPr>
          <w:rFonts w:ascii="Arial" w:hAnsi="Arial" w:eastAsia="Arial"/>
          <w:sz w:val="24"/>
        </w:rPr>
        <w:t>Churn rate</w:t>
      </w:r>
    </w:p>
    <w:p>
      <w:pPr>
        <w:pStyle w:val="ListBullet"/>
      </w:pPr>
      <w:r>
        <w:rPr>
          <w:rFonts w:ascii="Arial" w:hAnsi="Arial" w:eastAsia="Arial"/>
          <w:sz w:val="24"/>
        </w:rPr>
        <w:t>Template utilization rate</w:t>
      </w:r>
    </w:p>
    <w:p>
      <w:pPr>
        <w:pStyle w:val="ListBullet"/>
      </w:pPr>
      <w:r>
        <w:rPr>
          <w:rFonts w:ascii="Arial" w:hAnsi="Arial" w:eastAsia="Arial"/>
          <w:sz w:val="24"/>
        </w:rPr>
        <w:t>Customer satisfaction and retention metrics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a target MRR within the first year of operation</w:t>
      </w:r>
    </w:p>
    <w:p>
      <w:pPr>
        <w:pStyle w:val="ListBullet"/>
      </w:pPr>
      <w:r>
        <w:rPr>
          <w:rFonts w:ascii="Arial" w:hAnsi="Arial" w:eastAsia="Arial"/>
          <w:sz w:val="24"/>
        </w:rPr>
        <w:t>Maintain a CAC to CLV ratio below industry standards</w:t>
      </w:r>
    </w:p>
    <w:p>
      <w:pPr>
        <w:pStyle w:val="ListBullet"/>
      </w:pPr>
      <w:r>
        <w:rPr>
          <w:rFonts w:ascii="Arial" w:hAnsi="Arial" w:eastAsia="Arial"/>
          <w:sz w:val="24"/>
        </w:rPr>
        <w:t>Attain a churn rate below 5% within the first two years</w:t>
      </w:r>
    </w:p>
    <w:p>
      <w:pPr>
        <w:pStyle w:val="ListBullet"/>
      </w:pPr>
      <w:r>
        <w:rPr>
          <w:rFonts w:ascii="Arial" w:hAnsi="Arial" w:eastAsia="Arial"/>
          <w:sz w:val="24"/>
        </w:rPr>
        <w:t>Achieve a template utilization rate above 80% across all active subscriptions</w:t>
      </w:r>
    </w:p>
    <w:p>
      <w:pPr>
        <w:pStyle w:val="ListBullet"/>
      </w:pPr>
      <w:r>
        <w:rPr>
          <w:rFonts w:ascii="Arial" w:hAnsi="Arial" w:eastAsia="Arial"/>
          <w:sz w:val="24"/>
        </w:rPr>
        <w:t>Maintain a customer satisfaction score above 4.5/5</w:t>
      </w:r>
    </w:p>
    <w:p>
      <w:pPr>
        <w:pStyle w:val="ListBullet"/>
      </w:pPr>
      <w:r>
        <w:rPr>
          <w:rFonts w:ascii="Arial" w:hAnsi="Arial" w:eastAsia="Arial"/>
          <w:sz w:val="24"/>
        </w:rPr>
        <w:t>Expand template library by 20% year-over-year to meet evolving market demands</w:t>
      </w:r>
    </w:p>
    <w:p>
      <w:pPr>
        <w:pStyle w:val="ListBullet"/>
      </w:pPr>
      <w:r>
        <w:rPr>
          <w:rFonts w:ascii="Arial" w:hAnsi="Arial" w:eastAsia="Arial"/>
          <w:sz w:val="24"/>
        </w:rPr>
        <w:t>Establish strategic partnerships with industry-leading marketing platforms and agencies</w:t>
      </w:r>
    </w:p>
    <w:p/>
    <w:p>
      <w:pPr>
        <w:pStyle w:val="Heading1"/>
      </w:pPr>
      <w:r>
        <w:rPr>
          <w:rFonts w:ascii="Arial" w:hAnsi="Arial" w:eastAsia="Arial"/>
          <w:b/>
          <w:color w:val="000000"/>
          <w:sz w:val="34"/>
        </w:rPr>
        <w:t>Advice From Mark Zuckerberg</w:t>
      </w:r>
    </w:p>
    <w:p/>
    <w:p>
      <w:r>
        <w:rPr>
          <w:rFonts w:ascii="Arial" w:hAnsi="Arial" w:eastAsia="Arial"/>
          <w:b/>
          <w:sz w:val="24"/>
        </w:rPr>
        <w:t xml:space="preserve">Target Market: </w:t>
      </w:r>
      <w:r>
        <w:rPr>
          <w:rFonts w:ascii="Arial" w:hAnsi="Arial" w:eastAsia="Arial"/>
          <w:sz w:val="24"/>
        </w:rPr>
        <w:t>B2B companies seeking comprehensive marketing solutions across content creation, lead generation, email campaigns, social media management, and analytics reporting, with a focus on scalability, measurable results, and alignment with business objectives.</w:t>
      </w:r>
    </w:p>
    <w:p>
      <w:r>
        <w:rPr>
          <w:rFonts w:ascii="Arial" w:hAnsi="Arial" w:eastAsia="Arial"/>
          <w:b/>
          <w:sz w:val="24"/>
        </w:rPr>
        <w:t xml:space="preserve">Product Overview: </w:t>
      </w:r>
      <w:r>
        <w:rPr>
          <w:rFonts w:ascii="Arial" w:hAnsi="Arial" w:eastAsia="Arial"/>
          <w:sz w:val="24"/>
        </w:rPr>
        <w:t>MarketPro offers a vast collection of meticulously crafted, premium B2B marketing templates tailored to diverse industries and objectives. Our templates cover compelling email campaigns, engaging social media content, persuasive sales presentations, insightful whitepapers, and more. Developed by seasoned experts and continuously updated, our templates ensure cutting-edge, audience-resonant marketing efforts.</w:t>
      </w:r>
    </w:p>
    <w:p>
      <w:r>
        <w:rPr>
          <w:rFonts w:ascii="Arial" w:hAnsi="Arial" w:eastAsia="Arial"/>
          <w:b/>
          <w:sz w:val="24"/>
        </w:rPr>
        <w:t xml:space="preserve">Value Proposition: </w:t>
      </w:r>
      <w:r>
        <w:rPr>
          <w:rFonts w:ascii="Arial" w:hAnsi="Arial" w:eastAsia="Arial"/>
          <w:sz w:val="24"/>
        </w:rPr>
        <w:t>Streamline campaign creation, promote strategic planning, and drive superior marketing performance with our customizable templates. Focus on executing innovative, data-driven strategies that deliver measurable results and establish industry leadership.</w:t>
      </w:r>
    </w:p>
    <w:p>
      <w:r>
        <w:rPr>
          <w:rFonts w:ascii="Arial" w:hAnsi="Arial" w:eastAsia="Arial"/>
          <w:b/>
          <w:sz w:val="24"/>
        </w:rPr>
        <w:t xml:space="preserve">Competitive Advantages: </w:t>
      </w:r>
      <w:r>
        <w:rPr>
          <w:rFonts w:ascii="Arial" w:hAnsi="Arial" w:eastAsia="Arial"/>
          <w:sz w:val="24"/>
        </w:rPr>
      </w:r>
    </w:p>
    <w:p>
      <w:pPr>
        <w:pStyle w:val="ListBullet"/>
      </w:pPr>
      <w:r>
        <w:rPr>
          <w:rFonts w:ascii="Arial" w:hAnsi="Arial" w:eastAsia="Arial"/>
          <w:sz w:val="24"/>
        </w:rPr>
        <w:t>Comprehensive template library across campaign types and channels</w:t>
      </w:r>
    </w:p>
    <w:p>
      <w:pPr>
        <w:pStyle w:val="ListBullet"/>
      </w:pPr>
      <w:r>
        <w:rPr>
          <w:rFonts w:ascii="Arial" w:hAnsi="Arial" w:eastAsia="Arial"/>
          <w:sz w:val="24"/>
        </w:rPr>
        <w:t>Streamlined creation process for increased efficiency</w:t>
      </w:r>
    </w:p>
    <w:p>
      <w:pPr>
        <w:pStyle w:val="ListBullet"/>
      </w:pPr>
      <w:r>
        <w:rPr>
          <w:rFonts w:ascii="Arial" w:hAnsi="Arial" w:eastAsia="Arial"/>
          <w:sz w:val="24"/>
        </w:rPr>
        <w:t>Promotion of strategic planning and data-driven decision-making</w:t>
      </w:r>
    </w:p>
    <w:p>
      <w:pPr>
        <w:pStyle w:val="ListBullet"/>
      </w:pPr>
      <w:r>
        <w:rPr>
          <w:rFonts w:ascii="Arial" w:hAnsi="Arial" w:eastAsia="Arial"/>
          <w:sz w:val="24"/>
        </w:rPr>
        <w:t>Consistent, high-quality deliverables</w:t>
      </w:r>
    </w:p>
    <w:p>
      <w:pPr>
        <w:pStyle w:val="ListBullet"/>
      </w:pPr>
      <w:r>
        <w:rPr>
          <w:rFonts w:ascii="Arial" w:hAnsi="Arial" w:eastAsia="Arial"/>
          <w:sz w:val="24"/>
        </w:rPr>
        <w:t>Scalable solutions for business growth and evolving needs</w:t>
      </w:r>
    </w:p>
    <w:p>
      <w:r>
        <w:rPr>
          <w:rFonts w:ascii="Arial" w:hAnsi="Arial" w:eastAsia="Arial"/>
          <w:b/>
          <w:sz w:val="24"/>
        </w:rPr>
        <w:t xml:space="preserve">Market Penetration Strategy: </w:t>
      </w:r>
      <w:r>
        <w:rPr>
          <w:rFonts w:ascii="Arial" w:hAnsi="Arial" w:eastAsia="Arial"/>
          <w:sz w:val="24"/>
        </w:rPr>
      </w:r>
    </w:p>
    <w:p>
      <w:pPr>
        <w:pStyle w:val="ListBullet"/>
      </w:pPr>
      <w:r>
        <w:rPr>
          <w:rFonts w:ascii="Arial" w:hAnsi="Arial" w:eastAsia="Arial"/>
          <w:sz w:val="24"/>
        </w:rPr>
        <w:t>Leverage digital ecosystems and interconnected networks for rapid user acquisition</w:t>
      </w:r>
    </w:p>
    <w:p>
      <w:pPr>
        <w:pStyle w:val="ListBullet"/>
      </w:pPr>
      <w:r>
        <w:rPr>
          <w:rFonts w:ascii="Arial" w:hAnsi="Arial" w:eastAsia="Arial"/>
          <w:sz w:val="24"/>
        </w:rPr>
        <w:t>Implement viral loops and incentivize user referrals for organic growth</w:t>
      </w:r>
    </w:p>
    <w:p>
      <w:pPr>
        <w:pStyle w:val="ListBullet"/>
      </w:pPr>
      <w:r>
        <w:rPr>
          <w:rFonts w:ascii="Arial" w:hAnsi="Arial" w:eastAsia="Arial"/>
          <w:sz w:val="24"/>
        </w:rPr>
        <w:t>Utilize user data and analytics to optimize product-market fit and user engagement</w:t>
      </w:r>
    </w:p>
    <w:p>
      <w:pPr>
        <w:pStyle w:val="ListBullet"/>
      </w:pPr>
      <w:r>
        <w:rPr>
          <w:rFonts w:ascii="Arial" w:hAnsi="Arial" w:eastAsia="Arial"/>
          <w:sz w:val="24"/>
        </w:rPr>
        <w:t>Foster a vibrant community of marketing professionals for collaboration and knowledge-sharing</w:t>
      </w:r>
    </w:p>
    <w:p>
      <w:pPr>
        <w:pStyle w:val="ListBullet"/>
      </w:pPr>
      <w:r>
        <w:rPr>
          <w:rFonts w:ascii="Arial" w:hAnsi="Arial" w:eastAsia="Arial"/>
          <w:sz w:val="24"/>
        </w:rPr>
        <w:t>Continuously expand template offerings based on user feedback and industry trends</w:t>
      </w:r>
    </w:p>
    <w:p>
      <w:r>
        <w:rPr>
          <w:rFonts w:ascii="Arial" w:hAnsi="Arial" w:eastAsia="Arial"/>
          <w:sz w:val="24"/>
        </w:rPr>
        <w:t>By leveraging digital ecosystems, user data, viral loops, and platform scalability, MarketPro can rapidly acquire users, foster a vibrant community, and continuously optimize its offerings to become the go-to platform for B2B marketing professionals seeking innovative, data-driven solutions that drive tangible business growth and establish industry leadership.</w:t>
      </w:r>
    </w:p>
    <w:p/>
    <w:p>
      <w:pPr>
        <w:pStyle w:val="Heading1"/>
      </w:pPr>
      <w:r>
        <w:rPr>
          <w:rFonts w:ascii="Arial" w:hAnsi="Arial" w:eastAsia="Arial"/>
          <w:b/>
          <w:color w:val="000000"/>
          <w:sz w:val="34"/>
        </w:rPr>
        <w:t>Advice From Paul Graham</w:t>
      </w:r>
    </w:p>
    <w:p/>
    <w:p>
      <w:r>
        <w:rPr>
          <w:rFonts w:ascii="Arial" w:hAnsi="Arial" w:eastAsia="Arial"/>
          <w:b/>
          <w:sz w:val="24"/>
        </w:rPr>
        <w:t xml:space="preserve">Mission: </w:t>
      </w:r>
      <w:r>
        <w:rPr>
          <w:rFonts w:ascii="Arial" w:hAnsi="Arial" w:eastAsia="Arial"/>
          <w:sz w:val="24"/>
        </w:rPr>
        <w:t>To empower B2B marketing professionals with a comprehensive suite of premium, customizable templates that streamline campaign creation, promote strategic planning, and drive superior marketing performance, enabling them to execute innovative, data-driven strategies that deliver measurable results and establish industry leadership.</w:t>
      </w:r>
    </w:p>
    <w:p>
      <w:r>
        <w:rPr>
          <w:rFonts w:ascii="Arial" w:hAnsi="Arial" w:eastAsia="Arial"/>
          <w:b/>
          <w:sz w:val="24"/>
        </w:rPr>
        <w:t xml:space="preserve">Vision Statement: </w:t>
      </w:r>
      <w:r>
        <w:rPr>
          <w:rFonts w:ascii="Arial" w:hAnsi="Arial" w:eastAsia="Arial"/>
          <w:sz w:val="24"/>
        </w:rPr>
        <w:t>To revolutionize the B2B marketing landscape by providing a comprehensive suite of cutting-edge, customizable templates that empower marketing professionals to execute innovative, data-driven campaigns that drive tangible business growth, establish industry leadership, and deliver exceptional value to their clients.</w:t>
      </w:r>
    </w:p>
    <w:p>
      <w:r>
        <w:rPr>
          <w:rFonts w:ascii="Arial" w:hAnsi="Arial" w:eastAsia="Arial"/>
          <w:b/>
          <w:sz w:val="24"/>
        </w:rPr>
        <w:t xml:space="preserve">Value Proposition: </w:t>
      </w:r>
      <w:r>
        <w:rPr>
          <w:rFonts w:ascii="Arial" w:hAnsi="Arial" w:eastAsia="Arial"/>
          <w:sz w:val="24"/>
        </w:rPr>
        <w:t>MarketPro empowers B2B marketing professionals with a comprehensive suite of premium, customizable templates tailored to diverse industries and business objectives. Our platform streamlines the creation process, enabling you to focus on strategic planning while ensuring consistent, high-quality deliverables. By leveraging our cutting-edge templates, you can execute innovative, data-driven campaigns that drive measurable results, establish industry leadership, and deliver exceptional value to your clients. With MarketPro, you gain a powerful ally in navigating the rapidly evolving digital landscape, empowering you to stay ahead of the curve and achieve unparalleled marketing success.</w:t>
      </w:r>
    </w:p>
    <w:p>
      <w:r>
        <w:rPr>
          <w:rFonts w:ascii="Arial" w:hAnsi="Arial" w:eastAsia="Arial"/>
          <w:b/>
          <w:sz w:val="24"/>
        </w:rPr>
        <w:t xml:space="preserve">Business Description: </w:t>
      </w:r>
      <w:r>
        <w:rPr>
          <w:rFonts w:ascii="Arial" w:hAnsi="Arial" w:eastAsia="Arial"/>
          <w:sz w:val="24"/>
        </w:rPr>
        <w:t>MarketPro is a revolutionary digital platform that empowers B2B marketing professionals with a comprehensive suite of premium, customizable templates. Our vast collection of meticulously crafted templates spans diverse industries and marketing objectives, including compelling email campaigns, engaging social media content, persuasive sales presentations, and insightful whitepapers. Developed by seasoned industry experts and continuously updated with the latest trends and best practices, our templates ensure your marketing efforts remain cutting-edge and resonate with your target audience. With MarketPro, you can effortlessly create professional-grade marketing collateral that aligns with your brand identity and resonates with your audience.</w:t>
      </w:r>
    </w:p>
    <w:p>
      <w:r>
        <w:rPr>
          <w:rFonts w:ascii="Arial" w:hAnsi="Arial" w:eastAsia="Arial"/>
          <w:b/>
          <w:sz w:val="24"/>
        </w:rPr>
        <w:t xml:space="preserve">Key Differentiators: </w:t>
      </w:r>
      <w:r>
        <w:rPr>
          <w:rFonts w:ascii="Arial" w:hAnsi="Arial" w:eastAsia="Arial"/>
          <w:sz w:val="24"/>
        </w:rPr>
      </w:r>
    </w:p>
    <w:p>
      <w:pPr>
        <w:pStyle w:val="ListBullet"/>
      </w:pPr>
      <w:r>
        <w:rPr>
          <w:rFonts w:ascii="Arial" w:hAnsi="Arial" w:eastAsia="Arial"/>
          <w:sz w:val="24"/>
        </w:rPr>
        <w:t>Comprehensive library of templates tailored to various campaign types and channels</w:t>
      </w:r>
    </w:p>
    <w:p>
      <w:pPr>
        <w:pStyle w:val="ListBullet"/>
      </w:pPr>
      <w:r>
        <w:rPr>
          <w:rFonts w:ascii="Arial" w:hAnsi="Arial" w:eastAsia="Arial"/>
          <w:sz w:val="24"/>
        </w:rPr>
        <w:t>Streamlined creation process for increased efficiency</w:t>
      </w:r>
    </w:p>
    <w:p>
      <w:pPr>
        <w:pStyle w:val="ListBullet"/>
      </w:pPr>
      <w:r>
        <w:rPr>
          <w:rFonts w:ascii="Arial" w:hAnsi="Arial" w:eastAsia="Arial"/>
          <w:sz w:val="24"/>
        </w:rPr>
        <w:t>Promotion of strategic planning and data-driven decision-making</w:t>
      </w:r>
    </w:p>
    <w:p>
      <w:pPr>
        <w:pStyle w:val="ListBullet"/>
      </w:pPr>
      <w:r>
        <w:rPr>
          <w:rFonts w:ascii="Arial" w:hAnsi="Arial" w:eastAsia="Arial"/>
          <w:sz w:val="24"/>
        </w:rPr>
        <w:t>Consistent, high-quality deliverables across all marketing initiatives</w:t>
      </w:r>
    </w:p>
    <w:p>
      <w:pPr>
        <w:pStyle w:val="ListBullet"/>
      </w:pPr>
      <w:r>
        <w:rPr>
          <w:rFonts w:ascii="Arial" w:hAnsi="Arial" w:eastAsia="Arial"/>
          <w:sz w:val="24"/>
        </w:rPr>
        <w:t>Scalable solutions to support business growth and evolving needs</w:t>
      </w:r>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Model: </w:t>
      </w:r>
      <w:r>
        <w:rPr>
          <w:rFonts w:ascii="Arial" w:hAnsi="Arial" w:eastAsia="Arial"/>
          <w:sz w:val="24"/>
        </w:rPr>
        <w:t>Subscription-based model with tiered pricing plans based on the number of templates accessed and additional premium features.</w:t>
      </w:r>
    </w:p>
    <w:p>
      <w:r>
        <w:rPr>
          <w:rFonts w:ascii="Arial" w:hAnsi="Arial" w:eastAsia="Arial"/>
          <w:b/>
          <w:sz w:val="24"/>
        </w:rPr>
        <w:t xml:space="preserve">Key Performance Indicators (KPIs): </w:t>
      </w:r>
      <w:r>
        <w:rPr>
          <w:rFonts w:ascii="Arial" w:hAnsi="Arial" w:eastAsia="Arial"/>
          <w:sz w:val="24"/>
        </w:rPr>
      </w:r>
    </w:p>
    <w:p>
      <w:pPr>
        <w:pStyle w:val="ListBullet"/>
      </w:pPr>
      <w:r>
        <w:rPr>
          <w:rFonts w:ascii="Arial" w:hAnsi="Arial" w:eastAsia="Arial"/>
          <w:sz w:val="24"/>
        </w:rPr>
        <w:t>Monthly Recurring Revenue (MRR) growth</w:t>
      </w:r>
    </w:p>
    <w:p>
      <w:pPr>
        <w:pStyle w:val="ListBullet"/>
      </w:pPr>
      <w:r>
        <w:rPr>
          <w:rFonts w:ascii="Arial" w:hAnsi="Arial" w:eastAsia="Arial"/>
          <w:sz w:val="24"/>
        </w:rPr>
        <w:t>Customer Acquisition Cost (CAC)</w:t>
      </w:r>
    </w:p>
    <w:p>
      <w:pPr>
        <w:pStyle w:val="ListBullet"/>
      </w:pPr>
      <w:r>
        <w:rPr>
          <w:rFonts w:ascii="Arial" w:hAnsi="Arial" w:eastAsia="Arial"/>
          <w:sz w:val="24"/>
        </w:rPr>
        <w:t>Customer Lifetime Value (CLV)</w:t>
      </w:r>
    </w:p>
    <w:p>
      <w:pPr>
        <w:pStyle w:val="ListBullet"/>
      </w:pPr>
      <w:r>
        <w:rPr>
          <w:rFonts w:ascii="Arial" w:hAnsi="Arial" w:eastAsia="Arial"/>
          <w:sz w:val="24"/>
        </w:rPr>
        <w:t>Churn rate</w:t>
      </w:r>
    </w:p>
    <w:p>
      <w:pPr>
        <w:pStyle w:val="ListBullet"/>
      </w:pPr>
      <w:r>
        <w:rPr>
          <w:rFonts w:ascii="Arial" w:hAnsi="Arial" w:eastAsia="Arial"/>
          <w:sz w:val="24"/>
        </w:rPr>
        <w:t>Template utilization rate</w:t>
      </w:r>
    </w:p>
    <w:p>
      <w:pPr>
        <w:pStyle w:val="ListBullet"/>
      </w:pPr>
      <w:r>
        <w:rPr>
          <w:rFonts w:ascii="Arial" w:hAnsi="Arial" w:eastAsia="Arial"/>
          <w:sz w:val="24"/>
        </w:rPr>
        <w:t>Customer satisfaction and retention metrics</w:t>
      </w:r>
    </w:p>
    <w:p>
      <w:r>
        <w:rPr>
          <w:rFonts w:ascii="Arial" w:hAnsi="Arial" w:eastAsia="Arial"/>
          <w:b/>
          <w:sz w:val="24"/>
        </w:rPr>
        <w:t xml:space="preserve">Success Benchmarks: </w:t>
      </w:r>
      <w:r>
        <w:rPr>
          <w:rFonts w:ascii="Arial" w:hAnsi="Arial" w:eastAsia="Arial"/>
          <w:sz w:val="24"/>
        </w:rPr>
      </w:r>
    </w:p>
    <w:p>
      <w:pPr>
        <w:pStyle w:val="ListBullet"/>
      </w:pPr>
      <w:r>
        <w:rPr>
          <w:rFonts w:ascii="Arial" w:hAnsi="Arial" w:eastAsia="Arial"/>
          <w:sz w:val="24"/>
        </w:rPr>
        <w:t>Achieve a target MRR within the first year of operation</w:t>
      </w:r>
    </w:p>
    <w:p>
      <w:pPr>
        <w:pStyle w:val="ListBullet"/>
      </w:pPr>
      <w:r>
        <w:rPr>
          <w:rFonts w:ascii="Arial" w:hAnsi="Arial" w:eastAsia="Arial"/>
          <w:sz w:val="24"/>
        </w:rPr>
        <w:t>Maintain a CAC to CLV ratio below industry standards</w:t>
      </w:r>
    </w:p>
    <w:p>
      <w:pPr>
        <w:pStyle w:val="ListBullet"/>
      </w:pPr>
      <w:r>
        <w:rPr>
          <w:rFonts w:ascii="Arial" w:hAnsi="Arial" w:eastAsia="Arial"/>
          <w:sz w:val="24"/>
        </w:rPr>
        <w:t>Attain a churn rate below 5% within the first two years</w:t>
      </w:r>
    </w:p>
    <w:p>
      <w:pPr>
        <w:pStyle w:val="ListBullet"/>
      </w:pPr>
      <w:r>
        <w:rPr>
          <w:rFonts w:ascii="Arial" w:hAnsi="Arial" w:eastAsia="Arial"/>
          <w:sz w:val="24"/>
        </w:rPr>
        <w:t>Achieve a template utilization rate above 80% across all active subscriptions</w:t>
      </w:r>
    </w:p>
    <w:p>
      <w:pPr>
        <w:pStyle w:val="ListBullet"/>
      </w:pPr>
      <w:r>
        <w:rPr>
          <w:rFonts w:ascii="Arial" w:hAnsi="Arial" w:eastAsia="Arial"/>
          <w:sz w:val="24"/>
        </w:rPr>
        <w:t>Maintain a customer satisfaction score above 4.5/5</w:t>
      </w:r>
    </w:p>
    <w:p>
      <w:pPr>
        <w:pStyle w:val="ListBullet"/>
      </w:pPr>
      <w:r>
        <w:rPr>
          <w:rFonts w:ascii="Arial" w:hAnsi="Arial" w:eastAsia="Arial"/>
          <w:sz w:val="24"/>
        </w:rPr>
        <w:t>Expand template library by 20% year-over-year to meet evolving market demands</w:t>
      </w:r>
    </w:p>
    <w:p>
      <w:pPr>
        <w:pStyle w:val="ListBullet"/>
      </w:pPr>
      <w:r>
        <w:rPr>
          <w:rFonts w:ascii="Arial" w:hAnsi="Arial" w:eastAsia="Arial"/>
          <w:sz w:val="24"/>
        </w:rPr>
        <w:t>Establish strategic partnerships with industry-leading marketing platforms and agencies</w:t>
      </w:r>
    </w:p>
    <w:p>
      <w:r>
        <w:rPr>
          <w:rFonts w:ascii="Arial" w:hAnsi="Arial" w:eastAsia="Arial"/>
          <w:b/>
          <w:sz w:val="24"/>
        </w:rPr>
        <w:t xml:space="preserve">Advice from Paul Graham: </w:t>
      </w:r>
      <w:r>
        <w:rPr>
          <w:rFonts w:ascii="Arial" w:hAnsi="Arial" w:eastAsia="Arial"/>
          <w:sz w:val="24"/>
        </w:rPr>
      </w:r>
    </w:p>
    <w:p>
      <w:r>
        <w:rPr>
          <w:rFonts w:ascii="Arial" w:hAnsi="Arial" w:eastAsia="Arial"/>
          <w:sz w:val="24"/>
        </w:rPr>
        <w:t>The B2B marketing space is ripe for disruption, and your platform has the potential to become a game-changer. However, success hinges on your ability to deeply understand your target audience and their pain points. Immerse yourself in their world, attend industry events, and engage with them directly to refine your product-market fit continually.</w:t>
      </w:r>
    </w:p>
    <w:p>
      <w:r>
        <w:rPr>
          <w:rFonts w:ascii="Arial" w:hAnsi="Arial" w:eastAsia="Arial"/>
          <w:sz w:val="24"/>
        </w:rPr>
        <w:t>Focus on building a minimum viable product (MVP) that solves a critical pain point for your early adopters. Iterate rapidly based on their feedback, and double down on the features that resonate most. Resist the temptation to overload your platform with too many bells and whistles early on.</w:t>
      </w:r>
    </w:p>
    <w:p>
      <w:r>
        <w:rPr>
          <w:rFonts w:ascii="Arial" w:hAnsi="Arial" w:eastAsia="Arial"/>
          <w:sz w:val="24"/>
        </w:rPr>
        <w:t>Pricing is crucial. Start with a simple, transparent pricing model that aligns with the value you deliver. As you gain traction, experiment with different pricing tiers and premium features to maximize revenue while maintaining affordability for your core audience.</w:t>
      </w:r>
    </w:p>
    <w:p>
      <w:r>
        <w:rPr>
          <w:rFonts w:ascii="Arial" w:hAnsi="Arial" w:eastAsia="Arial"/>
          <w:sz w:val="24"/>
        </w:rPr>
        <w:t>Leverage content marketing and thought leadership to establish your brand as an authority in the B2B marketing space. Share insights, best practices, and success stories to attract and retain customers organically.</w:t>
      </w:r>
    </w:p>
    <w:p>
      <w:r>
        <w:rPr>
          <w:rFonts w:ascii="Arial" w:hAnsi="Arial" w:eastAsia="Arial"/>
          <w:sz w:val="24"/>
        </w:rPr>
        <w:t>Partnerships with complementary platforms and agencies can be a powerful growth strategy, but ensure they align with your vision and target audience. Prioritize quality over quantity, and be selective in your partnerships.</w:t>
      </w:r>
    </w:p>
    <w:p>
      <w:r>
        <w:rPr>
          <w:rFonts w:ascii="Arial" w:hAnsi="Arial" w:eastAsia="Arial"/>
          <w:sz w:val="24"/>
        </w:rPr>
        <w:t>Finally, obsess over customer satisfaction and retention. Happy customers are your best advocates and a source of recurring revenue. Invest in exceptional customer support, continuously gather feedback, and iterate to deliver an outstanding</w:t>
      </w:r>
    </w:p>
    <w:p/>
    <w:p>
      <w:pPr>
        <w:pStyle w:val="Heading1"/>
      </w:pPr>
      <w:r>
        <w:rPr>
          <w:rFonts w:ascii="Arial" w:hAnsi="Arial" w:eastAsia="Arial"/>
          <w:b/>
          <w:color w:val="000000"/>
          <w:sz w:val="34"/>
        </w:rPr>
        <w:t>Advice From Ried Hoffman</w:t>
      </w:r>
    </w:p>
    <w:p/>
    <w:p>
      <w:r>
        <w:rPr>
          <w:rFonts w:ascii="Arial" w:hAnsi="Arial" w:eastAsia="Arial"/>
          <w:b/>
          <w:sz w:val="24"/>
        </w:rPr>
        <w:t xml:space="preserve">Target Audience Analysis: </w:t>
      </w:r>
      <w:r>
        <w:rPr>
          <w:rFonts w:ascii="Arial" w:hAnsi="Arial" w:eastAsia="Arial"/>
          <w:sz w:val="24"/>
        </w:rPr>
        <w:t>The target audience for MarketPro consists of ambitious, data-driven B2B marketing professionals who strive for professional excellence, industry leadership, and continuous growth. They perceive themselves as strategic thinkers, adaptable to change, and driven by a results-oriented approach. Their self-concept is closely tied to their professional identity, and they seek solutions that reinforce their competence, expertise, and commitment to delivering measurable outcomes.</w:t>
      </w:r>
    </w:p>
    <w:p>
      <w:r>
        <w:rPr>
          <w:rFonts w:ascii="Arial" w:hAnsi="Arial" w:eastAsia="Arial"/>
          <w:b/>
          <w:sz w:val="24"/>
        </w:rPr>
        <w:t xml:space="preserve">Key Challenges Addressed: </w:t>
      </w:r>
      <w:r>
        <w:rPr>
          <w:rFonts w:ascii="Arial" w:hAnsi="Arial" w:eastAsia="Arial"/>
          <w:sz w:val="24"/>
        </w:rPr>
      </w:r>
    </w:p>
    <w:p>
      <w:pPr>
        <w:pStyle w:val="ListBullet"/>
      </w:pPr>
      <w:r>
        <w:rPr>
          <w:rFonts w:ascii="Arial" w:hAnsi="Arial" w:eastAsia="Arial"/>
          <w:sz w:val="24"/>
        </w:rPr>
        <w:t>Constant pressure to generate innovative campaigns</w:t>
      </w:r>
    </w:p>
    <w:p>
      <w:pPr>
        <w:pStyle w:val="ListBullet"/>
      </w:pPr>
      <w:r>
        <w:rPr>
          <w:rFonts w:ascii="Arial" w:hAnsi="Arial" w:eastAsia="Arial"/>
          <w:sz w:val="24"/>
        </w:rPr>
        <w:t>Struggle to keep up with evolving trends and best practices</w:t>
      </w:r>
    </w:p>
    <w:p>
      <w:pPr>
        <w:pStyle w:val="ListBullet"/>
      </w:pPr>
      <w:r>
        <w:rPr>
          <w:rFonts w:ascii="Arial" w:hAnsi="Arial" w:eastAsia="Arial"/>
          <w:sz w:val="24"/>
        </w:rPr>
        <w:t>Lack of time and resources to create customized, high-quality marketing collateral</w:t>
      </w:r>
    </w:p>
    <w:p>
      <w:pPr>
        <w:pStyle w:val="ListBullet"/>
      </w:pPr>
      <w:r>
        <w:rPr>
          <w:rFonts w:ascii="Arial" w:hAnsi="Arial" w:eastAsia="Arial"/>
          <w:sz w:val="24"/>
        </w:rPr>
        <w:t>Need for streamlined processes and efficient resource utilization</w:t>
      </w:r>
    </w:p>
    <w:p>
      <w:pPr>
        <w:pStyle w:val="ListBullet"/>
      </w:pPr>
      <w:r>
        <w:rPr>
          <w:rFonts w:ascii="Arial" w:hAnsi="Arial" w:eastAsia="Arial"/>
          <w:sz w:val="24"/>
        </w:rPr>
        <w:t>Desire for data-driven decision-making and measurable results</w:t>
      </w:r>
    </w:p>
    <w:p>
      <w:r>
        <w:rPr>
          <w:rFonts w:ascii="Arial" w:hAnsi="Arial" w:eastAsia="Arial"/>
          <w:b/>
          <w:sz w:val="24"/>
        </w:rPr>
        <w:t xml:space="preserve">Recommended Strategies: </w:t>
      </w:r>
      <w:r>
        <w:rPr>
          <w:rFonts w:ascii="Arial" w:hAnsi="Arial" w:eastAsia="Arial"/>
          <w:sz w:val="24"/>
        </w:rPr>
      </w:r>
    </w:p>
    <w:p>
      <w:r>
        <w:rPr>
          <w:rFonts w:ascii="Arial" w:hAnsi="Arial" w:eastAsia="Arial"/>
          <w:b/>
          <w:sz w:val="24"/>
        </w:rPr>
        <w:t xml:space="preserve">Network Effects: </w:t>
      </w:r>
      <w:r>
        <w:rPr>
          <w:rFonts w:ascii="Arial" w:hAnsi="Arial" w:eastAsia="Arial"/>
          <w:sz w:val="24"/>
        </w:rPr>
      </w:r>
    </w:p>
    <w:p>
      <w:pPr>
        <w:pStyle w:val="ListBullet"/>
      </w:pPr>
      <w:r>
        <w:rPr>
          <w:rFonts w:ascii="Arial" w:hAnsi="Arial" w:eastAsia="Arial"/>
          <w:sz w:val="24"/>
        </w:rPr>
        <w:t>Foster a vibrant community of marketing professionals on the platform</w:t>
      </w:r>
    </w:p>
    <w:p>
      <w:pPr>
        <w:pStyle w:val="ListBullet"/>
      </w:pPr>
      <w:r>
        <w:rPr>
          <w:rFonts w:ascii="Arial" w:hAnsi="Arial" w:eastAsia="Arial"/>
          <w:sz w:val="24"/>
        </w:rPr>
        <w:t>Encourage collaboration, knowledge-sharing, and peer-to-peer learning</w:t>
      </w:r>
    </w:p>
    <w:p>
      <w:pPr>
        <w:pStyle w:val="ListBullet"/>
      </w:pPr>
      <w:r>
        <w:rPr>
          <w:rFonts w:ascii="Arial" w:hAnsi="Arial" w:eastAsia="Arial"/>
          <w:sz w:val="24"/>
        </w:rPr>
        <w:t>Implement social features to facilitate networking and industry connections</w:t>
      </w:r>
    </w:p>
    <w:p>
      <w:pPr>
        <w:pStyle w:val="ListBullet"/>
      </w:pPr>
      <w:r>
        <w:rPr>
          <w:rFonts w:ascii="Arial" w:hAnsi="Arial" w:eastAsia="Arial"/>
          <w:sz w:val="24"/>
        </w:rPr>
        <w:t>Leverage user-generated content and testimonials to attract new users</w:t>
      </w:r>
    </w:p>
    <w:p>
      <w:r>
        <w:rPr>
          <w:rFonts w:ascii="Arial" w:hAnsi="Arial" w:eastAsia="Arial"/>
          <w:b/>
          <w:sz w:val="24"/>
        </w:rPr>
        <w:t xml:space="preserve">Strategic Partnerships: </w:t>
      </w:r>
      <w:r>
        <w:rPr>
          <w:rFonts w:ascii="Arial" w:hAnsi="Arial" w:eastAsia="Arial"/>
          <w:sz w:val="24"/>
        </w:rPr>
      </w:r>
    </w:p>
    <w:p>
      <w:pPr>
        <w:pStyle w:val="ListBullet"/>
      </w:pPr>
      <w:r>
        <w:rPr>
          <w:rFonts w:ascii="Arial" w:hAnsi="Arial" w:eastAsia="Arial"/>
          <w:sz w:val="24"/>
        </w:rPr>
        <w:t>Establish partnerships with leading marketing automation platforms and agencies</w:t>
      </w:r>
    </w:p>
    <w:p>
      <w:pPr>
        <w:pStyle w:val="ListBullet"/>
      </w:pPr>
      <w:r>
        <w:rPr>
          <w:rFonts w:ascii="Arial" w:hAnsi="Arial" w:eastAsia="Arial"/>
          <w:sz w:val="24"/>
        </w:rPr>
        <w:t>Integrate MarketPro templates into existing marketing tech stacks</w:t>
      </w:r>
    </w:p>
    <w:p>
      <w:pPr>
        <w:pStyle w:val="ListBullet"/>
      </w:pPr>
      <w:r>
        <w:rPr>
          <w:rFonts w:ascii="Arial" w:hAnsi="Arial" w:eastAsia="Arial"/>
          <w:sz w:val="24"/>
        </w:rPr>
        <w:t>Collaborate with industry influencers and thought leaders for content creation</w:t>
      </w:r>
    </w:p>
    <w:p>
      <w:pPr>
        <w:pStyle w:val="ListBullet"/>
      </w:pPr>
      <w:r>
        <w:rPr>
          <w:rFonts w:ascii="Arial" w:hAnsi="Arial" w:eastAsia="Arial"/>
          <w:sz w:val="24"/>
        </w:rPr>
        <w:t>Partner with educational institutions for training and certification programs</w:t>
      </w:r>
    </w:p>
    <w:p>
      <w:r>
        <w:rPr>
          <w:rFonts w:ascii="Arial" w:hAnsi="Arial" w:eastAsia="Arial"/>
          <w:b/>
          <w:sz w:val="24"/>
        </w:rPr>
        <w:t xml:space="preserve">Growth Loops: </w:t>
      </w:r>
      <w:r>
        <w:rPr>
          <w:rFonts w:ascii="Arial" w:hAnsi="Arial" w:eastAsia="Arial"/>
          <w:sz w:val="24"/>
        </w:rPr>
      </w:r>
    </w:p>
    <w:p>
      <w:pPr>
        <w:pStyle w:val="ListBullet"/>
      </w:pPr>
      <w:r>
        <w:rPr>
          <w:rFonts w:ascii="Arial" w:hAnsi="Arial" w:eastAsia="Arial"/>
          <w:sz w:val="24"/>
        </w:rPr>
        <w:t>Implement a freemium model with limited access to templates</w:t>
      </w:r>
    </w:p>
    <w:p>
      <w:pPr>
        <w:pStyle w:val="ListBullet"/>
      </w:pPr>
      <w:r>
        <w:rPr>
          <w:rFonts w:ascii="Arial" w:hAnsi="Arial" w:eastAsia="Arial"/>
          <w:sz w:val="24"/>
        </w:rPr>
        <w:t>Offer premium features and advanced customization options through paid subscriptions</w:t>
      </w:r>
    </w:p>
    <w:p>
      <w:pPr>
        <w:pStyle w:val="ListBullet"/>
      </w:pPr>
      <w:r>
        <w:rPr>
          <w:rFonts w:ascii="Arial" w:hAnsi="Arial" w:eastAsia="Arial"/>
          <w:sz w:val="24"/>
        </w:rPr>
        <w:t>Incentivize referrals and advocacy through affiliate programs or rewards</w:t>
      </w:r>
    </w:p>
    <w:p>
      <w:pPr>
        <w:pStyle w:val="ListBullet"/>
      </w:pPr>
      <w:r>
        <w:rPr>
          <w:rFonts w:ascii="Arial" w:hAnsi="Arial" w:eastAsia="Arial"/>
          <w:sz w:val="24"/>
        </w:rPr>
        <w:t>Leverage data-driven personalization and recommendation engines for upselling</w:t>
      </w:r>
    </w:p>
    <w:p>
      <w:r>
        <w:rPr>
          <w:rFonts w:ascii="Arial" w:hAnsi="Arial" w:eastAsia="Arial"/>
          <w:b/>
          <w:sz w:val="24"/>
        </w:rPr>
        <w:t xml:space="preserve">Blitzscaling Principles: </w:t>
      </w:r>
      <w:r>
        <w:rPr>
          <w:rFonts w:ascii="Arial" w:hAnsi="Arial" w:eastAsia="Arial"/>
          <w:sz w:val="24"/>
        </w:rPr>
      </w:r>
    </w:p>
    <w:p>
      <w:pPr>
        <w:pStyle w:val="ListBullet"/>
      </w:pPr>
      <w:r>
        <w:rPr>
          <w:rFonts w:ascii="Arial" w:hAnsi="Arial" w:eastAsia="Arial"/>
          <w:sz w:val="24"/>
        </w:rPr>
        <w:t>Prioritize speed and market dominance over premature optimization</w:t>
      </w:r>
    </w:p>
    <w:p>
      <w:pPr>
        <w:pStyle w:val="ListBullet"/>
      </w:pPr>
      <w:r>
        <w:rPr>
          <w:rFonts w:ascii="Arial" w:hAnsi="Arial" w:eastAsia="Arial"/>
          <w:sz w:val="24"/>
        </w:rPr>
        <w:t>Embrace a "launch and iterate" mindset, continuously enhancing the platform</w:t>
      </w:r>
    </w:p>
    <w:p>
      <w:pPr>
        <w:pStyle w:val="ListBullet"/>
      </w:pPr>
      <w:r>
        <w:rPr>
          <w:rFonts w:ascii="Arial" w:hAnsi="Arial" w:eastAsia="Arial"/>
          <w:sz w:val="24"/>
        </w:rPr>
        <w:t>Leverage strategic partnerships and acquisitions for rapid growth</w:t>
      </w:r>
    </w:p>
    <w:p>
      <w:pPr>
        <w:pStyle w:val="ListBullet"/>
      </w:pPr>
      <w:r>
        <w:rPr>
          <w:rFonts w:ascii="Arial" w:hAnsi="Arial" w:eastAsia="Arial"/>
          <w:sz w:val="24"/>
        </w:rPr>
        <w:t>Implement agile development methodologies and continuous deployment</w:t>
      </w:r>
    </w:p>
    <w:p>
      <w:r>
        <w:rPr>
          <w:rFonts w:ascii="Arial" w:hAnsi="Arial" w:eastAsia="Arial"/>
          <w:sz w:val="24"/>
        </w:rPr>
        <w:t>By leveraging network effects, strategic partnerships, and growth loops, while adhering to the principles of "Blitzscaling" and "The Startup of You," MarketPro can rapidly scale its user base, establish itself as the go-to platform for B2B marketing professionals, and achieve industry leadership in the competitive digital landscape.</w:t>
      </w:r>
    </w:p>
    <w:p/>
    <w:p>
      <w:pPr>
        <w:pStyle w:val="Heading1"/>
      </w:pPr>
      <w:r>
        <w:rPr>
          <w:rFonts w:ascii="Arial" w:hAnsi="Arial" w:eastAsia="Arial"/>
          <w:b/>
          <w:color w:val="000000"/>
          <w:sz w:val="34"/>
        </w:rPr>
        <w:t>Advice From Niel Patel</w:t>
      </w:r>
    </w:p>
    <w:p/>
    <w:p>
      <w:r>
        <w:rPr>
          <w:rFonts w:ascii="Arial" w:hAnsi="Arial" w:eastAsia="Arial"/>
          <w:b/>
          <w:sz w:val="24"/>
        </w:rPr>
        <w:t xml:space="preserve">Mission: </w:t>
      </w:r>
      <w:r>
        <w:rPr>
          <w:rFonts w:ascii="Arial" w:hAnsi="Arial" w:eastAsia="Arial"/>
          <w:sz w:val="24"/>
        </w:rPr>
        <w:t>Empower B2B marketing professionals with a comprehensive suite of premium, customizable templates that streamline campaign creation, promote strategic planning, and drive superior marketing performance, enabling them to execute innovative, data-driven strategies that deliver measurable results and establish industry leadership.</w:t>
      </w:r>
    </w:p>
    <w:p>
      <w:r>
        <w:rPr>
          <w:rFonts w:ascii="Arial" w:hAnsi="Arial" w:eastAsia="Arial"/>
          <w:b/>
          <w:sz w:val="24"/>
        </w:rPr>
        <w:t xml:space="preserve">Vision Statement: </w:t>
      </w:r>
      <w:r>
        <w:rPr>
          <w:rFonts w:ascii="Arial" w:hAnsi="Arial" w:eastAsia="Arial"/>
          <w:sz w:val="24"/>
        </w:rPr>
        <w:t>Revolutionize the B2B marketing landscape by providing a comprehensive suite of cutting-edge, customizable templates that empower marketing professionals to execute innovative, data-driven campaigns that drive tangible business growth, establish industry leadership, and deliver exceptional value to their clients.</w:t>
      </w:r>
    </w:p>
    <w:p>
      <w:r>
        <w:rPr>
          <w:rFonts w:ascii="Arial" w:hAnsi="Arial" w:eastAsia="Arial"/>
          <w:b/>
          <w:sz w:val="24"/>
        </w:rPr>
        <w:t xml:space="preserve">Value Proposition: </w:t>
      </w:r>
      <w:r>
        <w:rPr>
          <w:rFonts w:ascii="Arial" w:hAnsi="Arial" w:eastAsia="Arial"/>
          <w:sz w:val="24"/>
        </w:rPr>
        <w:t>MarketPro empowers B2B marketing professionals with a comprehensive suite of premium, customizable templates tailored to diverse industries and business objectives. Our platform streamlines the creation process, enabling you to focus on strategic planning while ensuring consistent, high-quality deliverables. By leveraging our cutting-edge templates, you can execute innovative, data-driven campaigns that drive measurable results, establish industry leadership, and deliver exceptional value to your clients. With MarketPro, you gain a powerful ally in navigating the rapidly evolving digital landscape, empowering you to stay ahead of the curve and achieve unparalleled marketing success.</w:t>
      </w:r>
    </w:p>
    <w:p>
      <w:r>
        <w:rPr>
          <w:rFonts w:ascii="Arial" w:hAnsi="Arial" w:eastAsia="Arial"/>
          <w:b/>
          <w:sz w:val="24"/>
        </w:rPr>
        <w:t xml:space="preserve">Business Description: </w:t>
      </w:r>
      <w:r>
        <w:rPr>
          <w:rFonts w:ascii="Arial" w:hAnsi="Arial" w:eastAsia="Arial"/>
          <w:sz w:val="24"/>
        </w:rPr>
        <w:t>MarketPro is a revolutionary digital platform that empowers B2B marketing professionals with a comprehensive suite of premium, customizable templates. Our vast collection of meticulously crafted templates spans diverse industries and marketing objectives, including compelling email campaigns, engaging social media content, persuasive sales presentations, and insightful whitepapers. Developed by seasoned industry experts and continuously updated with the latest trends and best practices, our templates ensure your marketing efforts remain cutting-edge and resonate with your target audience. With MarketPro, you can effortlessly create professional-grade marketing collateral that aligns with your brand identity and resonates with your audience.</w:t>
      </w:r>
    </w:p>
    <w:p>
      <w:r>
        <w:rPr>
          <w:rFonts w:ascii="Arial" w:hAnsi="Arial" w:eastAsia="Arial"/>
          <w:b/>
          <w:sz w:val="24"/>
        </w:rPr>
        <w:t xml:space="preserve">Key Differentiators: </w:t>
      </w:r>
      <w:r>
        <w:rPr>
          <w:rFonts w:ascii="Arial" w:hAnsi="Arial" w:eastAsia="Arial"/>
          <w:sz w:val="24"/>
        </w:rPr>
      </w:r>
    </w:p>
    <w:p>
      <w:pPr>
        <w:pStyle w:val="ListBullet"/>
      </w:pPr>
      <w:r>
        <w:rPr>
          <w:rFonts w:ascii="Arial" w:hAnsi="Arial" w:eastAsia="Arial"/>
          <w:sz w:val="24"/>
        </w:rPr>
        <w:t>Comprehensive library of templates tailored to various campaign types and channels</w:t>
      </w:r>
    </w:p>
    <w:p>
      <w:pPr>
        <w:pStyle w:val="ListBullet"/>
      </w:pPr>
      <w:r>
        <w:rPr>
          <w:rFonts w:ascii="Arial" w:hAnsi="Arial" w:eastAsia="Arial"/>
          <w:sz w:val="24"/>
        </w:rPr>
        <w:t>Streamlined creation process for increased efficiency</w:t>
      </w:r>
    </w:p>
    <w:p>
      <w:pPr>
        <w:pStyle w:val="ListBullet"/>
      </w:pPr>
      <w:r>
        <w:rPr>
          <w:rFonts w:ascii="Arial" w:hAnsi="Arial" w:eastAsia="Arial"/>
          <w:sz w:val="24"/>
        </w:rPr>
        <w:t>Promotion of strategic planning and data-driven decision-making</w:t>
      </w:r>
    </w:p>
    <w:p>
      <w:pPr>
        <w:pStyle w:val="ListBullet"/>
      </w:pPr>
      <w:r>
        <w:rPr>
          <w:rFonts w:ascii="Arial" w:hAnsi="Arial" w:eastAsia="Arial"/>
          <w:sz w:val="24"/>
        </w:rPr>
        <w:t>Consistent, high-quality deliverables across all marketing initiatives</w:t>
      </w:r>
    </w:p>
    <w:p>
      <w:pPr>
        <w:pStyle w:val="ListBullet"/>
      </w:pPr>
      <w:r>
        <w:rPr>
          <w:rFonts w:ascii="Arial" w:hAnsi="Arial" w:eastAsia="Arial"/>
          <w:sz w:val="24"/>
        </w:rPr>
        <w:t>Scalable solutions to support business growth and evolving needs</w:t>
      </w:r>
    </w:p>
    <w:p>
      <w:r>
        <w:rPr>
          <w:rFonts w:ascii="Arial" w:hAnsi="Arial" w:eastAsia="Arial"/>
          <w:b/>
          <w:sz w:val="24"/>
        </w:rPr>
        <w:t xml:space="preserve">Definition of Success: </w:t>
      </w:r>
      <w:r>
        <w:rPr>
          <w:rFonts w:ascii="Arial" w:hAnsi="Arial" w:eastAsia="Arial"/>
          <w:sz w:val="24"/>
        </w:rPr>
      </w:r>
    </w:p>
    <w:p>
      <w:pPr>
        <w:pStyle w:val="ListBullet"/>
      </w:pPr>
      <w:r>
        <w:rPr>
          <w:rFonts w:ascii="Arial" w:hAnsi="Arial" w:eastAsia="Arial"/>
          <w:b/>
          <w:sz w:val="24"/>
        </w:rPr>
        <w:t xml:space="preserve">Revenue Model: </w:t>
      </w:r>
      <w:r>
        <w:rPr>
          <w:rFonts w:ascii="Arial" w:hAnsi="Arial" w:eastAsia="Arial"/>
          <w:sz w:val="24"/>
        </w:rPr>
        <w:t>Subscription-based model with tiered pricing plans based on the number of templates accessed and additional premium features.</w:t>
      </w:r>
    </w:p>
    <w:p>
      <w:pPr>
        <w:pStyle w:val="ListBullet"/>
      </w:pPr>
      <w:r>
        <w:rPr>
          <w:rFonts w:ascii="Arial" w:hAnsi="Arial" w:eastAsia="Arial"/>
          <w:b/>
          <w:sz w:val="24"/>
        </w:rPr>
        <w:t xml:space="preserve">Key Performance Indicators (KPIs): </w:t>
      </w:r>
      <w:r>
        <w:rPr>
          <w:rFonts w:ascii="Arial" w:hAnsi="Arial" w:eastAsia="Arial"/>
          <w:sz w:val="24"/>
        </w:rPr>
        <w:t>Monthly Recurring Revenue (MRR) growth, Customer Acquisition Cost (CAC), Customer Lifetime Value (CLV), churn rate, template utilization rate, customer satisfaction and retention metrics.</w:t>
      </w:r>
    </w:p>
    <w:p>
      <w:pPr>
        <w:pStyle w:val="ListBullet"/>
      </w:pPr>
      <w:r>
        <w:rPr>
          <w:rFonts w:ascii="Arial" w:hAnsi="Arial" w:eastAsia="Arial"/>
          <w:b/>
          <w:sz w:val="24"/>
        </w:rPr>
        <w:t xml:space="preserve">Success Benchmarks: </w:t>
      </w:r>
      <w:r>
        <w:rPr>
          <w:rFonts w:ascii="Arial" w:hAnsi="Arial" w:eastAsia="Arial"/>
          <w:sz w:val="24"/>
        </w:rPr>
        <w:t>Achieve target MRR within the first year, maintain CAC to CLV ratio below industry standards, attain churn rate below 5% within two years, achieve template utilization rate above 80%, maintain customer satisfaction score above 4.5/5, expand template library by 20% year-over-year, establish strategic partnerships with industry leaders.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