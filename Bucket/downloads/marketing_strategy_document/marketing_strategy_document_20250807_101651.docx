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Empower B2B marketing professionals with a comprehensive suite of customizable templates, strategic resources, and data-driven insights to streamline workflows, elevate brand consistency, and drive measurable impact across diverse industries and marketing objectives.</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Revolutionize B2B marketing by providing a comprehensive, user-friendly platform that empowers professionals with a vast library of customizable, industry-specific templates and strategic resources, enabling them to streamline workflows, maintain brand consistency, and deliver measurable impact across diverse marketing objectives.</w:t>
      </w:r>
    </w:p>
    <w:p>
      <w:r>
        <w:rPr>
          <w:rFonts w:ascii="Arial" w:hAnsi="Arial" w:eastAsia="Arial"/>
          <w:b/>
          <w:sz w:val="24"/>
        </w:rPr>
        <w:t xml:space="preserve">Mission Statement: </w:t>
      </w:r>
      <w:r>
        <w:rPr>
          <w:rFonts w:ascii="Arial" w:hAnsi="Arial" w:eastAsia="Arial"/>
          <w:sz w:val="24"/>
        </w:rPr>
        <w:t>Empower B2B marketing professionals with a comprehensive suite of customizable templates, strategic resources, and data-driven insights to streamline workflows, elevate brand consistency, and drive measurable impact across diverse industries and marketing objectives.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Elevate your B2B marketing strategy with our cutting-edge platform, offering a vast library of professionally designed, customizable templates tailored for diverse industries and marketing objectives. Streamline your workflows, maintain consistent branding, and execute impactful campaigns with unparalleled efficiency. Our comprehensive suite empowers you to optimize resource allocation, leverage data-driven insights, and deliver measurable results that propel business growth.</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Lack of access to professionally designed, industry-specific marketing templates, resulting in inefficient workflows and inconsistent branding across campaigns.</w:t>
      </w:r>
    </w:p>
    <w:p>
      <w:r>
        <w:rPr>
          <w:rFonts w:ascii="Arial" w:hAnsi="Arial" w:eastAsia="Arial"/>
          <w:b/>
          <w:sz w:val="24"/>
        </w:rPr>
        <w:t xml:space="preserve">Problem 2: </w:t>
      </w:r>
      <w:r>
        <w:rPr>
          <w:rFonts w:ascii="Arial" w:hAnsi="Arial" w:eastAsia="Arial"/>
          <w:sz w:val="24"/>
        </w:rPr>
        <w:t>Difficulty in finding customizable, ready-to-use marketing assets tailored to diverse B2B objectives, such as lead generation, account-based marketing, and sales enablement.</w:t>
      </w:r>
    </w:p>
    <w:p>
      <w:r>
        <w:rPr>
          <w:rFonts w:ascii="Arial" w:hAnsi="Arial" w:eastAsia="Arial"/>
          <w:b/>
          <w:sz w:val="24"/>
        </w:rPr>
        <w:t xml:space="preserve">Problem 3: </w:t>
      </w:r>
      <w:r>
        <w:rPr>
          <w:rFonts w:ascii="Arial" w:hAnsi="Arial" w:eastAsia="Arial"/>
          <w:sz w:val="24"/>
        </w:rPr>
        <w:t>Ineffective utilization of marketing resources due to the time-consuming process of creating marketing collateral from scratch, hindering campaign execution and measurable impact.</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tiered access to the template library, premium industry-specific bundles, and additional features. Pay-per-download option for individual templates or collections. Potential for sponsored templates or advertising partnerships.</w:t>
      </w:r>
    </w:p>
    <w:p>
      <w:r>
        <w:rPr>
          <w:rFonts w:ascii="Arial" w:hAnsi="Arial" w:eastAsia="Arial"/>
          <w:b/>
          <w:sz w:val="24"/>
        </w:rPr>
        <w:t xml:space="preserve">Cost Structure: </w:t>
      </w:r>
      <w:r>
        <w:rPr>
          <w:rFonts w:ascii="Arial" w:hAnsi="Arial" w:eastAsia="Arial"/>
          <w:sz w:val="24"/>
        </w:rPr>
        <w:t>Template design and development costs, platform maintenance and hosting, content curation and quality assurance, customer support, marketing and sales expenses, payment processing fees.</w:t>
      </w:r>
    </w:p>
    <w:p>
      <w:r>
        <w:rPr>
          <w:rFonts w:ascii="Arial" w:hAnsi="Arial" w:eastAsia="Arial"/>
          <w:b/>
          <w:sz w:val="24"/>
        </w:rPr>
        <w:t xml:space="preserve">Key Resources: </w:t>
      </w:r>
      <w:r>
        <w:rPr>
          <w:rFonts w:ascii="Arial" w:hAnsi="Arial" w:eastAsia="Arial"/>
          <w:sz w:val="24"/>
        </w:rPr>
        <w:t>Skilled design team, industry experts for content curation, user experience specialists, marketing and sales personnel, robust technology infrastructure.</w:t>
      </w:r>
    </w:p>
    <w:p>
      <w:r>
        <w:rPr>
          <w:rFonts w:ascii="Arial" w:hAnsi="Arial" w:eastAsia="Arial"/>
          <w:b/>
          <w:sz w:val="24"/>
        </w:rPr>
        <w:t xml:space="preserve">Customer Segments: </w:t>
      </w:r>
      <w:r>
        <w:rPr>
          <w:rFonts w:ascii="Arial" w:hAnsi="Arial" w:eastAsia="Arial"/>
          <w:sz w:val="24"/>
        </w:rPr>
        <w:t>B2B marketing professionals across diverse industries, including technology, healthcare, finance, manufacturing, and professional services. Segments based on company size, industry, marketing objectives, and budget.</w:t>
      </w:r>
    </w:p>
    <w:p>
      <w:r>
        <w:rPr>
          <w:rFonts w:ascii="Arial" w:hAnsi="Arial" w:eastAsia="Arial"/>
          <w:b/>
          <w:sz w:val="24"/>
        </w:rPr>
        <w:t xml:space="preserve">Value Propositions: </w:t>
      </w:r>
      <w:r>
        <w:rPr>
          <w:rFonts w:ascii="Arial" w:hAnsi="Arial" w:eastAsia="Arial"/>
          <w:sz w:val="24"/>
        </w:rPr>
        <w:t>Comprehensive library of professionally designed, customizable templates. Time-saving solution for streamlining marketing workflows. Consistent branding and adherence to industry best practices. Scalable and cost-effective alternative to in-house design resources.</w:t>
      </w:r>
    </w:p>
    <w:p>
      <w:r>
        <w:rPr>
          <w:rFonts w:ascii="Arial" w:hAnsi="Arial" w:eastAsia="Arial"/>
          <w:b/>
          <w:sz w:val="24"/>
        </w:rPr>
        <w:t xml:space="preserve">Scalability and Sustainability: </w:t>
      </w:r>
      <w:r>
        <w:rPr>
          <w:rFonts w:ascii="Arial" w:hAnsi="Arial" w:eastAsia="Arial"/>
          <w:sz w:val="24"/>
        </w:rPr>
        <w:t>Continuously expanding the template library with new designs and industry-specific content. Leveraging user feedback and data analytics to refine offerings. Exploring strategic partnerships and integrations with marketing tools and platforms. Implementing robust security measures and regular platform updates.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platform offers a comprehensive suite of professionally designed, customizable B2B marketing templates spanning diverse formats, channels, and industries. By providing a vast library of ready-to-use assets optimized for brand consistency, industry relevance, and measurable impact, we empower marketing teams to streamline their workflows, optimize resource allocation, and execute strategic campaigns with unparalleled efficiency and effectiveness.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platform empowers marketing teams with a vast library of professionally designed, customizable B2B templates spanning diverse formats, channels, and industries. These ready-to-use assets optimize brand consistency, industry relevance, and measurable impact, enabling streamlined workflows and strategic campaign execution with unparalleled efficiency and effectiveness.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with tiered pricing plans offering varying levels of access to the template library and additional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Monthly Active Users (MAU)</w:t>
      </w:r>
    </w:p>
    <w:p>
      <w:pPr>
        <w:pStyle w:val="ListBullet"/>
      </w:pPr>
      <w:r>
        <w:rPr>
          <w:rFonts w:ascii="Arial" w:hAnsi="Arial" w:eastAsia="Arial"/>
          <w:sz w:val="24"/>
        </w:rPr>
        <w:t>Template downloads/usage metrics</w:t>
      </w:r>
    </w:p>
    <w:p>
      <w:pPr>
        <w:pStyle w:val="ListBullet"/>
      </w:pPr>
      <w:r>
        <w:rPr>
          <w:rFonts w:ascii="Arial" w:hAnsi="Arial" w:eastAsia="Arial"/>
          <w:sz w:val="24"/>
        </w:rPr>
        <w:t>Customer retention and churn rates</w:t>
      </w:r>
    </w:p>
    <w:p>
      <w:pPr>
        <w:pStyle w:val="ListBullet"/>
      </w:pPr>
      <w:r>
        <w:rPr>
          <w:rFonts w:ascii="Arial" w:hAnsi="Arial" w:eastAsia="Arial"/>
          <w:sz w:val="24"/>
        </w:rPr>
        <w:t>Net Promoter Score (NPS)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$500,000 in Annual Recurring Revenue (ARR) within the first year</w:t>
      </w:r>
    </w:p>
    <w:p>
      <w:pPr>
        <w:pStyle w:val="ListBullet"/>
      </w:pPr>
      <w:r>
        <w:rPr>
          <w:rFonts w:ascii="Arial" w:hAnsi="Arial" w:eastAsia="Arial"/>
          <w:sz w:val="24"/>
        </w:rPr>
        <w:t>Maintain a CAC below $100 for new customer acquisition</w:t>
      </w:r>
    </w:p>
    <w:p>
      <w:pPr>
        <w:pStyle w:val="ListBullet"/>
      </w:pPr>
      <w:r>
        <w:rPr>
          <w:rFonts w:ascii="Arial" w:hAnsi="Arial" w:eastAsia="Arial"/>
          <w:sz w:val="24"/>
        </w:rPr>
        <w:t>Attain 20,000 MAU by the end of year two</w:t>
      </w:r>
    </w:p>
    <w:p>
      <w:pPr>
        <w:pStyle w:val="ListBullet"/>
      </w:pPr>
      <w:r>
        <w:rPr>
          <w:rFonts w:ascii="Arial" w:hAnsi="Arial" w:eastAsia="Arial"/>
          <w:sz w:val="24"/>
        </w:rPr>
        <w:t>Average 10+ template downloads per active user per month</w:t>
      </w:r>
    </w:p>
    <w:p>
      <w:pPr>
        <w:pStyle w:val="ListBullet"/>
      </w:pPr>
      <w:r>
        <w:rPr>
          <w:rFonts w:ascii="Arial" w:hAnsi="Arial" w:eastAsia="Arial"/>
          <w:sz w:val="24"/>
        </w:rPr>
        <w:t>Maintain a customer retention rate above 80%</w:t>
      </w:r>
    </w:p>
    <w:p>
      <w:pPr>
        <w:pStyle w:val="ListBullet"/>
      </w:pPr>
      <w:r>
        <w:rPr>
          <w:rFonts w:ascii="Arial" w:hAnsi="Arial" w:eastAsia="Arial"/>
          <w:sz w:val="24"/>
        </w:rPr>
        <w:t>Achieve an NPS of 50+ within the first 18 months</w:t>
      </w:r>
    </w:p>
    <w:p>
      <w:r>
        <w:rPr>
          <w:rFonts w:ascii="Arial" w:hAnsi="Arial" w:eastAsia="Arial"/>
          <w:sz w:val="24"/>
        </w:rPr>
        <w:t>By aligning our success metrics with the core business model of offering a comprehensive, subscription-based B2B marketing template library, we can effectively measure our ability to acquire and retain customers, drive consistent revenue growth, and deliver a valuable, engaging user experience that fosters long-term customer loyalty and advocacy.</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Launch: </w:t>
      </w:r>
      <w:r>
        <w:rPr>
          <w:rFonts w:ascii="Arial" w:hAnsi="Arial" w:eastAsia="Arial"/>
          <w:sz w:val="24"/>
        </w:rPr>
        <w:t>Develop and launch a robust digital platform featuring a comprehensive library of 150+ professionally designed B2B marketing templates spanning various industries and marketing objectives.</w:t>
      </w:r>
    </w:p>
    <w:p>
      <w:r>
        <w:rPr>
          <w:rFonts w:ascii="Arial" w:hAnsi="Arial" w:eastAsia="Arial"/>
          <w:b/>
          <w:sz w:val="24"/>
        </w:rPr>
        <w:t xml:space="preserve">User Acquisition: </w:t>
      </w:r>
      <w:r>
        <w:rPr>
          <w:rFonts w:ascii="Arial" w:hAnsi="Arial" w:eastAsia="Arial"/>
          <w:sz w:val="24"/>
        </w:rPr>
        <w:t>Implement a strategic user acquisition campaign across multiple channels to attract 5,000 registered users within the first year, with a minimum of 1,000 active monthly users.</w:t>
      </w:r>
    </w:p>
    <w:p>
      <w:r>
        <w:rPr>
          <w:rFonts w:ascii="Arial" w:hAnsi="Arial" w:eastAsia="Arial"/>
          <w:b/>
          <w:sz w:val="24"/>
        </w:rPr>
        <w:t xml:space="preserve">Continuous Improvement: </w:t>
      </w:r>
      <w:r>
        <w:rPr>
          <w:rFonts w:ascii="Arial" w:hAnsi="Arial" w:eastAsia="Arial"/>
          <w:sz w:val="24"/>
        </w:rPr>
        <w:t>Gather user feedback and analytics to continuously refine and optimize the platform's user experience, template offerings, and search/filtering capabilities.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Leadership: </w:t>
      </w:r>
      <w:r>
        <w:rPr>
          <w:rFonts w:ascii="Arial" w:hAnsi="Arial" w:eastAsia="Arial"/>
          <w:sz w:val="24"/>
        </w:rPr>
        <w:t>Position the platform as the premier global destination for B2B marketing templates, catering to over 50,000 users across diverse industries and regions.</w:t>
      </w:r>
    </w:p>
    <w:p>
      <w:r>
        <w:rPr>
          <w:rFonts w:ascii="Arial" w:hAnsi="Arial" w:eastAsia="Arial"/>
          <w:b/>
          <w:sz w:val="24"/>
        </w:rPr>
        <w:t xml:space="preserve">Premium Offerings: </w:t>
      </w:r>
      <w:r>
        <w:rPr>
          <w:rFonts w:ascii="Arial" w:hAnsi="Arial" w:eastAsia="Arial"/>
          <w:sz w:val="24"/>
        </w:rPr>
        <w:t>Introduce premium subscription tiers with advanced features, industry-tailored template bundles, and seamless integrations with leading marketing tools.</w:t>
      </w:r>
    </w:p>
    <w:p>
      <w:r>
        <w:rPr>
          <w:rFonts w:ascii="Arial" w:hAnsi="Arial" w:eastAsia="Arial"/>
          <w:b/>
          <w:sz w:val="24"/>
        </w:rPr>
        <w:t xml:space="preserve">Strategic Partnerships: </w:t>
      </w:r>
      <w:r>
        <w:rPr>
          <w:rFonts w:ascii="Arial" w:hAnsi="Arial" w:eastAsia="Arial"/>
          <w:sz w:val="24"/>
        </w:rPr>
        <w:t>Establish strategic partnerships with complementary service providers and industry associations to expand reach, enhance offerings, and drive cross-promotional opportunities.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AI-Driven Personalization: </w:t>
      </w:r>
      <w:r>
        <w:rPr>
          <w:rFonts w:ascii="Arial" w:hAnsi="Arial" w:eastAsia="Arial"/>
          <w:sz w:val="24"/>
        </w:rPr>
        <w:t>Leverage artificial intelligence and machine learning to enable personalized template recommendations, automated content generation, and data-driven insights for optimizing marketing campaigns.</w:t>
      </w:r>
    </w:p>
    <w:p>
      <w:r>
        <w:rPr>
          <w:rFonts w:ascii="Arial" w:hAnsi="Arial" w:eastAsia="Arial"/>
          <w:b/>
          <w:sz w:val="24"/>
        </w:rPr>
        <w:t xml:space="preserve">Thought Leadership: </w:t>
      </w:r>
      <w:r>
        <w:rPr>
          <w:rFonts w:ascii="Arial" w:hAnsi="Arial" w:eastAsia="Arial"/>
          <w:sz w:val="24"/>
        </w:rPr>
        <w:t>Establish the platform as a trusted authority in B2B marketing by publishing industry reports, hosting webinars, and fostering a vibrant community of marketing professionals.</w:t>
      </w:r>
    </w:p>
    <w:p>
      <w:r>
        <w:rPr>
          <w:rFonts w:ascii="Arial" w:hAnsi="Arial" w:eastAsia="Arial"/>
          <w:b/>
          <w:sz w:val="24"/>
        </w:rPr>
        <w:t xml:space="preserve">Global Expansion: </w:t>
      </w:r>
      <w:r>
        <w:rPr>
          <w:rFonts w:ascii="Arial" w:hAnsi="Arial" w:eastAsia="Arial"/>
          <w:sz w:val="24"/>
        </w:rPr>
        <w:t>Expand the platform's reach to emerging markets, localizing content and offerings to cater to diverse cultural and regional nuances in B2B marketing practices.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Monthly Recurring Revenue (MRR) Growth: This KPI measures the recurring revenue generated from subscriptions on a monthly basis. It is critical as it directly reflects our ability to acquire and retain paying customers, which is the core of our subscription-based business model. Tracking MRR growth will guide strategic decisions around pricing, marketing efforts, and product enhancements to drive sustainable revenue growth.</w:t>
      </w:r>
    </w:p>
    <w:p>
      <w:r>
        <w:rPr>
          <w:rFonts w:ascii="Arial" w:hAnsi="Arial" w:eastAsia="Arial"/>
          <w:b/>
          <w:sz w:val="24"/>
        </w:rPr>
        <w:t xml:space="preserve">Second Most Important KPI: </w:t>
      </w:r>
      <w:r>
        <w:rPr>
          <w:rFonts w:ascii="Arial" w:hAnsi="Arial" w:eastAsia="Arial"/>
          <w:sz w:val="24"/>
        </w:rPr>
        <w:t>Customer Acquisition Cost (CAC): This KPI measures the average cost of acquiring a new paying customer. It is essential to monitor CAC to ensure our marketing and sales efforts are efficient and cost-effective. A low CAC relative to the customer's lifetime value will indicate a profitable and scalable business model. This KPI will inform decisions related to optimizing our marketing channels, lead generation strategies, and customer acquisition processes.</w:t>
      </w:r>
    </w:p>
    <w:p>
      <w:r>
        <w:rPr>
          <w:rFonts w:ascii="Arial" w:hAnsi="Arial" w:eastAsia="Arial"/>
          <w:b/>
          <w:sz w:val="24"/>
        </w:rPr>
        <w:t xml:space="preserve">Third Most Important KPI: </w:t>
      </w:r>
      <w:r>
        <w:rPr>
          <w:rFonts w:ascii="Arial" w:hAnsi="Arial" w:eastAsia="Arial"/>
          <w:sz w:val="24"/>
        </w:rPr>
        <w:t>Monthly Active Users (MAU): This KPI tracks the number of unique users actively engaging with our platform on a monthly basis. It is crucial as it reflects the size of our active user base and the overall adoption and usage of our templates. Monitoring MAU will guide decisions related to user experience improvements, content curation, and engagement strategies to foster a loyal and growing user community.</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 marketing workflows: </w:t>
      </w:r>
      <w:r>
        <w:rPr>
          <w:rFonts w:ascii="Arial" w:hAnsi="Arial" w:eastAsia="Arial"/>
          <w:sz w:val="24"/>
        </w:rPr>
        <w:t>Reduce time and effort spent on creating marketing assets from scratch, enabling efficient resource allocation and faster campaign execution.</w:t>
      </w:r>
    </w:p>
    <w:p>
      <w:r>
        <w:rPr>
          <w:rFonts w:ascii="Arial" w:hAnsi="Arial" w:eastAsia="Arial"/>
          <w:b/>
          <w:sz w:val="24"/>
        </w:rPr>
        <w:t xml:space="preserve">Ensure brand consistency: </w:t>
      </w:r>
      <w:r>
        <w:rPr>
          <w:rFonts w:ascii="Arial" w:hAnsi="Arial" w:eastAsia="Arial"/>
          <w:sz w:val="24"/>
        </w:rPr>
        <w:t>Access a centralized library of on-brand, professionally designed templates to maintain visual identity and messaging across all marketing touchpoints.</w:t>
      </w:r>
    </w:p>
    <w:p>
      <w:r>
        <w:rPr>
          <w:rFonts w:ascii="Arial" w:hAnsi="Arial" w:eastAsia="Arial"/>
          <w:b/>
          <w:sz w:val="24"/>
        </w:rPr>
        <w:t xml:space="preserve">Enhance industry relevance: </w:t>
      </w:r>
      <w:r>
        <w:rPr>
          <w:rFonts w:ascii="Arial" w:hAnsi="Arial" w:eastAsia="Arial"/>
          <w:sz w:val="24"/>
        </w:rPr>
        <w:t>Leverage templates tailored to specific industries, ensuring messaging resonates with target audiences and aligns with industry best practices.</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marketplaces: </w:t>
      </w:r>
      <w:r>
        <w:rPr>
          <w:rFonts w:ascii="Arial" w:hAnsi="Arial" w:eastAsia="Arial"/>
          <w:sz w:val="24"/>
        </w:rPr>
        <w:t>Offer a wide range of templates but lack industry-specific customization and strategic guidance for B2B marketing campaigns.</w:t>
      </w:r>
    </w:p>
    <w:p>
      <w:r>
        <w:rPr>
          <w:rFonts w:ascii="Arial" w:hAnsi="Arial" w:eastAsia="Arial"/>
          <w:b/>
          <w:sz w:val="24"/>
        </w:rPr>
        <w:t xml:space="preserve">Design agencies: </w:t>
      </w:r>
      <w:r>
        <w:rPr>
          <w:rFonts w:ascii="Arial" w:hAnsi="Arial" w:eastAsia="Arial"/>
          <w:sz w:val="24"/>
        </w:rPr>
        <w:t>Provide high-quality, custom designs but can be costly and time-consuming, lacking scalability for frequent marketing needs.</w:t>
      </w:r>
    </w:p>
    <w:p>
      <w:r>
        <w:rPr>
          <w:rFonts w:ascii="Arial" w:hAnsi="Arial" w:eastAsia="Arial"/>
          <w:b/>
          <w:sz w:val="24"/>
        </w:rPr>
        <w:t xml:space="preserve">In-house design teams: </w:t>
      </w:r>
      <w:r>
        <w:rPr>
          <w:rFonts w:ascii="Arial" w:hAnsi="Arial" w:eastAsia="Arial"/>
          <w:sz w:val="24"/>
        </w:rPr>
        <w:t>Ensure brand consistency but may have limited capacity and industry-specific expertise for diverse marketing requirements.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focus: </w:t>
      </w:r>
      <w:r>
        <w:rPr>
          <w:rFonts w:ascii="Arial" w:hAnsi="Arial" w:eastAsia="Arial"/>
          <w:sz w:val="24"/>
        </w:rPr>
        <w:t>Existing solutions often cater to a broad audience, failing to address the unique challenges and objectives of B2B marketing campaigns.</w:t>
      </w:r>
    </w:p>
    <w:p>
      <w:r>
        <w:rPr>
          <w:rFonts w:ascii="Arial" w:hAnsi="Arial" w:eastAsia="Arial"/>
          <w:b/>
          <w:sz w:val="24"/>
        </w:rPr>
        <w:t xml:space="preserve">Limited customization: </w:t>
      </w:r>
      <w:r>
        <w:rPr>
          <w:rFonts w:ascii="Arial" w:hAnsi="Arial" w:eastAsia="Arial"/>
          <w:sz w:val="24"/>
        </w:rPr>
        <w:t>Templates may not be easily adaptable to specific industry requirements, messaging, or branding guidelines.</w:t>
      </w:r>
    </w:p>
    <w:p>
      <w:r>
        <w:rPr>
          <w:rFonts w:ascii="Arial" w:hAnsi="Arial" w:eastAsia="Arial"/>
          <w:b/>
          <w:sz w:val="24"/>
        </w:rPr>
        <w:t xml:space="preserve">Inconsistent quality: </w:t>
      </w:r>
      <w:r>
        <w:rPr>
          <w:rFonts w:ascii="Arial" w:hAnsi="Arial" w:eastAsia="Arial"/>
          <w:sz w:val="24"/>
        </w:rPr>
        <w:t>Generic templates may not adhere to best practices or provide strategic guidance for effective campaign execution.</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b/>
          <w:sz w:val="24"/>
        </w:rPr>
        <w:t xml:space="preserve">Comprehensive B2B template library: </w:t>
      </w:r>
      <w:r>
        <w:rPr>
          <w:rFonts w:ascii="Arial" w:hAnsi="Arial" w:eastAsia="Arial"/>
          <w:sz w:val="24"/>
        </w:rPr>
        <w:t>Access a vast collection of professionally designed templates tailored to diverse B2B industries and marketing objectives.</w:t>
      </w:r>
    </w:p>
    <w:p>
      <w:r>
        <w:rPr>
          <w:rFonts w:ascii="Arial" w:hAnsi="Arial" w:eastAsia="Arial"/>
          <w:b/>
          <w:sz w:val="24"/>
        </w:rPr>
        <w:t xml:space="preserve">Seamless customization: </w:t>
      </w:r>
      <w:r>
        <w:rPr>
          <w:rFonts w:ascii="Arial" w:hAnsi="Arial" w:eastAsia="Arial"/>
          <w:sz w:val="24"/>
        </w:rPr>
        <w:t>Easily adapt templates to align with brand guidelines, messaging, and campaign-specific requirements.</w:t>
      </w:r>
    </w:p>
    <w:p>
      <w:r>
        <w:rPr>
          <w:rFonts w:ascii="Arial" w:hAnsi="Arial" w:eastAsia="Arial"/>
          <w:b/>
          <w:sz w:val="24"/>
        </w:rPr>
        <w:t xml:space="preserve">Strategic guidance: </w:t>
      </w:r>
      <w:r>
        <w:rPr>
          <w:rFonts w:ascii="Arial" w:hAnsi="Arial" w:eastAsia="Arial"/>
          <w:sz w:val="24"/>
        </w:rPr>
        <w:t>Leverage industry best practices and expert insights embedded within the templates to optimize campaign effectiveness.</w:t>
      </w:r>
    </w:p>
    <w:p>
      <w:r>
        <w:rPr>
          <w:rFonts w:ascii="Arial" w:hAnsi="Arial" w:eastAsia="Arial"/>
          <w:b/>
          <w:sz w:val="24"/>
        </w:rPr>
        <w:t xml:space="preserve">Streamlined workflows: </w:t>
      </w:r>
      <w:r>
        <w:rPr>
          <w:rFonts w:ascii="Arial" w:hAnsi="Arial" w:eastAsia="Arial"/>
          <w:sz w:val="24"/>
        </w:rPr>
        <w:t>Accelerate marketing execution by eliminating the need for time-consuming design tasks, enabling efficient resource allocation.</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there are approximately 10 million B2B companies globally, with an average annual marketing budget ranging from $50,000 to $500,000 for mid-sized to large enterprises. Assuming a conservative average revenue of $500 per customer for our template platform, the TAM is estimated at $5 billion, representing the full revenue potential if we capture 100% market penetration across all B2B companies.</w:t>
      </w:r>
    </w:p>
    <w:p>
      <w:r>
        <w:rPr>
          <w:rFonts w:ascii="Arial" w:hAnsi="Arial" w:eastAsia="Arial"/>
          <w:b/>
          <w:sz w:val="24"/>
        </w:rPr>
        <w:t xml:space="preserve">Serviceable Available Market (SAM): </w:t>
      </w:r>
      <w:r>
        <w:rPr>
          <w:rFonts w:ascii="Arial" w:hAnsi="Arial" w:eastAsia="Arial"/>
          <w:sz w:val="24"/>
        </w:rPr>
        <w:t>Considering our initial focus on North America, Europe, and Asia-Pacific regions, and the ability to cater to mid-sized to large enterprises with 100 to 10,000+ employees, the SAM is estimated at $2 billion. This segment represents B2B companies with established marketing teams and budgets, aligning with our operational scope and distribution capabilities.</w:t>
      </w:r>
    </w:p>
    <w:p>
      <w:r>
        <w:rPr>
          <w:rFonts w:ascii="Arial" w:hAnsi="Arial" w:eastAsia="Arial"/>
          <w:b/>
          <w:sz w:val="24"/>
        </w:rPr>
        <w:t xml:space="preserve">Serviceable Obtainable Market (SOM): </w:t>
      </w:r>
      <w:r>
        <w:rPr>
          <w:rFonts w:ascii="Arial" w:hAnsi="Arial" w:eastAsia="Arial"/>
          <w:sz w:val="24"/>
        </w:rPr>
        <w:t>Given the competitive landscape, market entry barriers, and our current resources, a realistic estimation of the market share we can secure in the initial stages is 2%. This translates to an SOM of $40 million, reflecting a conservative yet achievable revenue figure as we establish our platform, build brand awareness, and demonstrate value to B2B marketing professionals.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Consumers expect tailored experiences and content aligned with their specific needs and preferences. Sustainability concerns: Growing awareness of environmental impact is influencing purchasing decisions, favoring eco-friendly products and services. Digital-first mindset: The pandemic has accelerated the shift towards digital channels, shaping consumer expectations for seamless online experiences.</w:t>
      </w:r>
    </w:p>
    <w:p>
      <w:r>
        <w:rPr>
          <w:rFonts w:ascii="Arial" w:hAnsi="Arial" w:eastAsia="Arial"/>
          <w:b/>
          <w:sz w:val="24"/>
        </w:rPr>
        <w:t xml:space="preserve">Technological Trends: </w:t>
      </w:r>
      <w:r>
        <w:rPr>
          <w:rFonts w:ascii="Arial" w:hAnsi="Arial" w:eastAsia="Arial"/>
          <w:sz w:val="24"/>
        </w:rPr>
        <w:t>Artificial Intelligence (AI) and Machine Learning (ML): Enabling personalized recommendations, predictive analytics, and automation of marketing tasks. Augmented Reality (AR) and Virtual Reality (VR): Enhancing product visualization and creating immersive brand experiences. Marketing Automation: Streamlining lead nurturing, campaign management, and data-driven decision-making.</w:t>
      </w:r>
    </w:p>
    <w:p>
      <w:r>
        <w:rPr>
          <w:rFonts w:ascii="Arial" w:hAnsi="Arial" w:eastAsia="Arial"/>
          <w:b/>
          <w:sz w:val="24"/>
        </w:rPr>
        <w:t xml:space="preserve">Competitive Trends: </w:t>
      </w:r>
      <w:r>
        <w:rPr>
          <w:rFonts w:ascii="Arial" w:hAnsi="Arial" w:eastAsia="Arial"/>
          <w:sz w:val="24"/>
        </w:rPr>
        <w:t>Product innovation: Competitors are continuously introducing new features, templates, and tools to differentiate their offerings. Content marketing: Leveraging high-quality, industry-specific content to establish thought leadership and attract customers. Strategic partnerships: Collaborating with complementary platforms or service providers to expand reach and capabilities.</w:t>
      </w:r>
    </w:p>
    <w:p>
      <w:r>
        <w:rPr>
          <w:rFonts w:ascii="Arial" w:hAnsi="Arial" w:eastAsia="Arial"/>
          <w:b/>
          <w:sz w:val="24"/>
        </w:rPr>
        <w:t xml:space="preserve">Economic Trends: </w:t>
      </w:r>
      <w:r>
        <w:rPr>
          <w:rFonts w:ascii="Arial" w:hAnsi="Arial" w:eastAsia="Arial"/>
          <w:sz w:val="24"/>
        </w:rPr>
        <w:t>Inflationary pressures: Rising costs may impact consumer spending and marketing budgets, necessitating cost-effective solutions. Supply chain disruptions: Potential delays or shortages could influence operational costs and pricing strategies. Economic uncertainty: Fluctuations in regional economies could affect consumer confidence and demand for discretionary services.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Envato Elements, Venngage, Canva, and HubSpot are prominent competitors offering B2B marketing templates across various formats, including email campaigns, social media posts, and content assets. They have established market presence and user bases.</w:t>
      </w:r>
    </w:p>
    <w:p>
      <w:r>
        <w:rPr>
          <w:rFonts w:ascii="Arial" w:hAnsi="Arial" w:eastAsia="Arial"/>
          <w:b/>
          <w:sz w:val="24"/>
        </w:rPr>
        <w:t xml:space="preserve">Product/Service Comparison: </w:t>
      </w:r>
      <w:r>
        <w:rPr>
          <w:rFonts w:ascii="Arial" w:hAnsi="Arial" w:eastAsia="Arial"/>
          <w:sz w:val="24"/>
        </w:rPr>
        <w:t>While competitors offer diverse template libraries, our platform focuses exclusively on B2B marketing, ensuring industry-specific relevance and strategic guidance. Our customization capabilities and intuitive user experience aim to streamline workflows and enhance brand consistency. Pricing may vary, with some competitors offering free or freemium models, while others charge subscription fees or per-template costs.</w:t>
      </w:r>
    </w:p>
    <w:p>
      <w:r>
        <w:rPr>
          <w:rFonts w:ascii="Arial" w:hAnsi="Arial" w:eastAsia="Arial"/>
          <w:b/>
          <w:sz w:val="24"/>
        </w:rPr>
        <w:t xml:space="preserve">Strategic Positioning: </w:t>
      </w:r>
      <w:r>
        <w:rPr>
          <w:rFonts w:ascii="Arial" w:hAnsi="Arial" w:eastAsia="Arial"/>
          <w:sz w:val="24"/>
        </w:rPr>
        <w:t>Envato Elements positions itself as a comprehensive design asset marketplace, catering to various creative needs. Venngage emphasizes ease of use and collaboration features for marketing teams. Canva targets small businesses and individuals with its user-friendly design tools. HubSpot integrates marketing templates with its broader marketing automation and CRM platform, appealing to enterprise-level clients.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workflows and improving operational efficiency across teams.</w:t>
      </w:r>
    </w:p>
    <w:p>
      <w:pPr>
        <w:pStyle w:val="ListBullet"/>
      </w:pPr>
      <w:r>
        <w:rPr>
          <w:rFonts w:ascii="Arial" w:hAnsi="Arial" w:eastAsia="Arial"/>
          <w:sz w:val="24"/>
        </w:rPr>
        <w:t>Ensuring brand consistency and maintaining a cohesive visual identity across all marketing collateral.</w:t>
      </w:r>
    </w:p>
    <w:p>
      <w:pPr>
        <w:pStyle w:val="ListBullet"/>
      </w:pPr>
      <w:r>
        <w:rPr>
          <w:rFonts w:ascii="Arial" w:hAnsi="Arial" w:eastAsia="Arial"/>
          <w:sz w:val="24"/>
        </w:rPr>
        <w:t>Accessing industry-specific, high-quality templates tailored to B2B marketing campaigns and strategies.</w:t>
      </w:r>
    </w:p>
    <w:p>
      <w:pPr>
        <w:pStyle w:val="ListBullet"/>
      </w:pPr>
      <w:r>
        <w:rPr>
          <w:rFonts w:ascii="Arial" w:hAnsi="Arial" w:eastAsia="Arial"/>
          <w:sz w:val="24"/>
        </w:rPr>
        <w:t>Enabling easy customization and personalization of marketing assets to resonate with target audiences.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General-purpose design tools and template libraries cater to a wide range of creative needs but lack B2B marketing specialization.</w:t>
      </w:r>
    </w:p>
    <w:p>
      <w:pPr>
        <w:pStyle w:val="ListBullet"/>
      </w:pPr>
      <w:r>
        <w:rPr>
          <w:rFonts w:ascii="Arial" w:hAnsi="Arial" w:eastAsia="Arial"/>
          <w:sz w:val="24"/>
        </w:rPr>
        <w:t>Basic email marketing platforms offer limited template options, primarily focused on newsletters and promotional campaigns.</w:t>
      </w:r>
    </w:p>
    <w:p>
      <w:pPr>
        <w:pStyle w:val="ListBullet"/>
      </w:pPr>
      <w:r>
        <w:rPr>
          <w:rFonts w:ascii="Arial" w:hAnsi="Arial" w:eastAsia="Arial"/>
          <w:sz w:val="24"/>
        </w:rPr>
        <w:t>Comprehensive marketing automation suites provide templates as part of broader functionality, often at a premium cost.</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focus on B2B-specific marketing requirements, resulting in generic or irrelevant templates.</w:t>
      </w:r>
    </w:p>
    <w:p>
      <w:pPr>
        <w:pStyle w:val="ListBullet"/>
      </w:pPr>
      <w:r>
        <w:rPr>
          <w:rFonts w:ascii="Arial" w:hAnsi="Arial" w:eastAsia="Arial"/>
          <w:sz w:val="24"/>
        </w:rPr>
        <w:t>Limited customization capabilities, hindering brand alignment and personalization efforts.</w:t>
      </w:r>
    </w:p>
    <w:p>
      <w:pPr>
        <w:pStyle w:val="ListBullet"/>
      </w:pPr>
      <w:r>
        <w:rPr>
          <w:rFonts w:ascii="Arial" w:hAnsi="Arial" w:eastAsia="Arial"/>
          <w:sz w:val="24"/>
        </w:rPr>
        <w:t>Disjointed workflows due to siloed tools for different marketing asset types.</w:t>
      </w:r>
    </w:p>
    <w:p>
      <w:pPr>
        <w:pStyle w:val="ListBullet"/>
      </w:pPr>
      <w:r>
        <w:rPr>
          <w:rFonts w:ascii="Arial" w:hAnsi="Arial" w:eastAsia="Arial"/>
          <w:sz w:val="24"/>
        </w:rPr>
        <w:t>Inadequate guidance on strategic B2B marketing best practices and industry trends.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 gap by offering a comprehensive, centralized solution tailored exclusively for B2B marketing professionals. With an extensive library of industry-specific templates spanning various formats, we empower businesses to create consistent, on-brand marketing collateral efficiently. Intuitive customization tools and strategic guidance ensure campaigns resonate with target audiences, driving better engagement and ROI.</w:t>
      </w:r>
    </w:p>
    <w:p>
      <w:r>
        <w:rPr>
          <w:rFonts w:ascii="Arial" w:hAnsi="Arial" w:eastAsia="Arial"/>
          <w:b/>
          <w:sz w:val="24"/>
        </w:rPr>
        <w:t xml:space="preserve">Market Size &amp; Growth Potential: </w:t>
      </w:r>
      <w:r>
        <w:rPr>
          <w:rFonts w:ascii="Arial" w:hAnsi="Arial" w:eastAsia="Arial"/>
          <w:sz w:val="24"/>
        </w:rPr>
      </w:r>
    </w:p>
    <w:p>
      <w:pPr>
        <w:pStyle w:val="ListBullet"/>
      </w:pPr>
      <w:r>
        <w:rPr>
          <w:rFonts w:ascii="Arial" w:hAnsi="Arial" w:eastAsia="Arial"/>
          <w:b/>
          <w:sz w:val="24"/>
        </w:rPr>
        <w:t xml:space="preserve">Total Addressable Market (TAM): </w:t>
      </w:r>
      <w:r>
        <w:rPr>
          <w:rFonts w:ascii="Arial" w:hAnsi="Arial" w:eastAsia="Arial"/>
          <w:sz w:val="24"/>
        </w:rPr>
        <w:t>$5 billion, representing the full revenue potential across all B2B companies globally.</w:t>
      </w:r>
    </w:p>
    <w:p>
      <w:pPr>
        <w:pStyle w:val="ListBullet"/>
      </w:pPr>
      <w:r>
        <w:rPr>
          <w:rFonts w:ascii="Arial" w:hAnsi="Arial" w:eastAsia="Arial"/>
          <w:b/>
          <w:sz w:val="24"/>
        </w:rPr>
        <w:t xml:space="preserve">Serviceable Available Market (SAM): </w:t>
      </w:r>
      <w:r>
        <w:rPr>
          <w:rFonts w:ascii="Arial" w:hAnsi="Arial" w:eastAsia="Arial"/>
          <w:sz w:val="24"/>
        </w:rPr>
        <w:t>$2 billion, focusing on mid-sized to large enterprises in North America, Europe, and Asia-Pacific regions.</w:t>
      </w:r>
    </w:p>
    <w:p>
      <w:pPr>
        <w:pStyle w:val="ListBullet"/>
      </w:pPr>
      <w:r>
        <w:rPr>
          <w:rFonts w:ascii="Arial" w:hAnsi="Arial" w:eastAsia="Arial"/>
          <w:b/>
          <w:sz w:val="24"/>
        </w:rPr>
        <w:t xml:space="preserve">Serviceable Obtainable Market (SOM): </w:t>
      </w:r>
      <w:r>
        <w:rPr>
          <w:rFonts w:ascii="Arial" w:hAnsi="Arial" w:eastAsia="Arial"/>
          <w:sz w:val="24"/>
        </w:rPr>
        <w:t>$40 million, reflecting a realistic 2% market share capture in the initial stages.</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Increased demand for personalization and tailored customer experiences.</w:t>
      </w:r>
    </w:p>
    <w:p>
      <w:pPr>
        <w:pStyle w:val="ListBullet"/>
      </w:pPr>
      <w:r>
        <w:rPr>
          <w:rFonts w:ascii="Arial" w:hAnsi="Arial" w:eastAsia="Arial"/>
          <w:sz w:val="24"/>
        </w:rPr>
        <w:t>Growing emphasis on sustainability and eco-friendly business practices.</w:t>
      </w:r>
    </w:p>
    <w:p>
      <w:pPr>
        <w:pStyle w:val="ListBullet"/>
      </w:pPr>
      <w:r>
        <w:rPr>
          <w:rFonts w:ascii="Arial" w:hAnsi="Arial" w:eastAsia="Arial"/>
          <w:sz w:val="24"/>
        </w:rPr>
        <w:t>Accelerated shift towards digital channels and seamless online experiences.</w:t>
      </w:r>
    </w:p>
    <w:p>
      <w:pPr>
        <w:pStyle w:val="ListBullet"/>
      </w:pPr>
      <w:r>
        <w:rPr>
          <w:rFonts w:ascii="Arial" w:hAnsi="Arial" w:eastAsia="Arial"/>
          <w:sz w:val="24"/>
        </w:rPr>
        <w:t>Adoption of AI, ML, AR, VR, and marketing automation technologies.</w:t>
      </w:r>
    </w:p>
    <w:p>
      <w:pPr>
        <w:pStyle w:val="ListBullet"/>
      </w:pPr>
      <w:r>
        <w:rPr>
          <w:rFonts w:ascii="Arial" w:hAnsi="Arial" w:eastAsia="Arial"/>
          <w:sz w:val="24"/>
        </w:rPr>
        <w:t>Content marketing strategies for thought leadership and customer acquisition.</w:t>
      </w:r>
    </w:p>
    <w:p>
      <w:pPr>
        <w:pStyle w:val="ListBullet"/>
      </w:pPr>
      <w:r>
        <w:rPr>
          <w:rFonts w:ascii="Arial" w:hAnsi="Arial" w:eastAsia="Arial"/>
          <w:sz w:val="24"/>
        </w:rPr>
        <w:t>Strategic partnerships to expand reach and capabilities.</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Strengths: </w:t>
      </w:r>
      <w:r>
        <w:rPr>
          <w:rFonts w:ascii="Arial" w:hAnsi="Arial" w:eastAsia="Arial"/>
          <w:sz w:val="24"/>
        </w:rPr>
        <w:t>Established user bases, diverse template libraries, and brand recognition.</w:t>
      </w:r>
    </w:p>
    <w:p>
      <w:pPr>
        <w:pStyle w:val="ListBullet"/>
      </w:pPr>
      <w:r>
        <w:rPr>
          <w:rFonts w:ascii="Arial" w:hAnsi="Arial" w:eastAsia="Arial"/>
          <w:b/>
          <w:sz w:val="24"/>
        </w:rPr>
        <w:t xml:space="preserve">Weaknesses: </w:t>
      </w:r>
      <w:r>
        <w:rPr>
          <w:rFonts w:ascii="Arial" w:hAnsi="Arial" w:eastAsia="Arial"/>
          <w:sz w:val="24"/>
        </w:rPr>
        <w:t>Lack of B2B marketing specialization, limited customization options, and disjointed workflows.</w:t>
      </w:r>
    </w:p>
    <w:p>
      <w:pPr>
        <w:pStyle w:val="ListBullet"/>
      </w:pPr>
      <w:r>
        <w:rPr>
          <w:rFonts w:ascii="Arial" w:hAnsi="Arial" w:eastAsia="Arial"/>
          <w:b/>
          <w:sz w:val="24"/>
        </w:rPr>
        <w:t xml:space="preserve">Opportunities: </w:t>
      </w:r>
      <w:r>
        <w:rPr>
          <w:rFonts w:ascii="Arial" w:hAnsi="Arial" w:eastAsia="Arial"/>
          <w:sz w:val="24"/>
        </w:rPr>
        <w:t>Capitalize on the demand for industry-specific, strategically aligned B2B marketing solutions.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the go-to solution for B2B marketing professionals, emphasizing industry expertise and strategic guidance.</w:t>
      </w:r>
    </w:p>
    <w:p>
      <w:pPr>
        <w:pStyle w:val="ListBullet"/>
      </w:pPr>
      <w:r>
        <w:rPr>
          <w:rFonts w:ascii="Arial" w:hAnsi="Arial" w:eastAsia="Arial"/>
          <w:sz w:val="24"/>
        </w:rPr>
        <w:t>Leverage AI and ML to enable personalized recommendations and streamline template customization.</w:t>
      </w:r>
    </w:p>
    <w:p>
      <w:pPr>
        <w:pStyle w:val="ListBullet"/>
      </w:pPr>
      <w:r>
        <w:rPr>
          <w:rFonts w:ascii="Arial" w:hAnsi="Arial" w:eastAsia="Arial"/>
          <w:sz w:val="24"/>
        </w:rPr>
        <w:t>Integrate with existing marketing automation and CRM platforms for seamless workflow integration.</w:t>
      </w:r>
    </w:p>
    <w:p>
      <w:pPr>
        <w:pStyle w:val="ListBullet"/>
      </w:pPr>
      <w:r>
        <w:rPr>
          <w:rFonts w:ascii="Arial" w:hAnsi="Arial" w:eastAsia="Arial"/>
          <w:sz w:val="24"/>
        </w:rPr>
        <w:t>Develop a robust content marketing strategy to establish thought leadership and attract B2B clients.</w:t>
      </w:r>
    </w:p>
    <w:p>
      <w:pPr>
        <w:pStyle w:val="ListBullet"/>
      </w:pPr>
      <w:r>
        <w:rPr>
          <w:rFonts w:ascii="Arial" w:hAnsi="Arial" w:eastAsia="Arial"/>
          <w:sz w:val="24"/>
        </w:rPr>
        <w:t>Explore strategic partnerships with complementary service providers to expand offerings and reach.</w:t>
      </w:r>
    </w:p>
    <w:p>
      <w:pPr>
        <w:pStyle w:val="ListBullet"/>
      </w:pPr>
      <w:r>
        <w:rPr>
          <w:rFonts w:ascii="Arial" w:hAnsi="Arial" w:eastAsia="Arial"/>
          <w:sz w:val="24"/>
        </w:rPr>
        <w:t>Implement a competitive pricing model that balances value and accessibility for mid-sized to large enterprises.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Relevant Industries: B2B companies across diverse sectors, including technology, professional services, manufacturing, healthcare, finance, and education.</w:t>
      </w:r>
    </w:p>
    <w:p>
      <w:r>
        <w:rPr>
          <w:rFonts w:ascii="Arial" w:hAnsi="Arial" w:eastAsia="Arial"/>
          <w:b/>
          <w:sz w:val="24"/>
        </w:rPr>
        <w:t xml:space="preserve">Company Size: </w:t>
      </w:r>
      <w:r>
        <w:rPr>
          <w:rFonts w:ascii="Arial" w:hAnsi="Arial" w:eastAsia="Arial"/>
          <w:sz w:val="24"/>
        </w:rPr>
        <w:t>Mid-sized to large enterprises with 100 to 10,000+ employees.</w:t>
      </w:r>
    </w:p>
    <w:p>
      <w:r>
        <w:rPr>
          <w:rFonts w:ascii="Arial" w:hAnsi="Arial" w:eastAsia="Arial"/>
          <w:b/>
          <w:sz w:val="24"/>
        </w:rPr>
        <w:t xml:space="preserve">Geography: </w:t>
      </w:r>
      <w:r>
        <w:rPr>
          <w:rFonts w:ascii="Arial" w:hAnsi="Arial" w:eastAsia="Arial"/>
          <w:sz w:val="24"/>
        </w:rPr>
        <w:t>North America, Europe, Asia-Pacific, and other developed markets.</w:t>
      </w:r>
    </w:p>
    <w:p>
      <w:r>
        <w:rPr>
          <w:rFonts w:ascii="Arial" w:hAnsi="Arial" w:eastAsia="Arial"/>
          <w:b/>
          <w:sz w:val="24"/>
        </w:rPr>
        <w:t xml:space="preserve">Typical Job Titles: </w:t>
      </w:r>
      <w:r>
        <w:rPr>
          <w:rFonts w:ascii="Arial" w:hAnsi="Arial" w:eastAsia="Arial"/>
          <w:sz w:val="24"/>
        </w:rPr>
        <w:t>Chief Marketing Officer, VP Marketing, Director of Marketing, Marketing Manager, Content Marketing Manager, Digital Marketing Specialist, Demand Generation Manager, Account-Based Marketing Manager.</w:t>
      </w:r>
    </w:p>
    <w:p>
      <w:r>
        <w:rPr>
          <w:rFonts w:ascii="Arial" w:hAnsi="Arial" w:eastAsia="Arial"/>
          <w:b/>
          <w:sz w:val="24"/>
        </w:rPr>
        <w:t xml:space="preserve">Role in Buying Process: </w:t>
      </w:r>
      <w:r>
        <w:rPr>
          <w:rFonts w:ascii="Arial" w:hAnsi="Arial" w:eastAsia="Arial"/>
          <w:sz w:val="24"/>
        </w:rPr>
        <w:t>The collective influence of the Champion (driving adoption), Decision Maker (authorizing purchase), Influencer (providing input), and Blocker (raising objections) roles within the B2B buying journey.</w:t>
      </w:r>
    </w:p>
    <w:p>
      <w:r>
        <w:rPr>
          <w:rFonts w:ascii="Arial" w:hAnsi="Arial" w:eastAsia="Arial"/>
          <w:b/>
          <w:sz w:val="24"/>
        </w:rPr>
        <w:t xml:space="preserve">Target Audience Description: </w:t>
      </w:r>
      <w:r>
        <w:rPr>
          <w:rFonts w:ascii="Arial" w:hAnsi="Arial" w:eastAsia="Arial"/>
          <w:sz w:val="24"/>
        </w:rPr>
        <w:t>Personality Attributes: Analytical, strategic, data-driven, creative, collaborative, adaptable, and results-oriented.</w:t>
      </w:r>
    </w:p>
    <w:p>
      <w:r>
        <w:rPr>
          <w:rFonts w:ascii="Arial" w:hAnsi="Arial" w:eastAsia="Arial"/>
          <w:b/>
          <w:sz w:val="24"/>
        </w:rPr>
        <w:t xml:space="preserve">Age: </w:t>
      </w:r>
      <w:r>
        <w:rPr>
          <w:rFonts w:ascii="Arial" w:hAnsi="Arial" w:eastAsia="Arial"/>
          <w:sz w:val="24"/>
        </w:rPr>
        <w:t>28 to 55 years old.</w:t>
      </w:r>
    </w:p>
    <w:p>
      <w:r>
        <w:rPr>
          <w:rFonts w:ascii="Arial" w:hAnsi="Arial" w:eastAsia="Arial"/>
          <w:b/>
          <w:sz w:val="24"/>
        </w:rPr>
        <w:t xml:space="preserve">Income: </w:t>
      </w:r>
      <w:r>
        <w:rPr>
          <w:rFonts w:ascii="Arial" w:hAnsi="Arial" w:eastAsia="Arial"/>
          <w:sz w:val="24"/>
        </w:rPr>
        <w:t>Varies based on role and industry, typically ranging from $60,000 to $200,000+ annually.</w:t>
      </w:r>
    </w:p>
    <w:p>
      <w:r>
        <w:rPr>
          <w:rFonts w:ascii="Arial" w:hAnsi="Arial" w:eastAsia="Arial"/>
          <w:b/>
          <w:sz w:val="24"/>
        </w:rPr>
        <w:t xml:space="preserve">Interests: </w:t>
      </w:r>
      <w:r>
        <w:rPr>
          <w:rFonts w:ascii="Arial" w:hAnsi="Arial" w:eastAsia="Arial"/>
          <w:sz w:val="24"/>
        </w:rPr>
        <w:t>Professional development, industry trends, marketing best practices, technology advancements, networking, and continuous learning.</w:t>
      </w:r>
    </w:p>
    <w:p>
      <w:r>
        <w:rPr>
          <w:rFonts w:ascii="Arial" w:hAnsi="Arial" w:eastAsia="Arial"/>
          <w:b/>
          <w:sz w:val="24"/>
        </w:rPr>
        <w:t xml:space="preserve">Values: </w:t>
      </w:r>
      <w:r>
        <w:rPr>
          <w:rFonts w:ascii="Arial" w:hAnsi="Arial" w:eastAsia="Arial"/>
          <w:sz w:val="24"/>
        </w:rPr>
        <w:t>Efficiency, innovation, measurable impact, customer-centricity, integrity, and professional growth.</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40-55, gender balanced, high income ($150K+),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Ambitious, strategic thinker, data-driven, innovative, customer-centric, continuous learner, enjoys networking and industry events, values work-life balance.</w:t>
      </w:r>
    </w:p>
    <w:p>
      <w:r>
        <w:rPr>
          <w:rFonts w:ascii="Arial" w:hAnsi="Arial" w:eastAsia="Arial"/>
          <w:b/>
          <w:sz w:val="24"/>
        </w:rPr>
        <w:t xml:space="preserve">Needs and Pain Points: </w:t>
      </w:r>
      <w:r>
        <w:rPr>
          <w:rFonts w:ascii="Arial" w:hAnsi="Arial" w:eastAsia="Arial"/>
          <w:sz w:val="24"/>
        </w:rPr>
        <w:t>Streamlining marketing workflows, maintaining brand consistency, tailoring content to specific industries, measuring campaign effectiveness and ROI, staying ahead of trends.</w:t>
      </w:r>
    </w:p>
    <w:p>
      <w:r>
        <w:rPr>
          <w:rFonts w:ascii="Arial" w:hAnsi="Arial" w:eastAsia="Arial"/>
          <w:b/>
          <w:sz w:val="24"/>
        </w:rPr>
        <w:t xml:space="preserve">Goals: </w:t>
      </w:r>
      <w:r>
        <w:rPr>
          <w:rFonts w:ascii="Arial" w:hAnsi="Arial" w:eastAsia="Arial"/>
          <w:sz w:val="24"/>
        </w:rPr>
        <w:t>Drive business growth, increase brand awareness, acquire new customers, optimize marketing spend, foster team development, achieve industry recognition.</w:t>
      </w:r>
    </w:p>
    <w:p>
      <w:r>
        <w:rPr>
          <w:rFonts w:ascii="Arial" w:hAnsi="Arial" w:eastAsia="Arial"/>
          <w:b/>
          <w:sz w:val="24"/>
        </w:rPr>
        <w:t xml:space="preserve">Concerns/Objections During Sales Process: </w:t>
      </w:r>
      <w:r>
        <w:rPr>
          <w:rFonts w:ascii="Arial" w:hAnsi="Arial" w:eastAsia="Arial"/>
          <w:sz w:val="24"/>
        </w:rPr>
        <w:t>Cost-effectiveness, scalability, integration with existing tools, data security, customer support, training resources.</w:t>
      </w:r>
    </w:p>
    <w:p>
      <w:r>
        <w:rPr>
          <w:rFonts w:ascii="Arial" w:hAnsi="Arial" w:eastAsia="Arial"/>
          <w:b/>
          <w:sz w:val="24"/>
        </w:rPr>
        <w:t xml:space="preserve">Factors That Influenced the Purchasing Decision: </w:t>
      </w:r>
      <w:r>
        <w:rPr>
          <w:rFonts w:ascii="Arial" w:hAnsi="Arial" w:eastAsia="Arial"/>
          <w:sz w:val="24"/>
        </w:rPr>
        <w:t>Proven track record, user testimonials, customization options, robust analytics, competitive pricing, seamless onboarding.</w:t>
      </w:r>
    </w:p>
    <w:p>
      <w:r>
        <w:rPr>
          <w:rFonts w:ascii="Arial" w:hAnsi="Arial" w:eastAsia="Arial"/>
          <w:b/>
          <w:sz w:val="24"/>
        </w:rPr>
        <w:t xml:space="preserve">Stage When Joined the Sales Process: </w:t>
      </w:r>
      <w:r>
        <w:rPr>
          <w:rFonts w:ascii="Arial" w:hAnsi="Arial" w:eastAsia="Arial"/>
          <w:sz w:val="24"/>
        </w:rPr>
        <w:t>Consideration or decision stage.</w:t>
      </w:r>
    </w:p>
    <w:p>
      <w:r>
        <w:rPr>
          <w:rFonts w:ascii="Arial" w:hAnsi="Arial" w:eastAsia="Arial"/>
          <w:b/>
          <w:sz w:val="24"/>
        </w:rPr>
        <w:t xml:space="preserve">Media Consumption Habits: </w:t>
      </w:r>
      <w:r>
        <w:rPr>
          <w:rFonts w:ascii="Arial" w:hAnsi="Arial" w:eastAsia="Arial"/>
          <w:sz w:val="24"/>
        </w:rPr>
        <w:t>Industry publications, marketing blogs, webinars, podcasts, LinkedIn, Twitter, marketing conferences.</w:t>
      </w:r>
    </w:p>
    <w:p>
      <w:r>
        <w:rPr>
          <w:rFonts w:ascii="Arial" w:hAnsi="Arial" w:eastAsia="Arial"/>
          <w:b/>
          <w:sz w:val="24"/>
        </w:rPr>
        <w:t xml:space="preserve">Brands They Resonate With: </w:t>
      </w:r>
      <w:r>
        <w:rPr>
          <w:rFonts w:ascii="Arial" w:hAnsi="Arial" w:eastAsia="Arial"/>
          <w:sz w:val="24"/>
        </w:rPr>
        <w:t>HubSpot, Salesforce, Adobe, Marketo, Hootsuite (innovative, customer-centric, thought leaders).</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moderates webinars, speaks at conferences.</w:t>
      </w:r>
    </w:p>
    <w:p>
      <w:r>
        <w:rPr>
          <w:rFonts w:ascii="Arial" w:hAnsi="Arial" w:eastAsia="Arial"/>
          <w:b/>
          <w:sz w:val="24"/>
        </w:rPr>
        <w:t xml:space="preserve">LinkedIn Profile: </w:t>
      </w:r>
      <w:r>
        <w:rPr>
          <w:rFonts w:ascii="Arial" w:hAnsi="Arial" w:eastAsia="Arial"/>
          <w:sz w:val="24"/>
        </w:rPr>
        <w:t>Detailed professional history, industry awards/recognition, recommendations, connections with peers and industry influencers.</w:t>
      </w:r>
    </w:p>
    <w:p>
      <w:r>
        <w:rPr>
          <w:rFonts w:ascii="Arial" w:hAnsi="Arial" w:eastAsia="Arial"/>
          <w:b/>
          <w:sz w:val="24"/>
        </w:rPr>
        <w:t xml:space="preserve">Leisure Activities: </w:t>
      </w:r>
      <w:r>
        <w:rPr>
          <w:rFonts w:ascii="Arial" w:hAnsi="Arial" w:eastAsia="Arial"/>
          <w:sz w:val="24"/>
        </w:rPr>
        <w:t>Golfing, wine tasting, travel, reading, spending time with family.</w:t>
      </w:r>
    </w:p>
    <w:p>
      <w:r>
        <w:rPr>
          <w:rFonts w:ascii="Arial" w:hAnsi="Arial" w:eastAsia="Arial"/>
          <w:b/>
          <w:sz w:val="24"/>
        </w:rPr>
        <w:t xml:space="preserve">Celebrities or Notable People They Resonate With: </w:t>
      </w:r>
      <w:r>
        <w:rPr>
          <w:rFonts w:ascii="Arial" w:hAnsi="Arial" w:eastAsia="Arial"/>
          <w:sz w:val="24"/>
        </w:rPr>
        <w:t>Seth Godin, Gary Vaynerchuk, Neil Patel, Ann Handley, Rand Fishkin (innovative, disruptive thinkers).</w:t>
      </w:r>
    </w:p>
    <w:p>
      <w:r>
        <w:rPr>
          <w:rFonts w:ascii="Arial" w:hAnsi="Arial" w:eastAsia="Arial"/>
          <w:b/>
          <w:sz w:val="24"/>
        </w:rPr>
        <w:t xml:space="preserve">Decision Maker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predominantly male, high income ($250K+), MBA or advanced degree, married with children, seasoned business leader.</w:t>
      </w:r>
    </w:p>
    <w:p>
      <w:r>
        <w:rPr>
          <w:rFonts w:ascii="Arial" w:hAnsi="Arial" w:eastAsia="Arial"/>
          <w:b/>
          <w:sz w:val="24"/>
        </w:rPr>
        <w:t xml:space="preserve">Psychographic Characteristics: </w:t>
      </w:r>
      <w:r>
        <w:rPr>
          <w:rFonts w:ascii="Arial" w:hAnsi="Arial" w:eastAsia="Arial"/>
          <w:sz w:val="24"/>
        </w:rPr>
        <w:t>Decisive, risk-averse, results-oriented, strategic mindset, values efficiency and ROI, prioritizes long-term growth, enjoys networking and industry events.</w:t>
      </w:r>
    </w:p>
    <w:p>
      <w:r>
        <w:rPr>
          <w:rFonts w:ascii="Arial" w:hAnsi="Arial" w:eastAsia="Arial"/>
          <w:b/>
          <w:sz w:val="24"/>
        </w:rPr>
        <w:t xml:space="preserve">Needs and Pain Points: </w:t>
      </w:r>
      <w:r>
        <w:rPr>
          <w:rFonts w:ascii="Arial" w:hAnsi="Arial" w:eastAsia="Arial"/>
          <w:sz w:val="24"/>
        </w:rPr>
        <w:t>Driving revenue growth, optimizing operational costs, enhancing brand reputation, fostering customer loyalty, talent acquisition and retention.</w:t>
      </w:r>
    </w:p>
    <w:p>
      <w:r>
        <w:rPr>
          <w:rFonts w:ascii="Arial" w:hAnsi="Arial" w:eastAsia="Arial"/>
          <w:b/>
          <w:sz w:val="24"/>
        </w:rPr>
        <w:t xml:space="preserve">Goals: </w:t>
      </w:r>
      <w:r>
        <w:rPr>
          <w:rFonts w:ascii="Arial" w:hAnsi="Arial" w:eastAsia="Arial"/>
          <w:sz w:val="24"/>
        </w:rPr>
        <w:t>Increase profitability, expand market share, improve operational efficiency, foster innovation, maintain competitive advantage, ensure regulatory compliance.</w:t>
      </w:r>
    </w:p>
    <w:p>
      <w:r>
        <w:rPr>
          <w:rFonts w:ascii="Arial" w:hAnsi="Arial" w:eastAsia="Arial"/>
          <w:b/>
          <w:sz w:val="24"/>
        </w:rPr>
        <w:t xml:space="preserve">Concerns/Objections During Sales Process: </w:t>
      </w:r>
      <w:r>
        <w:rPr>
          <w:rFonts w:ascii="Arial" w:hAnsi="Arial" w:eastAsia="Arial"/>
          <w:sz w:val="24"/>
        </w:rPr>
        <w:t>Total cost of ownership, data security, scalability, integration with existing systems, vendor reliability, long-term support.</w:t>
      </w:r>
    </w:p>
    <w:p>
      <w:r>
        <w:rPr>
          <w:rFonts w:ascii="Arial" w:hAnsi="Arial" w:eastAsia="Arial"/>
          <w:b/>
          <w:sz w:val="24"/>
        </w:rPr>
        <w:t xml:space="preserve">Factors That Influenced the Purchasing Decision: </w:t>
      </w:r>
      <w:r>
        <w:rPr>
          <w:rFonts w:ascii="Arial" w:hAnsi="Arial" w:eastAsia="Arial"/>
          <w:sz w:val="24"/>
        </w:rPr>
        <w:t>Quantifiable ROI, customer testimonials, industry recognition, robust security measures, flexible pricing options, proven track record.</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podcasts, LinkedIn, Twitter, industry conferences and events.</w:t>
      </w:r>
    </w:p>
    <w:p>
      <w:r>
        <w:rPr>
          <w:rFonts w:ascii="Arial" w:hAnsi="Arial" w:eastAsia="Arial"/>
          <w:b/>
          <w:sz w:val="24"/>
        </w:rPr>
        <w:t xml:space="preserve">Brands They Resonate With: </w:t>
      </w:r>
      <w:r>
        <w:rPr>
          <w:rFonts w:ascii="Arial" w:hAnsi="Arial" w:eastAsia="Arial"/>
          <w:sz w:val="24"/>
        </w:rPr>
        <w:t>Microsoft, IBM, Deloitte, McKinsey, Accenture (trusted, established, innovative, thought leaders).</w:t>
      </w:r>
    </w:p>
    <w:p>
      <w:r>
        <w:rPr>
          <w:rFonts w:ascii="Arial" w:hAnsi="Arial" w:eastAsia="Arial"/>
          <w:b/>
          <w:sz w:val="24"/>
        </w:rPr>
        <w:t xml:space="preserve">Publicity/Social Media Activity: </w:t>
      </w:r>
      <w:r>
        <w:rPr>
          <w:rFonts w:ascii="Arial" w:hAnsi="Arial" w:eastAsia="Arial"/>
          <w:sz w:val="24"/>
        </w:rPr>
        <w:t>Moderate LinkedIn presence, shares company updates and industry insights, participates in relevant discussions.</w:t>
      </w:r>
    </w:p>
    <w:p>
      <w:r>
        <w:rPr>
          <w:rFonts w:ascii="Arial" w:hAnsi="Arial" w:eastAsia="Arial"/>
          <w:b/>
          <w:sz w:val="24"/>
        </w:rPr>
        <w:t xml:space="preserve">LinkedIn Profile: </w:t>
      </w:r>
      <w:r>
        <w:rPr>
          <w:rFonts w:ascii="Arial" w:hAnsi="Arial" w:eastAsia="Arial"/>
          <w:sz w:val="24"/>
        </w:rPr>
        <w:t>Extensive professional history, board memberships, industry awards/recognition, recommendations from peers and colleagues.</w:t>
      </w:r>
    </w:p>
    <w:p>
      <w:r>
        <w:rPr>
          <w:rFonts w:ascii="Arial" w:hAnsi="Arial" w:eastAsia="Arial"/>
          <w:b/>
          <w:sz w:val="24"/>
        </w:rPr>
        <w:t xml:space="preserve">Leisure Activities: </w:t>
      </w:r>
      <w:r>
        <w:rPr>
          <w:rFonts w:ascii="Arial" w:hAnsi="Arial" w:eastAsia="Arial"/>
          <w:sz w:val="24"/>
        </w:rPr>
        <w:t>Golfing, travel, philanthropy, reading, spending time with family.</w:t>
      </w:r>
    </w:p>
    <w:p>
      <w:r>
        <w:rPr>
          <w:rFonts w:ascii="Arial" w:hAnsi="Arial" w:eastAsia="Arial"/>
          <w:b/>
          <w:sz w:val="24"/>
        </w:rPr>
        <w:t xml:space="preserve">Celebrities or Notable People They Resonate With: </w:t>
      </w:r>
      <w:r>
        <w:rPr>
          <w:rFonts w:ascii="Arial" w:hAnsi="Arial" w:eastAsia="Arial"/>
          <w:sz w:val="24"/>
        </w:rPr>
        <w:t>Elon Musk, Bill Gates, Indra Nooyi, Satya Nadella, Richard Branson (visionary leaders, disruptive innovators).</w:t>
      </w:r>
    </w:p>
    <w:p>
      <w:r>
        <w:rPr>
          <w:rFonts w:ascii="Arial" w:hAnsi="Arial" w:eastAsia="Arial"/>
          <w:b/>
          <w:sz w:val="24"/>
        </w:rPr>
        <w:t xml:space="preserve">Influencer Persona: </w:t>
      </w:r>
      <w:r>
        <w:rPr>
          <w:rFonts w:ascii="Arial" w:hAnsi="Arial" w:eastAsia="Arial"/>
          <w:sz w:val="24"/>
        </w:rPr>
      </w:r>
    </w:p>
    <w:p>
      <w:r>
        <w:rPr>
          <w:rFonts w:ascii="Arial" w:hAnsi="Arial" w:eastAsia="Arial"/>
          <w:b/>
          <w:sz w:val="24"/>
        </w:rPr>
        <w:t xml:space="preserve">Job Role: </w:t>
      </w:r>
      <w:r>
        <w:rPr>
          <w:rFonts w:ascii="Arial" w:hAnsi="Arial" w:eastAsia="Arial"/>
          <w:sz w:val="24"/>
        </w:rPr>
        <w:t>Marketing Manager, Digital Marketing Specialist, Content Marketing Manager.</w:t>
      </w:r>
    </w:p>
    <w:p>
      <w:r>
        <w:rPr>
          <w:rFonts w:ascii="Arial" w:hAnsi="Arial" w:eastAsia="Arial"/>
          <w:b/>
          <w:sz w:val="24"/>
        </w:rPr>
        <w:t xml:space="preserve">Demographic Profile: </w:t>
      </w:r>
      <w:r>
        <w:rPr>
          <w:rFonts w:ascii="Arial" w:hAnsi="Arial" w:eastAsia="Arial"/>
          <w:sz w:val="24"/>
        </w:rPr>
        <w:t>Age 30-45, gender balanced, middle-to-high income ($75K-$120K), bachelor's or master's degree in marketing or communications, single or married.</w:t>
      </w:r>
    </w:p>
    <w:p>
      <w:r>
        <w:rPr>
          <w:rFonts w:ascii="Arial" w:hAnsi="Arial" w:eastAsia="Arial"/>
          <w:b/>
          <w:sz w:val="24"/>
        </w:rPr>
        <w:t xml:space="preserve">Psychographic Characteristics: </w:t>
      </w:r>
      <w:r>
        <w:rPr>
          <w:rFonts w:ascii="Arial" w:hAnsi="Arial" w:eastAsia="Arial"/>
          <w:sz w:val="24"/>
        </w:rPr>
        <w:t>Creative, tech-savvy, data-driven, collaborative, continuous learner, enjoys networking and industry events, values work-life balance.</w:t>
      </w:r>
    </w:p>
    <w:p>
      <w:r>
        <w:rPr>
          <w:rFonts w:ascii="Arial" w:hAnsi="Arial" w:eastAsia="Arial"/>
          <w:b/>
          <w:sz w:val="24"/>
        </w:rPr>
        <w:t xml:space="preserve">Needs and Pain Points: </w:t>
      </w:r>
      <w:r>
        <w:rPr>
          <w:rFonts w:ascii="Arial" w:hAnsi="Arial" w:eastAsia="Arial"/>
          <w:sz w:val="24"/>
        </w:rPr>
        <w:t>Creating engaging content, optimizing digital campaigns, analyzing campaign performance, staying up-to-date with marketing trends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predominantly male, high income ($250K+), MBA or advanced degree, married with children, seasoned business leader.</w:t>
      </w:r>
    </w:p>
    <w:p>
      <w:r>
        <w:rPr>
          <w:rFonts w:ascii="Arial" w:hAnsi="Arial" w:eastAsia="Arial"/>
          <w:b/>
          <w:sz w:val="24"/>
        </w:rPr>
        <w:t xml:space="preserve">Psychographic Characteristics: </w:t>
      </w:r>
      <w:r>
        <w:rPr>
          <w:rFonts w:ascii="Arial" w:hAnsi="Arial" w:eastAsia="Arial"/>
          <w:sz w:val="24"/>
        </w:rPr>
        <w:t>Decisive, risk-averse, results-oriented, strategic mindset, values efficiency and ROI, prioritizes long-term growth, enjoys networking and industry events.</w:t>
      </w:r>
    </w:p>
    <w:p>
      <w:r>
        <w:rPr>
          <w:rFonts w:ascii="Arial" w:hAnsi="Arial" w:eastAsia="Arial"/>
          <w:b/>
          <w:sz w:val="24"/>
        </w:rPr>
        <w:t xml:space="preserve">Needs and Pain Points: </w:t>
      </w:r>
      <w:r>
        <w:rPr>
          <w:rFonts w:ascii="Arial" w:hAnsi="Arial" w:eastAsia="Arial"/>
          <w:sz w:val="24"/>
        </w:rPr>
        <w:t>Driving revenue growth, optimizing operational costs, enhancing brand reputation, fostering customer loyalty, talent acquisition and retention.</w:t>
      </w:r>
    </w:p>
    <w:p>
      <w:r>
        <w:rPr>
          <w:rFonts w:ascii="Arial" w:hAnsi="Arial" w:eastAsia="Arial"/>
          <w:b/>
          <w:sz w:val="24"/>
        </w:rPr>
        <w:t xml:space="preserve">Goals: </w:t>
      </w:r>
      <w:r>
        <w:rPr>
          <w:rFonts w:ascii="Arial" w:hAnsi="Arial" w:eastAsia="Arial"/>
          <w:sz w:val="24"/>
        </w:rPr>
        <w:t>Increase profitability, expand market share, improve operational efficiency, foster innovation, maintain competitive advantage, ensure regulatory compliance.</w:t>
      </w:r>
    </w:p>
    <w:p>
      <w:r>
        <w:rPr>
          <w:rFonts w:ascii="Arial" w:hAnsi="Arial" w:eastAsia="Arial"/>
          <w:b/>
          <w:sz w:val="24"/>
        </w:rPr>
        <w:t xml:space="preserve">Concerns/Objections During Sales Process: </w:t>
      </w:r>
      <w:r>
        <w:rPr>
          <w:rFonts w:ascii="Arial" w:hAnsi="Arial" w:eastAsia="Arial"/>
          <w:sz w:val="24"/>
        </w:rPr>
        <w:t>Total cost of ownership, data security, scalability, integration with existing systems, vendor reliability, long-term support.</w:t>
      </w:r>
    </w:p>
    <w:p>
      <w:r>
        <w:rPr>
          <w:rFonts w:ascii="Arial" w:hAnsi="Arial" w:eastAsia="Arial"/>
          <w:b/>
          <w:sz w:val="24"/>
        </w:rPr>
        <w:t xml:space="preserve">Factors That Influenced the Purchasing Decision: </w:t>
      </w:r>
      <w:r>
        <w:rPr>
          <w:rFonts w:ascii="Arial" w:hAnsi="Arial" w:eastAsia="Arial"/>
          <w:sz w:val="24"/>
        </w:rPr>
        <w:t>Quantifiable ROI, customer testimonials, industry recognition, robust security measures, flexible pricing options, proven track record.</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podcasts, LinkedIn, Twitter, industry conferences and events.</w:t>
      </w:r>
    </w:p>
    <w:p>
      <w:r>
        <w:rPr>
          <w:rFonts w:ascii="Arial" w:hAnsi="Arial" w:eastAsia="Arial"/>
          <w:b/>
          <w:sz w:val="24"/>
        </w:rPr>
        <w:t xml:space="preserve">Brands They Resonate With: </w:t>
      </w:r>
      <w:r>
        <w:rPr>
          <w:rFonts w:ascii="Arial" w:hAnsi="Arial" w:eastAsia="Arial"/>
          <w:sz w:val="24"/>
        </w:rPr>
        <w:t>Microsoft, IBM, Deloitte, McKinsey, Accenture (trusted, established, innovative, thought leaders).</w:t>
      </w:r>
    </w:p>
    <w:p>
      <w:r>
        <w:rPr>
          <w:rFonts w:ascii="Arial" w:hAnsi="Arial" w:eastAsia="Arial"/>
          <w:b/>
          <w:sz w:val="24"/>
        </w:rPr>
        <w:t xml:space="preserve">Publicity/Social Media Activity: </w:t>
      </w:r>
      <w:r>
        <w:rPr>
          <w:rFonts w:ascii="Arial" w:hAnsi="Arial" w:eastAsia="Arial"/>
          <w:sz w:val="24"/>
        </w:rPr>
        <w:t>Moderate LinkedIn presence, shares company updates and industry insights, participates in relevant discussions.</w:t>
      </w:r>
    </w:p>
    <w:p>
      <w:r>
        <w:rPr>
          <w:rFonts w:ascii="Arial" w:hAnsi="Arial" w:eastAsia="Arial"/>
          <w:b/>
          <w:sz w:val="24"/>
        </w:rPr>
        <w:t xml:space="preserve">LinkedIn Profile: </w:t>
      </w:r>
      <w:r>
        <w:rPr>
          <w:rFonts w:ascii="Arial" w:hAnsi="Arial" w:eastAsia="Arial"/>
          <w:sz w:val="24"/>
        </w:rPr>
        <w:t>Extensive professional history, board memberships, industry awards/recognition, recommendations from peers and colleagues.</w:t>
      </w:r>
    </w:p>
    <w:p>
      <w:r>
        <w:rPr>
          <w:rFonts w:ascii="Arial" w:hAnsi="Arial" w:eastAsia="Arial"/>
          <w:b/>
          <w:sz w:val="24"/>
        </w:rPr>
        <w:t xml:space="preserve">Leisure Activities: </w:t>
      </w:r>
      <w:r>
        <w:rPr>
          <w:rFonts w:ascii="Arial" w:hAnsi="Arial" w:eastAsia="Arial"/>
          <w:sz w:val="24"/>
        </w:rPr>
        <w:t>Golfing, travel, philanthropy, reading, spending time with family.</w:t>
      </w:r>
    </w:p>
    <w:p>
      <w:r>
        <w:rPr>
          <w:rFonts w:ascii="Arial" w:hAnsi="Arial" w:eastAsia="Arial"/>
          <w:b/>
          <w:sz w:val="24"/>
        </w:rPr>
        <w:t xml:space="preserve">Celebrities or Notable People They Resonate With: </w:t>
      </w:r>
      <w:r>
        <w:rPr>
          <w:rFonts w:ascii="Arial" w:hAnsi="Arial" w:eastAsia="Arial"/>
          <w:sz w:val="24"/>
        </w:rPr>
        <w:t>Elon Musk, Bill Gates, Indra Nooyi, Satya Nadella, Richard Branson (visionary leaders, disruptive innovators).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Digital Marketing Specialist, Content Marketing Manager.</w:t>
      </w:r>
    </w:p>
    <w:p>
      <w:r>
        <w:rPr>
          <w:rFonts w:ascii="Arial" w:hAnsi="Arial" w:eastAsia="Arial"/>
          <w:b/>
          <w:sz w:val="24"/>
        </w:rPr>
        <w:t xml:space="preserve">Demographic Profile: </w:t>
      </w:r>
      <w:r>
        <w:rPr>
          <w:rFonts w:ascii="Arial" w:hAnsi="Arial" w:eastAsia="Arial"/>
          <w:sz w:val="24"/>
        </w:rPr>
        <w:t>Age 30-45, gender balanced, middle-to-high income ($75K-$120K), bachelor's or master's degree in marketing or communications, single or married.</w:t>
      </w:r>
    </w:p>
    <w:p>
      <w:r>
        <w:rPr>
          <w:rFonts w:ascii="Arial" w:hAnsi="Arial" w:eastAsia="Arial"/>
          <w:b/>
          <w:sz w:val="24"/>
        </w:rPr>
        <w:t xml:space="preserve">Psychographic Characteristics: </w:t>
      </w:r>
      <w:r>
        <w:rPr>
          <w:rFonts w:ascii="Arial" w:hAnsi="Arial" w:eastAsia="Arial"/>
          <w:sz w:val="24"/>
        </w:rPr>
        <w:t>Creative, tech-savvy, data-driven, collaborative, continuous learner, enjoys networking and industry events, values work-life balance.</w:t>
      </w:r>
    </w:p>
    <w:p>
      <w:r>
        <w:rPr>
          <w:rFonts w:ascii="Arial" w:hAnsi="Arial" w:eastAsia="Arial"/>
          <w:b/>
          <w:sz w:val="24"/>
        </w:rPr>
        <w:t xml:space="preserve">Needs and Pain Points: </w:t>
      </w:r>
      <w:r>
        <w:rPr>
          <w:rFonts w:ascii="Arial" w:hAnsi="Arial" w:eastAsia="Arial"/>
          <w:sz w:val="24"/>
        </w:rPr>
        <w:t>Creating engaging content, optimizing digital campaigns, analyzing campaign performance, staying up-to-date with marketing trends and best practices, managing multiple projects and deadlines, collaborating with cross-functional teams.</w:t>
      </w:r>
    </w:p>
    <w:p>
      <w:r>
        <w:rPr>
          <w:rFonts w:ascii="Arial" w:hAnsi="Arial" w:eastAsia="Arial"/>
          <w:b/>
          <w:sz w:val="24"/>
        </w:rPr>
        <w:t xml:space="preserve">Goals: </w:t>
      </w:r>
      <w:r>
        <w:rPr>
          <w:rFonts w:ascii="Arial" w:hAnsi="Arial" w:eastAsia="Arial"/>
          <w:sz w:val="24"/>
        </w:rPr>
        <w:t>Increase brand awareness, drive website traffic, generate high-quality leads, improve conversion rates, enhance customer engagement, stay ahead of competitors, develop a strong personal brand.</w:t>
      </w:r>
    </w:p>
    <w:p>
      <w:r>
        <w:rPr>
          <w:rFonts w:ascii="Arial" w:hAnsi="Arial" w:eastAsia="Arial"/>
          <w:b/>
          <w:sz w:val="24"/>
        </w:rPr>
        <w:t xml:space="preserve">Concerns/Objections During Sales Process: </w:t>
      </w:r>
      <w:r>
        <w:rPr>
          <w:rFonts w:ascii="Arial" w:hAnsi="Arial" w:eastAsia="Arial"/>
          <w:sz w:val="24"/>
        </w:rPr>
        <w:t>Integration with existing tools, user-friendliness, data privacy and security, scalability, training and support resources, pricing and contract terms.</w:t>
      </w:r>
    </w:p>
    <w:p>
      <w:r>
        <w:rPr>
          <w:rFonts w:ascii="Arial" w:hAnsi="Arial" w:eastAsia="Arial"/>
          <w:b/>
          <w:sz w:val="24"/>
        </w:rPr>
        <w:t xml:space="preserve">Factors That Influenced the Purchasing Decision: </w:t>
      </w:r>
      <w:r>
        <w:rPr>
          <w:rFonts w:ascii="Arial" w:hAnsi="Arial" w:eastAsia="Arial"/>
          <w:sz w:val="24"/>
        </w:rPr>
        <w:t>Robust features and functionality, positive user reviews and testimonials, industry recognition and awards, intuitive interface, competitive pricing, strong customer support.</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blogs and publications, industry podcasts, webinars, social media (LinkedIn, Twitter, Instagram), online forums and communities, marketing conferences and events.</w:t>
      </w:r>
    </w:p>
    <w:p>
      <w:r>
        <w:rPr>
          <w:rFonts w:ascii="Arial" w:hAnsi="Arial" w:eastAsia="Arial"/>
          <w:b/>
          <w:sz w:val="24"/>
        </w:rPr>
        <w:t xml:space="preserve">Brands They Resonate With: </w:t>
      </w:r>
      <w:r>
        <w:rPr>
          <w:rFonts w:ascii="Arial" w:hAnsi="Arial" w:eastAsia="Arial"/>
          <w:sz w:val="24"/>
        </w:rPr>
        <w:t>HubSpot, Hootsuite, Mailchimp, Canva, Unbounce (innovative, user-friendly, thought leaders in their respective domains).</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participating in relevant discussions, engaging with peers and influencers, moderating webinars or podcasts.</w:t>
      </w:r>
    </w:p>
    <w:p>
      <w:r>
        <w:rPr>
          <w:rFonts w:ascii="Arial" w:hAnsi="Arial" w:eastAsia="Arial"/>
          <w:b/>
          <w:sz w:val="24"/>
        </w:rPr>
        <w:t xml:space="preserve">LinkedIn Profile: </w:t>
      </w:r>
      <w:r>
        <w:rPr>
          <w:rFonts w:ascii="Arial" w:hAnsi="Arial" w:eastAsia="Arial"/>
          <w:sz w:val="24"/>
        </w:rPr>
        <w:t>Detailed professional history, relevant skills and certifications, recommendations from colleagues and clients, connections with industry peers and influencers, active engagement with content and discussions.</w:t>
      </w:r>
    </w:p>
    <w:p>
      <w:r>
        <w:rPr>
          <w:rFonts w:ascii="Arial" w:hAnsi="Arial" w:eastAsia="Arial"/>
          <w:b/>
          <w:sz w:val="24"/>
        </w:rPr>
        <w:t xml:space="preserve">Leisure Activities: </w:t>
      </w:r>
      <w:r>
        <w:rPr>
          <w:rFonts w:ascii="Arial" w:hAnsi="Arial" w:eastAsia="Arial"/>
          <w:sz w:val="24"/>
        </w:rPr>
        <w:t>Attending cultural events, trying new restaurants, traveling, reading, outdoor activities (hiking, cycling), spending time with friends and family.</w:t>
      </w:r>
    </w:p>
    <w:p>
      <w:r>
        <w:rPr>
          <w:rFonts w:ascii="Arial" w:hAnsi="Arial" w:eastAsia="Arial"/>
          <w:b/>
          <w:sz w:val="24"/>
        </w:rPr>
        <w:t xml:space="preserve">Celebrities or Notable People They Resonate With: </w:t>
      </w:r>
      <w:r>
        <w:rPr>
          <w:rFonts w:ascii="Arial" w:hAnsi="Arial" w:eastAsia="Arial"/>
          <w:sz w:val="24"/>
        </w:rPr>
        <w:t>Seth Godin, Neil Patel, Ann Handley, Gary Vaynerchuk, Mari Smith (innovative thinkers, thought leaders in the marketing and digital space).</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 or Chief Technology Officer (CTO).</w:t>
      </w:r>
    </w:p>
    <w:p>
      <w:r>
        <w:rPr>
          <w:rFonts w:ascii="Arial" w:hAnsi="Arial" w:eastAsia="Arial"/>
          <w:b/>
          <w:sz w:val="24"/>
        </w:rPr>
        <w:t xml:space="preserve">Demographic Profile: </w:t>
      </w:r>
      <w:r>
        <w:rPr>
          <w:rFonts w:ascii="Arial" w:hAnsi="Arial" w:eastAsia="Arial"/>
          <w:sz w:val="24"/>
        </w:rPr>
        <w:t>Age 45-60, predominantly male, high income ($200K+), master's degree in computer science or engineering, married with children, experienced technology executive.</w:t>
      </w:r>
    </w:p>
    <w:p>
      <w:r>
        <w:rPr>
          <w:rFonts w:ascii="Arial" w:hAnsi="Arial" w:eastAsia="Arial"/>
          <w:b/>
          <w:sz w:val="24"/>
        </w:rPr>
        <w:t xml:space="preserve">Psychographic Characteristics: </w:t>
      </w:r>
      <w:r>
        <w:rPr>
          <w:rFonts w:ascii="Arial" w:hAnsi="Arial" w:eastAsia="Arial"/>
          <w:sz w:val="24"/>
        </w:rPr>
        <w:t>Analytical, risk-averse, data-driven, values security and compliance, continuous learner, enjoys tech conferences and events, prioritizes work-life balance.</w:t>
      </w:r>
    </w:p>
    <w:p>
      <w:r>
        <w:rPr>
          <w:rFonts w:ascii="Arial" w:hAnsi="Arial" w:eastAsia="Arial"/>
          <w:b/>
          <w:sz w:val="24"/>
        </w:rPr>
        <w:t xml:space="preserve">Needs and Pain Points: </w:t>
      </w:r>
      <w:r>
        <w:rPr>
          <w:rFonts w:ascii="Arial" w:hAnsi="Arial" w:eastAsia="Arial"/>
          <w:sz w:val="24"/>
        </w:rPr>
        <w:t>Ensuring data security and privacy, managing IT infrastructure, integrating new technologies, optimizing IT operations, talent acquisition and retention.</w:t>
      </w:r>
    </w:p>
    <w:p>
      <w:r>
        <w:rPr>
          <w:rFonts w:ascii="Arial" w:hAnsi="Arial" w:eastAsia="Arial"/>
          <w:b/>
          <w:sz w:val="24"/>
        </w:rPr>
        <w:t xml:space="preserve">Goals: </w:t>
      </w:r>
      <w:r>
        <w:rPr>
          <w:rFonts w:ascii="Arial" w:hAnsi="Arial" w:eastAsia="Arial"/>
          <w:sz w:val="24"/>
        </w:rPr>
        <w:t>Enhance cybersecurity measures, streamline IT processes, reduce operational costs, foster innovation, maintain system reliability, ensure regulatory compliance.</w:t>
      </w:r>
    </w:p>
    <w:p>
      <w:r>
        <w:rPr>
          <w:rFonts w:ascii="Arial" w:hAnsi="Arial" w:eastAsia="Arial"/>
          <w:b/>
          <w:sz w:val="24"/>
        </w:rPr>
        <w:t xml:space="preserve">Concerns/Objections During Sales Process: </w:t>
      </w:r>
      <w:r>
        <w:rPr>
          <w:rFonts w:ascii="Arial" w:hAnsi="Arial" w:eastAsia="Arial"/>
          <w:sz w:val="24"/>
        </w:rPr>
        <w:t>Data security and privacy, compatibility with existing systems, scalability, vendor reliability, long-term support, total cost of ownership.</w:t>
      </w:r>
    </w:p>
    <w:p>
      <w:r>
        <w:rPr>
          <w:rFonts w:ascii="Arial" w:hAnsi="Arial" w:eastAsia="Arial"/>
          <w:b/>
          <w:sz w:val="24"/>
        </w:rPr>
        <w:t xml:space="preserve">Factors That Influenced the Purchasing Decision: </w:t>
      </w:r>
      <w:r>
        <w:rPr>
          <w:rFonts w:ascii="Arial" w:hAnsi="Arial" w:eastAsia="Arial"/>
          <w:sz w:val="24"/>
        </w:rPr>
        <w:t>Robust security features, proven track record, industry certifications, flexible deployment options, comprehensive training and support.</w:t>
      </w:r>
    </w:p>
    <w:p>
      <w:r>
        <w:rPr>
          <w:rFonts w:ascii="Arial" w:hAnsi="Arial" w:eastAsia="Arial"/>
          <w:b/>
          <w:sz w:val="24"/>
        </w:rPr>
        <w:t xml:space="preserve">Stage When Joined the Sales Process: </w:t>
      </w:r>
      <w:r>
        <w:rPr>
          <w:rFonts w:ascii="Arial" w:hAnsi="Arial" w:eastAsia="Arial"/>
          <w:sz w:val="24"/>
        </w:rPr>
        <w:t>Consideration or decision stage.</w:t>
      </w:r>
    </w:p>
    <w:p>
      <w:r>
        <w:rPr>
          <w:rFonts w:ascii="Arial" w:hAnsi="Arial" w:eastAsia="Arial"/>
          <w:b/>
          <w:sz w:val="24"/>
        </w:rPr>
        <w:t xml:space="preserve">Media Consumption Habits: </w:t>
      </w:r>
      <w:r>
        <w:rPr>
          <w:rFonts w:ascii="Arial" w:hAnsi="Arial" w:eastAsia="Arial"/>
          <w:sz w:val="24"/>
        </w:rPr>
        <w:t>Technology publications, industry blogs, webinars, podcasts, LinkedIn, Twitter, tech conferences and events.</w:t>
      </w:r>
    </w:p>
    <w:p>
      <w:r>
        <w:rPr>
          <w:rFonts w:ascii="Arial" w:hAnsi="Arial" w:eastAsia="Arial"/>
          <w:b/>
          <w:sz w:val="24"/>
        </w:rPr>
        <w:t xml:space="preserve">Brands They Resonate With: </w:t>
      </w:r>
      <w:r>
        <w:rPr>
          <w:rFonts w:ascii="Arial" w:hAnsi="Arial" w:eastAsia="Arial"/>
          <w:sz w:val="24"/>
        </w:rPr>
        <w:t>Microsoft, IBM, Cisco, Dell, Amazon Web Services (trusted, innovative, industry leaders).</w:t>
      </w:r>
    </w:p>
    <w:p>
      <w:r>
        <w:rPr>
          <w:rFonts w:ascii="Arial" w:hAnsi="Arial" w:eastAsia="Arial"/>
          <w:b/>
          <w:sz w:val="24"/>
        </w:rPr>
        <w:t xml:space="preserve">Publicity/Social Media Activity: </w:t>
      </w:r>
      <w:r>
        <w:rPr>
          <w:rFonts w:ascii="Arial" w:hAnsi="Arial" w:eastAsia="Arial"/>
          <w:sz w:val="24"/>
        </w:rPr>
        <w:t>Moderate LinkedIn presence, shares industry insights and thought leadership, participates in relevant discussions.</w:t>
      </w:r>
    </w:p>
    <w:p>
      <w:r>
        <w:rPr>
          <w:rFonts w:ascii="Arial" w:hAnsi="Arial" w:eastAsia="Arial"/>
          <w:b/>
          <w:sz w:val="24"/>
        </w:rPr>
        <w:t xml:space="preserve">LinkedIn Profile: </w:t>
      </w:r>
      <w:r>
        <w:rPr>
          <w:rFonts w:ascii="Arial" w:hAnsi="Arial" w:eastAsia="Arial"/>
          <w:sz w:val="24"/>
        </w:rPr>
        <w:t>Extensive professional history, technical certifications, industry awards/recognition, recommendations from peers and colleagues.</w:t>
      </w:r>
    </w:p>
    <w:p>
      <w:r>
        <w:rPr>
          <w:rFonts w:ascii="Arial" w:hAnsi="Arial" w:eastAsia="Arial"/>
          <w:b/>
          <w:sz w:val="24"/>
        </w:rPr>
        <w:t xml:space="preserve">Leisure Activities: </w:t>
      </w:r>
      <w:r>
        <w:rPr>
          <w:rFonts w:ascii="Arial" w:hAnsi="Arial" w:eastAsia="Arial"/>
          <w:sz w:val="24"/>
        </w:rPr>
        <w:t>Reading, travel, outdoor activities, spending time with family.</w:t>
      </w:r>
    </w:p>
    <w:p>
      <w:r>
        <w:rPr>
          <w:rFonts w:ascii="Arial" w:hAnsi="Arial" w:eastAsia="Arial"/>
          <w:b/>
          <w:sz w:val="24"/>
        </w:rPr>
        <w:t xml:space="preserve">Celebrities or Notable People They Resonate With: </w:t>
      </w:r>
      <w:r>
        <w:rPr>
          <w:rFonts w:ascii="Arial" w:hAnsi="Arial" w:eastAsia="Arial"/>
          <w:sz w:val="24"/>
        </w:rPr>
        <w:t>Satya Nadella, Tim Cook, Sundar Pichai, Ginni Rometty, Andy Jassy (visionary leaders, tech innovators).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t>Identifying the need for efficient and professional B2B marketing materials.</w:t>
      </w:r>
    </w:p>
    <w:p>
      <w:r>
        <w:rPr>
          <w:rFonts w:ascii="Arial" w:hAnsi="Arial" w:eastAsia="Arial"/>
          <w:b/>
          <w:sz w:val="24"/>
        </w:rPr>
        <w:t xml:space="preserve">Consideration: </w:t>
      </w:r>
      <w:r>
        <w:rPr>
          <w:rFonts w:ascii="Arial" w:hAnsi="Arial" w:eastAsia="Arial"/>
          <w:sz w:val="24"/>
        </w:rPr>
        <w:t>Researching available solutions and comparing features, pricing, and user reviews.</w:t>
      </w:r>
    </w:p>
    <w:p>
      <w:r>
        <w:rPr>
          <w:rFonts w:ascii="Arial" w:hAnsi="Arial" w:eastAsia="Arial"/>
          <w:b/>
          <w:sz w:val="24"/>
        </w:rPr>
        <w:t xml:space="preserve">Decision: </w:t>
      </w:r>
      <w:r>
        <w:rPr>
          <w:rFonts w:ascii="Arial" w:hAnsi="Arial" w:eastAsia="Arial"/>
          <w:sz w:val="24"/>
        </w:rPr>
        <w:t>Evaluating the platform's value proposition, customization capabilities, and alignment with specific marketing objectives.</w:t>
      </w:r>
    </w:p>
    <w:p>
      <w:r>
        <w:rPr>
          <w:rFonts w:ascii="Arial" w:hAnsi="Arial" w:eastAsia="Arial"/>
          <w:b/>
          <w:sz w:val="24"/>
        </w:rPr>
        <w:t xml:space="preserve">Engagement: </w:t>
      </w:r>
      <w:r>
        <w:rPr>
          <w:rFonts w:ascii="Arial" w:hAnsi="Arial" w:eastAsia="Arial"/>
          <w:sz w:val="24"/>
        </w:rPr>
        <w:t>Signing up, exploring the template library, and utilizing the platform for campaign execution.</w:t>
      </w:r>
    </w:p>
    <w:p>
      <w:r>
        <w:rPr>
          <w:rFonts w:ascii="Arial" w:hAnsi="Arial" w:eastAsia="Arial"/>
          <w:b/>
          <w:sz w:val="24"/>
        </w:rPr>
        <w:t xml:space="preserve">Post-Purchase: </w:t>
      </w:r>
      <w:r>
        <w:rPr>
          <w:rFonts w:ascii="Arial" w:hAnsi="Arial" w:eastAsia="Arial"/>
          <w:sz w:val="24"/>
        </w:rPr>
        <w:t>Providing feedback, renewing subscriptions, and advocating for the platform within professional networks.</w:t>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Social media, industry publications, search engines, webinars, and word-of-mouth. Emotions: Frustration with inefficient processes, desire for streamlined workflows. Pain Points: Lack of time and resources, inconsistent branding, difficulty tailoring content.</w:t>
      </w:r>
    </w:p>
    <w:p>
      <w:r>
        <w:rPr>
          <w:rFonts w:ascii="Arial" w:hAnsi="Arial" w:eastAsia="Arial"/>
          <w:b/>
          <w:sz w:val="24"/>
        </w:rPr>
        <w:t xml:space="preserve">Consideration: </w:t>
      </w:r>
      <w:r>
        <w:rPr>
          <w:rFonts w:ascii="Arial" w:hAnsi="Arial" w:eastAsia="Arial"/>
          <w:sz w:val="24"/>
        </w:rPr>
        <w:t>Website, product demos, free trials, customer reviews, and pricing comparisons. Emotions: Curiosity, skepticism, and cautious optimism. Pain Points: Uncertainty about the platform's capabilities, concerns about ease of use and integration.</w:t>
      </w:r>
    </w:p>
    <w:p>
      <w:r>
        <w:rPr>
          <w:rFonts w:ascii="Arial" w:hAnsi="Arial" w:eastAsia="Arial"/>
          <w:b/>
          <w:sz w:val="24"/>
        </w:rPr>
        <w:t xml:space="preserve">Decision: </w:t>
      </w:r>
      <w:r>
        <w:rPr>
          <w:rFonts w:ascii="Arial" w:hAnsi="Arial" w:eastAsia="Arial"/>
          <w:sz w:val="24"/>
        </w:rPr>
        <w:t>Sales consultations, case studies, and customer testimonials. Emotions: Confidence, anticipation, and excitement. Pain Points: Budget constraints, resistance to change, and concerns about long-term value.</w:t>
      </w:r>
    </w:p>
    <w:p>
      <w:r>
        <w:rPr>
          <w:rFonts w:ascii="Arial" w:hAnsi="Arial" w:eastAsia="Arial"/>
          <w:b/>
          <w:sz w:val="24"/>
        </w:rPr>
        <w:t xml:space="preserve">Engagement: </w:t>
      </w:r>
      <w:r>
        <w:rPr>
          <w:rFonts w:ascii="Arial" w:hAnsi="Arial" w:eastAsia="Arial"/>
          <w:sz w:val="24"/>
        </w:rPr>
        <w:t>Onboarding process, knowledge base, customer support, and user community. Emotions: Enthusiasm, empowerment, and occasional frustration. Pain Points: Learning curve, technical issues, and limited customization options.</w:t>
      </w:r>
    </w:p>
    <w:p>
      <w:r>
        <w:rPr>
          <w:rFonts w:ascii="Arial" w:hAnsi="Arial" w:eastAsia="Arial"/>
          <w:b/>
          <w:sz w:val="24"/>
        </w:rPr>
        <w:t xml:space="preserve">Post-Purchase: </w:t>
      </w:r>
      <w:r>
        <w:rPr>
          <w:rFonts w:ascii="Arial" w:hAnsi="Arial" w:eastAsia="Arial"/>
          <w:sz w:val="24"/>
        </w:rPr>
        <w:t>Customer satisfaction surveys, loyalty programs, and advocacy initiatives. Emotions: Satisfaction, pride, and a sense of belonging. Pain Points: Lack of ongoing support, limited template updates, and unaddressed feature requests.</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Leverage targeted content marketing, influencer partnerships, and thought leadership to educate and inspire the target audience.</w:t>
      </w:r>
    </w:p>
    <w:p>
      <w:r>
        <w:rPr>
          <w:rFonts w:ascii="Arial" w:hAnsi="Arial" w:eastAsia="Arial"/>
          <w:b/>
          <w:sz w:val="24"/>
        </w:rPr>
        <w:t xml:space="preserve">Consideration: </w:t>
      </w:r>
      <w:r>
        <w:rPr>
          <w:rFonts w:ascii="Arial" w:hAnsi="Arial" w:eastAsia="Arial"/>
          <w:sz w:val="24"/>
        </w:rPr>
        <w:t>Offer personalized product demos, detailed feature comparisons, and transparent pricing information to build trust and confidence.</w:t>
      </w:r>
    </w:p>
    <w:p>
      <w:r>
        <w:rPr>
          <w:rFonts w:ascii="Arial" w:hAnsi="Arial" w:eastAsia="Arial"/>
          <w:b/>
          <w:sz w:val="24"/>
        </w:rPr>
        <w:t xml:space="preserve">Decision: </w:t>
      </w:r>
      <w:r>
        <w:rPr>
          <w:rFonts w:ascii="Arial" w:hAnsi="Arial" w:eastAsia="Arial"/>
          <w:sz w:val="24"/>
        </w:rPr>
        <w:t>Provide consultative sales support, tailored recommendations, and compelling case studies to address specific pain points and reinforce the platform's value proposition.</w:t>
      </w:r>
    </w:p>
    <w:p>
      <w:r>
        <w:rPr>
          <w:rFonts w:ascii="Arial" w:hAnsi="Arial" w:eastAsia="Arial"/>
          <w:b/>
          <w:sz w:val="24"/>
        </w:rPr>
        <w:t xml:space="preserve">Engagement: </w:t>
      </w:r>
      <w:r>
        <w:rPr>
          <w:rFonts w:ascii="Arial" w:hAnsi="Arial" w:eastAsia="Arial"/>
          <w:sz w:val="24"/>
        </w:rPr>
        <w:t>Deliver exceptional onboarding experiences, comprehensive training resources, and responsive customer support to ensure seamless adoption and ongoing success.</w:t>
      </w:r>
    </w:p>
    <w:p>
      <w:r>
        <w:rPr>
          <w:rFonts w:ascii="Arial" w:hAnsi="Arial" w:eastAsia="Arial"/>
          <w:b/>
          <w:sz w:val="24"/>
        </w:rPr>
        <w:t xml:space="preserve">Post-Purchase: </w:t>
      </w:r>
      <w:r>
        <w:rPr>
          <w:rFonts w:ascii="Arial" w:hAnsi="Arial" w:eastAsia="Arial"/>
          <w:sz w:val="24"/>
        </w:rPr>
        <w:t>Implement customer loyalty programs, solicit feedback, and actively involve users in the product roadmap to foster a sense of community and continuous improvement.</w:t>
      </w:r>
    </w:p>
    <w:p/>
    <w:p>
      <w:pPr>
        <w:pStyle w:val="Heading1"/>
      </w:pPr>
      <w:r>
        <w:rPr>
          <w:rFonts w:ascii="Arial" w:hAnsi="Arial" w:eastAsia="Arial"/>
          <w:b/>
          <w:color w:val="000000"/>
          <w:sz w:val="34"/>
        </w:rPr>
        <w:t>Brand Name</w:t>
      </w:r>
    </w:p>
    <w:p/>
    <w:p>
      <w:r>
        <w:rPr>
          <w:rFonts w:ascii="Arial" w:hAnsi="Arial" w:eastAsia="Arial"/>
          <w:sz w:val="24"/>
        </w:rPr>
        <w:t>BrandBlueprint</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Elevating B2B Marketing Excellence, One Template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Geometric shapes, clean lines, and minimalist compositions that convey a sense of structure, efficiency, and strategic thinking. Abstract illustrations with dynamic angles and forward-moving patterns to symbolize innovation and progress. Infographic designs featuring data visualizations, process flows, and iconography that communicate complex information with clarity and precision.</w:t>
      </w:r>
    </w:p>
    <w:p>
      <w:r>
        <w:rPr>
          <w:rFonts w:ascii="Arial" w:hAnsi="Arial" w:eastAsia="Arial"/>
          <w:b/>
          <w:sz w:val="24"/>
        </w:rPr>
        <w:t xml:space="preserve">Photography Directions: </w:t>
      </w:r>
      <w:r>
        <w:rPr>
          <w:rFonts w:ascii="Arial" w:hAnsi="Arial" w:eastAsia="Arial"/>
          <w:sz w:val="24"/>
        </w:rPr>
        <w:t>People-centric imagery showcasing diverse teams collaborating in professional settings, conveying a sense of expertise and strategic partnership. Product-focused compositions highlighting B2B offerings and their applications in real-world scenarios. Abstract visuals incorporating geometric shapes, lines, and textures to reinforce the brand's commitment to structure and strategic thinking.</w:t>
      </w:r>
    </w:p>
    <w:p>
      <w:r>
        <w:rPr>
          <w:rFonts w:ascii="Arial" w:hAnsi="Arial" w:eastAsia="Arial"/>
          <w:b/>
          <w:sz w:val="24"/>
        </w:rPr>
        <w:t xml:space="preserve">Visual Sophistication and Distinctiveness: </w:t>
      </w:r>
      <w:r>
        <w:rPr>
          <w:rFonts w:ascii="Arial" w:hAnsi="Arial" w:eastAsia="Arial"/>
          <w:sz w:val="24"/>
        </w:rPr>
        <w:t>A refined and sophisticated visual identity with a balance of minimalism and boldness. Utilize a restrained color palette of deep navy blue, vibrant orange, and complementary teal accents to create a distinctive and memorable presence. Incorporate clean typography, precise lines, and strategic use of negative space to establish a professional and authoritative tone while maintaining visual interest and impact.</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insightful, customer-centric, efficient.</w:t>
      </w:r>
    </w:p>
    <w:p>
      <w:r>
        <w:rPr>
          <w:rFonts w:ascii="Arial" w:hAnsi="Arial" w:eastAsia="Arial"/>
          <w:sz w:val="24"/>
        </w:rPr>
        <w:t>These attributes reflect the brand's identity as a trusted partner for B2B marketing professionals, offering strategic guidance, industry expertise, and time-saving solutions to drive measurable impact.</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Authoritative, informative, highlighting key features and benefits. Example: "Introducing our cutting-edge AI-powered template generator, empowering you to create personalized, data-driven marketing assets with unparalleled efficiency."</w:t>
      </w:r>
    </w:p>
    <w:p>
      <w:r>
        <w:rPr>
          <w:rFonts w:ascii="Arial" w:hAnsi="Arial" w:eastAsia="Arial"/>
          <w:b/>
          <w:sz w:val="24"/>
        </w:rPr>
        <w:t xml:space="preserve">Customer Complaint Response: </w:t>
      </w:r>
      <w:r>
        <w:rPr>
          <w:rFonts w:ascii="Arial" w:hAnsi="Arial" w:eastAsia="Arial"/>
          <w:sz w:val="24"/>
        </w:rPr>
        <w:t>Empathetic, solution-oriented, reinforcing our commitment to customer satisfaction. Example: "We understand your frustration and value your feedback. Our team is dedicated to resolving this issue promptly and ensuring a seamless experience moving forward."</w:t>
      </w:r>
    </w:p>
    <w:p>
      <w:r>
        <w:rPr>
          <w:rFonts w:ascii="Arial" w:hAnsi="Arial" w:eastAsia="Arial"/>
          <w:b/>
          <w:sz w:val="24"/>
        </w:rPr>
        <w:t xml:space="preserve">LinkedIn Post: </w:t>
      </w:r>
      <w:r>
        <w:rPr>
          <w:rFonts w:ascii="Arial" w:hAnsi="Arial" w:eastAsia="Arial"/>
          <w:sz w:val="24"/>
        </w:rPr>
        <w:t>Engaging, thought-provoking, fostering industry dialogue. Example: "In today's data-driven landscape, how can B2B marketers strike the perfect balance between personalization and privacy? Share your insights."</w:t>
      </w:r>
    </w:p>
    <w:p>
      <w:r>
        <w:rPr>
          <w:rFonts w:ascii="Arial" w:hAnsi="Arial" w:eastAsia="Arial"/>
          <w:b/>
          <w:sz w:val="24"/>
        </w:rPr>
        <w:t xml:space="preserve">Blog Post Title: </w:t>
      </w:r>
      <w:r>
        <w:rPr>
          <w:rFonts w:ascii="Arial" w:hAnsi="Arial" w:eastAsia="Arial"/>
          <w:sz w:val="24"/>
        </w:rPr>
        <w:t>Compelling, informative, reflecting industry trends. Example: "Unlocking the Power of Account-Based Marketing: A Strategic Blueprint for B2B Success."</w:t>
      </w:r>
    </w:p>
    <w:p>
      <w:r>
        <w:rPr>
          <w:rFonts w:ascii="Arial" w:hAnsi="Arial" w:eastAsia="Arial"/>
          <w:b/>
          <w:sz w:val="24"/>
        </w:rPr>
        <w:t xml:space="preserve">Company Announcement: </w:t>
      </w:r>
      <w:r>
        <w:rPr>
          <w:rFonts w:ascii="Arial" w:hAnsi="Arial" w:eastAsia="Arial"/>
          <w:sz w:val="24"/>
        </w:rPr>
        <w:t>Formal, authoritative, emphasizing organizational values and vision. Example: "We are proud to announce our partnership with [Company Name], furthering our commitment to delivering innovative solutions that drive sustainable growth for our clients."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BrandBlueprint is a visionary platform dedicated to elevating B2B marketing excellence through a comprehensive suite of customizable templates spanning diverse formats, channels, and industries. Our mission is to empower marketing professionals with strategic resources that streamline workflows, maintain brand consistency, and deliver measurable impact on their campaigns.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logo seamlessly blends the initials "BB" with an abstract blueprint motif, symbolizing our role as a foundational resource for strategic B2B marketing success. The clean, geometric lines and precise angles evoke efficiency and attention to detail.</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Navy Blue (HEX: </w:t>
      </w:r>
      <w:r>
        <w:rPr>
          <w:rFonts w:ascii="Arial" w:hAnsi="Arial" w:eastAsia="Arial"/>
          <w:sz w:val="24"/>
        </w:rPr>
        <w:t>#0A2351) exudes professionalism, trust, and stability.</w:t>
      </w:r>
    </w:p>
    <w:p>
      <w:pPr>
        <w:pStyle w:val="ListBullet"/>
      </w:pPr>
      <w:r>
        <w:rPr>
          <w:rFonts w:ascii="Arial" w:hAnsi="Arial" w:eastAsia="Arial"/>
          <w:b/>
          <w:sz w:val="24"/>
        </w:rPr>
        <w:t xml:space="preserve">Vibrant Orange (HEX: </w:t>
      </w:r>
      <w:r>
        <w:rPr>
          <w:rFonts w:ascii="Arial" w:hAnsi="Arial" w:eastAsia="Arial"/>
          <w:sz w:val="24"/>
        </w:rPr>
        <w:t>#FF6B00) injects warmth, enthusiasm, and creativity.</w:t>
      </w:r>
    </w:p>
    <w:p>
      <w:pPr>
        <w:pStyle w:val="ListBullet"/>
      </w:pPr>
      <w:r>
        <w:rPr>
          <w:rFonts w:ascii="Arial" w:hAnsi="Arial" w:eastAsia="Arial"/>
          <w:b/>
          <w:sz w:val="24"/>
        </w:rPr>
        <w:t xml:space="preserve">Teal (HEX: </w:t>
      </w:r>
      <w:r>
        <w:rPr>
          <w:rFonts w:ascii="Arial" w:hAnsi="Arial" w:eastAsia="Arial"/>
          <w:sz w:val="24"/>
        </w:rPr>
        <w:t>#008080) adds a refreshing accent, symbolizing streamlined user experiences.</w:t>
      </w:r>
    </w:p>
    <w:p>
      <w:pPr>
        <w:pStyle w:val="ListBullet"/>
      </w:pPr>
      <w:r>
        <w:rPr>
          <w:rFonts w:ascii="Arial" w:hAnsi="Arial" w:eastAsia="Arial"/>
          <w:b/>
          <w:sz w:val="24"/>
        </w:rPr>
        <w:t xml:space="preserve">Light Gray (HEX: </w:t>
      </w:r>
      <w:r>
        <w:rPr>
          <w:rFonts w:ascii="Arial" w:hAnsi="Arial" w:eastAsia="Arial"/>
          <w:sz w:val="24"/>
        </w:rPr>
        <w:t>#F2F2F2) provides a clean, modern canvas.</w:t>
      </w:r>
    </w:p>
    <w:p>
      <w:pPr>
        <w:pStyle w:val="ListBullet"/>
      </w:pPr>
      <w:r>
        <w:rPr>
          <w:rFonts w:ascii="Arial" w:hAnsi="Arial" w:eastAsia="Arial"/>
          <w:b/>
          <w:sz w:val="24"/>
        </w:rPr>
        <w:t xml:space="preserve">Dark Gray (HEX: </w:t>
      </w:r>
      <w:r>
        <w:rPr>
          <w:rFonts w:ascii="Arial" w:hAnsi="Arial" w:eastAsia="Arial"/>
          <w:sz w:val="24"/>
        </w:rPr>
        <w:t>#333333) adds depth and sophistication, representing data-driven insights.</w:t>
      </w:r>
    </w:p>
    <w:p>
      <w:r>
        <w:rPr>
          <w:rFonts w:ascii="Arial" w:hAnsi="Arial" w:eastAsia="Arial"/>
          <w:b/>
          <w:sz w:val="24"/>
        </w:rPr>
        <w:t xml:space="preserve">Imagery: </w:t>
      </w:r>
      <w:r>
        <w:rPr>
          <w:rFonts w:ascii="Arial" w:hAnsi="Arial" w:eastAsia="Arial"/>
          <w:sz w:val="24"/>
        </w:rPr>
        <w:t>Geometric shapes, clean lines, and minimalist compositions convey structure and strategic thinking. Abstract illustrations with dynamic angles and forward-moving patterns symbolize innovation and progress. Infographic designs featuring data visualizations and iconography communicate complex information with clarity.</w:t>
      </w:r>
    </w:p>
    <w:p>
      <w:r>
        <w:rPr>
          <w:rFonts w:ascii="Arial" w:hAnsi="Arial" w:eastAsia="Arial"/>
          <w:b/>
          <w:sz w:val="24"/>
        </w:rPr>
        <w:t xml:space="preserve">Photography: </w:t>
      </w:r>
      <w:r>
        <w:rPr>
          <w:rFonts w:ascii="Arial" w:hAnsi="Arial" w:eastAsia="Arial"/>
          <w:sz w:val="24"/>
        </w:rPr>
        <w:t>People-centric imagery showcasing diverse teams collaborating in professional settings, conveying expertise and strategic partnership. Product-focused compositions highlighting B2B offerings and their applications in real-world scenarios. Abstract visuals incorporating geometric shapes, lines, and textures to reinforce structure and strategic thinking.</w:t>
      </w:r>
    </w:p>
    <w:p>
      <w:r>
        <w:rPr>
          <w:rFonts w:ascii="Arial" w:hAnsi="Arial" w:eastAsia="Arial"/>
          <w:b/>
          <w:sz w:val="24"/>
        </w:rPr>
        <w:t xml:space="preserve">Brand Voice and Tone: </w:t>
      </w:r>
      <w:r>
        <w:rPr>
          <w:rFonts w:ascii="Arial" w:hAnsi="Arial" w:eastAsia="Arial"/>
          <w:sz w:val="24"/>
        </w:rPr>
        <w:t>Professional, strategic, insightful, customer-centric, and efficient, reflecting our identity as a trusted partner for B2B marketing professionals. Tone adaptation ranges from authoritative and informative for product launches to empathetic and solution-oriented for customer responses, engaging and thought-provoking for industry dialogue, and formal and authoritative for company announcements.</w:t>
      </w:r>
    </w:p>
    <w:p>
      <w:r>
        <w:rPr>
          <w:rFonts w:ascii="Arial" w:hAnsi="Arial" w:eastAsia="Arial"/>
          <w:b/>
          <w:sz w:val="24"/>
        </w:rPr>
        <w:t xml:space="preserve">Positioning: </w:t>
      </w:r>
      <w:r>
        <w:rPr>
          <w:rFonts w:ascii="Arial" w:hAnsi="Arial" w:eastAsia="Arial"/>
          <w:sz w:val="24"/>
        </w:rPr>
        <w:t>BrandBlueprint is uniquely positioned as a visionary leader in the B2B marketing space, offering a comprehensive suite of customizable templates that streamline workflows, maintain brand consistency, and deliver measurable impact across diverse industries and marketing objectives.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and teams seeking efficient, high-quality solutions to streamline their workflows, maintain brand consistency, and deliver impactful campaigns tailored to their specific industries and objectives. They face challenges such as limited time and resources, difficulty keeping up with evolving trends, and the need for measurable results.</w:t>
      </w:r>
    </w:p>
    <w:p>
      <w:r>
        <w:rPr>
          <w:rFonts w:ascii="Arial" w:hAnsi="Arial" w:eastAsia="Arial"/>
          <w:b/>
          <w:sz w:val="24"/>
        </w:rPr>
        <w:t xml:space="preserve">Market Definition: </w:t>
      </w:r>
      <w:r>
        <w:rPr>
          <w:rFonts w:ascii="Arial" w:hAnsi="Arial" w:eastAsia="Arial"/>
          <w:sz w:val="24"/>
        </w:rPr>
        <w:t>We operate within the B2B marketing technology market, specifically catering to the growing demand for comprehensive, customizable template solutions that empower businesses to execute effective marketing campaigns across various channels and formats. Our platform uniquely positions itself as a dedicated resource for industry-specific B2B marketing templates, ensuring strategic relevance and alignment with best practices.</w:t>
      </w:r>
    </w:p>
    <w:p>
      <w:r>
        <w:rPr>
          <w:rFonts w:ascii="Arial" w:hAnsi="Arial" w:eastAsia="Arial"/>
          <w:b/>
          <w:sz w:val="24"/>
        </w:rPr>
        <w:t xml:space="preserve">Brand Promise: </w:t>
      </w:r>
      <w:r>
        <w:rPr>
          <w:rFonts w:ascii="Arial" w:hAnsi="Arial" w:eastAsia="Arial"/>
          <w:sz w:val="24"/>
        </w:rPr>
        <w:t>Our brand promises to provide a comprehensive suite of professionally designed, highly customizable B2B marketing templates spanning diverse industries and objectives. We empower marketing teams to streamline their workflows, maintain consistent branding, and deliver tailored, impactful campaigns that resonate with their target audiences and drive measurable results.</w:t>
      </w:r>
    </w:p>
    <w:p>
      <w:r>
        <w:rPr>
          <w:rFonts w:ascii="Arial" w:hAnsi="Arial" w:eastAsia="Arial"/>
          <w:b/>
          <w:sz w:val="24"/>
        </w:rPr>
        <w:t xml:space="preserve">Reason to Believe: </w:t>
      </w:r>
      <w:r>
        <w:rPr>
          <w:rFonts w:ascii="Arial" w:hAnsi="Arial" w:eastAsia="Arial"/>
          <w:sz w:val="24"/>
        </w:rPr>
        <w:t>Our extensive library of templates, meticulously crafted by industry experts, serves as a compelling proof point, ensuring our audience can access high-quality, ready-to-use assets that adhere to best practices. Additionally, our intuitive platform, robust search and filtering capabilities, and seamless integration with leading marketing tools validate our commitment to delivering an exceptional user experience and maximizing efficiency.</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is designed for B2B marketing professionals who face challenges in creating high-quality, industry-specific marketing assets efficiently. They seek solutions that streamline workflows, ensure brand consistency, and deliver measurable results.</w:t>
      </w:r>
    </w:p>
    <w:p>
      <w:r>
        <w:rPr>
          <w:rFonts w:ascii="Arial" w:hAnsi="Arial" w:eastAsia="Arial"/>
          <w:b/>
          <w:sz w:val="24"/>
        </w:rPr>
        <w:t xml:space="preserve">Value Proposition: </w:t>
      </w:r>
      <w:r>
        <w:rPr>
          <w:rFonts w:ascii="Arial" w:hAnsi="Arial" w:eastAsia="Arial"/>
          <w:sz w:val="24"/>
        </w:rPr>
        <w:t>Our platform offers a comprehensive library of professionally designed, customizable B2B marketing templates tailored to diverse industries and objectives. By providing strategic guidance and best practices, we empower marketers to execute impactful campaigns efficiently while maintaining brand consistency and industry relevance.</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templates for email campaigns, social media, whitepapers, case studies, and more</w:t>
      </w:r>
    </w:p>
    <w:p>
      <w:pPr>
        <w:pStyle w:val="ListBullet"/>
      </w:pPr>
      <w:r>
        <w:rPr>
          <w:rFonts w:ascii="Arial" w:hAnsi="Arial" w:eastAsia="Arial"/>
          <w:sz w:val="24"/>
        </w:rPr>
        <w:t>Industry-specific templates aligned with best practices and target audience preferences</w:t>
      </w:r>
    </w:p>
    <w:p>
      <w:pPr>
        <w:pStyle w:val="ListBullet"/>
      </w:pPr>
      <w:r>
        <w:rPr>
          <w:rFonts w:ascii="Arial" w:hAnsi="Arial" w:eastAsia="Arial"/>
          <w:sz w:val="24"/>
        </w:rPr>
        <w:t>Customizable templates for seamless adaptation to brand guidelines and messaging</w:t>
      </w:r>
    </w:p>
    <w:p>
      <w:pPr>
        <w:pStyle w:val="ListBullet"/>
      </w:pPr>
      <w:r>
        <w:rPr>
          <w:rFonts w:ascii="Arial" w:hAnsi="Arial" w:eastAsia="Arial"/>
          <w:sz w:val="24"/>
        </w:rPr>
        <w:t>Intuitive user interface for easy browsing, previewing, and downloading</w:t>
      </w:r>
    </w:p>
    <w:p>
      <w:pPr>
        <w:pStyle w:val="ListBullet"/>
      </w:pPr>
      <w:r>
        <w:rPr>
          <w:rFonts w:ascii="Arial" w:hAnsi="Arial" w:eastAsia="Arial"/>
          <w:sz w:val="24"/>
        </w:rPr>
        <w:t>Time-saving solution, eliminating the need for time-consuming design tasks</w:t>
      </w:r>
    </w:p>
    <w:p>
      <w:pPr>
        <w:pStyle w:val="ListBullet"/>
      </w:pPr>
      <w:r>
        <w:rPr>
          <w:rFonts w:ascii="Arial" w:hAnsi="Arial" w:eastAsia="Arial"/>
          <w:sz w:val="24"/>
        </w:rPr>
        <w:t>Strategic guidance embedded within templates for optimized campaign execution</w:t>
      </w:r>
    </w:p>
    <w:p>
      <w:r>
        <w:rPr>
          <w:rFonts w:ascii="Arial" w:hAnsi="Arial" w:eastAsia="Arial"/>
          <w:b/>
          <w:sz w:val="24"/>
        </w:rPr>
        <w:t xml:space="preserve">Competitor Comparison: </w:t>
      </w:r>
      <w:r>
        <w:rPr>
          <w:rFonts w:ascii="Arial" w:hAnsi="Arial" w:eastAsia="Arial"/>
          <w:sz w:val="24"/>
        </w:rPr>
        <w:t>While competitors like Envato Elements, Venngage, Canva, and HubSpot offer general marketing templates, our platform stands out with its exclusive focus on B2B marketing. We address gaps in industry relevance, strategic guidance, and customization capabilities, ensuring our templates align with the unique objectives and best practices of B2B campaigns. Our user-friendly platform streamlines workflows, enabling efficient resource allocation and faster campaign execution.</w:t>
      </w:r>
    </w:p>
    <w:p>
      <w:r>
        <w:rPr>
          <w:rFonts w:ascii="Arial" w:hAnsi="Arial" w:eastAsia="Arial"/>
          <w:b/>
          <w:sz w:val="24"/>
        </w:rPr>
        <w:t xml:space="preserve">Emotional Connection: </w:t>
      </w:r>
      <w:r>
        <w:rPr>
          <w:rFonts w:ascii="Arial" w:hAnsi="Arial" w:eastAsia="Arial"/>
          <w:sz w:val="24"/>
        </w:rPr>
        <w:t>Our USP resonates with our audience's desire for professional growth, mastery of their craft, and a sense of achievement. By providing industry-specific templates and strategic guidance, we empower them to position themselves as innovative leaders, delivering exceptional value to their clients and stakeholders. Our platform fosters trust, efficiency, and a sense of empowerment, enabling them to reach their full potential as strategic marketing professionals.</w:t>
      </w:r>
    </w:p>
    <w:p>
      <w:r>
        <w:rPr>
          <w:rFonts w:ascii="Arial" w:hAnsi="Arial" w:eastAsia="Arial"/>
          <w:b/>
          <w:sz w:val="24"/>
        </w:rPr>
        <w:t xml:space="preserve">USP Statement: </w:t>
      </w:r>
      <w:r>
        <w:rPr>
          <w:rFonts w:ascii="Arial" w:hAnsi="Arial" w:eastAsia="Arial"/>
          <w:sz w:val="24"/>
        </w:rPr>
        <w:t>Our platform offers a comprehensive suite of customizable B2B marketing templates, meticulously crafted with industry-specific insights and strategic guidance, empowering marketing professionals to execute impactful campaigns efficiently while maintaining brand consistency and industry relevance.</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Intuitive Template Discovery and Filtering</w:t>
      </w:r>
    </w:p>
    <w:p>
      <w:r>
        <w:rPr>
          <w:rFonts w:ascii="Arial" w:hAnsi="Arial" w:eastAsia="Arial"/>
          <w:b/>
          <w:sz w:val="24"/>
        </w:rPr>
        <w:t xml:space="preserve">Functionality: </w:t>
      </w:r>
      <w:r>
        <w:rPr>
          <w:rFonts w:ascii="Arial" w:hAnsi="Arial" w:eastAsia="Arial"/>
          <w:sz w:val="24"/>
        </w:rPr>
        <w:t>Implement robust search and filtering capabilities to enable seamless discovery of relevant templates based on industry, marketing goal, content type, and other criteria. This directly addresses the audience's need for efficient access to tailored, industry-specific content, saving time and ensuring alignment with their unique objectives.</w:t>
      </w:r>
    </w:p>
    <w:p>
      <w:r>
        <w:rPr>
          <w:rFonts w:ascii="Arial" w:hAnsi="Arial" w:eastAsia="Arial"/>
          <w:b/>
          <w:sz w:val="24"/>
        </w:rPr>
        <w:t xml:space="preserve">Alignment with Mission and USP: </w:t>
      </w:r>
      <w:r>
        <w:rPr>
          <w:rFonts w:ascii="Arial" w:hAnsi="Arial" w:eastAsia="Arial"/>
          <w:sz w:val="24"/>
        </w:rPr>
        <w:t>By facilitating intuitive template discovery, this feature reinforces our mission of empowering marketing professionals with strategic resources to streamline workflows and drive measurable impact across diverse industries and objectives. It strengthens our unique selling proposition by providing a comprehensive, user-friendly platform for accessing customizable, industry-tailored templates.</w:t>
      </w:r>
    </w:p>
    <w:p>
      <w:r>
        <w:rPr>
          <w:rFonts w:ascii="Arial" w:hAnsi="Arial" w:eastAsia="Arial"/>
          <w:b/>
          <w:sz w:val="24"/>
        </w:rPr>
        <w:t xml:space="preserve">Feature 2: </w:t>
      </w:r>
      <w:r>
        <w:rPr>
          <w:rFonts w:ascii="Arial" w:hAnsi="Arial" w:eastAsia="Arial"/>
          <w:sz w:val="24"/>
        </w:rPr>
        <w:t>Intelligent Template Customization and Branding</w:t>
      </w:r>
    </w:p>
    <w:p>
      <w:r>
        <w:rPr>
          <w:rFonts w:ascii="Arial" w:hAnsi="Arial" w:eastAsia="Arial"/>
          <w:b/>
          <w:sz w:val="24"/>
        </w:rPr>
        <w:t xml:space="preserve">Functionality: </w:t>
      </w:r>
      <w:r>
        <w:rPr>
          <w:rFonts w:ascii="Arial" w:hAnsi="Arial" w:eastAsia="Arial"/>
          <w:sz w:val="24"/>
        </w:rPr>
        <w:t>Implement advanced customization tools that enable users to seamlessly modify templates, ensuring consistent branding, messaging, and adherence to best practices. This directly addresses the audience's need for maintaining brand consistency across all marketing collateral while tailoring content to specific audiences and objectives.</w:t>
      </w:r>
    </w:p>
    <w:p>
      <w:r>
        <w:rPr>
          <w:rFonts w:ascii="Arial" w:hAnsi="Arial" w:eastAsia="Arial"/>
          <w:b/>
          <w:sz w:val="24"/>
        </w:rPr>
        <w:t xml:space="preserve">Alignment with Mission and USP: </w:t>
      </w:r>
      <w:r>
        <w:rPr>
          <w:rFonts w:ascii="Arial" w:hAnsi="Arial" w:eastAsia="Arial"/>
          <w:sz w:val="24"/>
        </w:rPr>
        <w:t>By enabling intelligent template customization and branding, this feature supports our mission of elevating brand consistency and delivering measurable impact. It aligns with our unique selling proposition by offering a comprehensive suite of customizable templates optimized for consistent branding and tailored to diverse industries and marketing objectives.</w:t>
      </w:r>
    </w:p>
    <w:p>
      <w:r>
        <w:rPr>
          <w:rFonts w:ascii="Arial" w:hAnsi="Arial" w:eastAsia="Arial"/>
          <w:b/>
          <w:sz w:val="24"/>
        </w:rPr>
        <w:t xml:space="preserve">Feature 3: </w:t>
      </w:r>
      <w:r>
        <w:rPr>
          <w:rFonts w:ascii="Arial" w:hAnsi="Arial" w:eastAsia="Arial"/>
          <w:sz w:val="24"/>
        </w:rPr>
        <w:t>Integrated Analytics and Reporting</w:t>
      </w:r>
    </w:p>
    <w:p>
      <w:r>
        <w:rPr>
          <w:rFonts w:ascii="Arial" w:hAnsi="Arial" w:eastAsia="Arial"/>
          <w:b/>
          <w:sz w:val="24"/>
        </w:rPr>
        <w:t xml:space="preserve">Functionality: </w:t>
      </w:r>
      <w:r>
        <w:rPr>
          <w:rFonts w:ascii="Arial" w:hAnsi="Arial" w:eastAsia="Arial"/>
          <w:sz w:val="24"/>
        </w:rPr>
        <w:t>Integrate robust analytics and reporting capabilities to provide data-driven insights into campaign performance, engagement metrics, and ROI. This directly addresses the audience's need for quantifiable evidence of their marketing effectiveness and strategic impact, enabling data-driven decision-making and continuous optimization.</w:t>
      </w:r>
    </w:p>
    <w:p>
      <w:r>
        <w:rPr>
          <w:rFonts w:ascii="Arial" w:hAnsi="Arial" w:eastAsia="Arial"/>
          <w:b/>
          <w:sz w:val="24"/>
        </w:rPr>
        <w:t xml:space="preserve">Alignment with Mission and USP: </w:t>
      </w:r>
      <w:r>
        <w:rPr>
          <w:rFonts w:ascii="Arial" w:hAnsi="Arial" w:eastAsia="Arial"/>
          <w:sz w:val="24"/>
        </w:rPr>
        <w:t>By offering integrated analytics and reporting, this feature supports our mission of driving measurable impact and providing data-driven insights. It reinforces our unique selling proposition by delivering a comprehensive solution that not only streamlines workflows but also empowers marketing professionals with actionable data to optimize their campaigns and demonstrate tangible results.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Workflow and Efficiency Gains</w:t>
      </w:r>
    </w:p>
    <w:p>
      <w:r>
        <w:rPr>
          <w:rFonts w:ascii="Arial" w:hAnsi="Arial" w:eastAsia="Arial"/>
          <w:b/>
          <w:sz w:val="24"/>
        </w:rPr>
        <w:t xml:space="preserve">Explanation: </w:t>
      </w:r>
      <w:r>
        <w:rPr>
          <w:rFonts w:ascii="Arial" w:hAnsi="Arial" w:eastAsia="Arial"/>
          <w:sz w:val="24"/>
        </w:rPr>
        <w:t>Our intuitive template discovery and filtering capabilities, coupled with intelligent customization tools, enable marketing professionals to quickly access and tailor industry-specific templates to their unique objectives. This streamlines their workflows, optimizes resource allocation, and accelerates campaign execution, addressing their need for time-saving solutions and efficient content creation.</w:t>
      </w:r>
    </w:p>
    <w:p>
      <w:r>
        <w:rPr>
          <w:rFonts w:ascii="Arial" w:hAnsi="Arial" w:eastAsia="Arial"/>
          <w:b/>
          <w:sz w:val="24"/>
        </w:rPr>
        <w:t xml:space="preserve">Benefit Title: </w:t>
      </w:r>
      <w:r>
        <w:rPr>
          <w:rFonts w:ascii="Arial" w:hAnsi="Arial" w:eastAsia="Arial"/>
          <w:sz w:val="24"/>
        </w:rPr>
        <w:t>Consistent Branding and Audience Relevance</w:t>
      </w:r>
    </w:p>
    <w:p>
      <w:r>
        <w:rPr>
          <w:rFonts w:ascii="Arial" w:hAnsi="Arial" w:eastAsia="Arial"/>
          <w:b/>
          <w:sz w:val="24"/>
        </w:rPr>
        <w:t xml:space="preserve">Explanation: </w:t>
      </w:r>
      <w:r>
        <w:rPr>
          <w:rFonts w:ascii="Arial" w:hAnsi="Arial" w:eastAsia="Arial"/>
          <w:sz w:val="24"/>
        </w:rPr>
        <w:t>Our advanced customization tools ensure consistent branding and messaging across all marketing collateral, aligning with industry best practices. Additionally, our industry-tailored templates cater to specific audience needs, enabling marketing professionals to deliver relevant, impactful campaigns that resonate with their target audiences, fulfilling their desire for customer-centricity and measurable impact.</w:t>
      </w:r>
    </w:p>
    <w:p>
      <w:r>
        <w:rPr>
          <w:rFonts w:ascii="Arial" w:hAnsi="Arial" w:eastAsia="Arial"/>
          <w:b/>
          <w:sz w:val="24"/>
        </w:rPr>
        <w:t xml:space="preserve">Benefit Title: </w:t>
      </w:r>
      <w:r>
        <w:rPr>
          <w:rFonts w:ascii="Arial" w:hAnsi="Arial" w:eastAsia="Arial"/>
          <w:sz w:val="24"/>
        </w:rPr>
        <w:t>Data-Driven Insights and Measurable Impact</w:t>
      </w:r>
    </w:p>
    <w:p>
      <w:r>
        <w:rPr>
          <w:rFonts w:ascii="Arial" w:hAnsi="Arial" w:eastAsia="Arial"/>
          <w:b/>
          <w:sz w:val="24"/>
        </w:rPr>
        <w:t xml:space="preserve">Explanation: </w:t>
      </w:r>
      <w:r>
        <w:rPr>
          <w:rFonts w:ascii="Arial" w:hAnsi="Arial" w:eastAsia="Arial"/>
          <w:sz w:val="24"/>
        </w:rPr>
        <w:t>Our integrated analytics and reporting capabilities provide quantifiable data on campaign performance, engagement metrics, and ROI. This empowers marketing professionals with data-driven insights to continuously optimize their strategies, demonstrate tangible results to stakeholders, and reinforce their self-perception as strategic leaders driving measurable impact for their organizations.</w:t>
      </w:r>
    </w:p>
    <w:p/>
    <w:p>
      <w:pPr>
        <w:pStyle w:val="Heading1"/>
      </w:pPr>
      <w:r>
        <w:rPr>
          <w:rFonts w:ascii="Arial" w:hAnsi="Arial" w:eastAsia="Arial"/>
          <w:b/>
          <w:color w:val="000000"/>
          <w:sz w:val="34"/>
        </w:rPr>
        <w:t>Story Telling</w:t>
      </w:r>
    </w:p>
    <w:p/>
    <w:p>
      <w:r>
        <w:rPr>
          <w:rFonts w:ascii="Arial" w:hAnsi="Arial" w:eastAsia="Arial"/>
          <w:b/>
          <w:sz w:val="24"/>
        </w:rPr>
        <w:t xml:space="preserve">Brand Overview: </w:t>
      </w:r>
      <w:r>
        <w:rPr>
          <w:rFonts w:ascii="Arial" w:hAnsi="Arial" w:eastAsia="Arial"/>
          <w:sz w:val="24"/>
        </w:rPr>
        <w:t>BrandBlueprint is a visionary platform dedicated to elevating B2B marketing excellence through a comprehensive suite of customizable templates spanning diverse formats, channels, and industries. Our mission is to empower marketing professionals with strategic resources that streamline workflows, maintain brand consistency, and deliver measurable impact on their campaigns.</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The logo seamlessly blends the initials "BB" with an abstract blueprint motif, symbolizing our role as a foundational resource for strategic B2B marketing success. The clean, geometric lines and precise angles evoke efficiency and attention to detail.</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Navy Blue (HEX: </w:t>
      </w:r>
      <w:r>
        <w:rPr>
          <w:rFonts w:ascii="Arial" w:hAnsi="Arial" w:eastAsia="Arial"/>
          <w:sz w:val="24"/>
        </w:rPr>
        <w:t>#0A2351) exudes professionalism, trust, and stability.</w:t>
      </w:r>
    </w:p>
    <w:p>
      <w:pPr>
        <w:pStyle w:val="ListBullet"/>
      </w:pPr>
      <w:r>
        <w:rPr>
          <w:rFonts w:ascii="Arial" w:hAnsi="Arial" w:eastAsia="Arial"/>
          <w:b/>
          <w:sz w:val="24"/>
        </w:rPr>
        <w:t xml:space="preserve">Vibrant Orange (HEX: </w:t>
      </w:r>
      <w:r>
        <w:rPr>
          <w:rFonts w:ascii="Arial" w:hAnsi="Arial" w:eastAsia="Arial"/>
          <w:sz w:val="24"/>
        </w:rPr>
        <w:t>#FF6B00) injects warmth, enthusiasm, and creativity.</w:t>
      </w:r>
    </w:p>
    <w:p>
      <w:pPr>
        <w:pStyle w:val="ListBullet"/>
      </w:pPr>
      <w:r>
        <w:rPr>
          <w:rFonts w:ascii="Arial" w:hAnsi="Arial" w:eastAsia="Arial"/>
          <w:b/>
          <w:sz w:val="24"/>
        </w:rPr>
        <w:t xml:space="preserve">Teal (HEX: </w:t>
      </w:r>
      <w:r>
        <w:rPr>
          <w:rFonts w:ascii="Arial" w:hAnsi="Arial" w:eastAsia="Arial"/>
          <w:sz w:val="24"/>
        </w:rPr>
        <w:t>#008080) adds a refreshing accent, symbolizing streamlined user experiences.</w:t>
      </w:r>
    </w:p>
    <w:p>
      <w:pPr>
        <w:pStyle w:val="ListBullet"/>
      </w:pPr>
      <w:r>
        <w:rPr>
          <w:rFonts w:ascii="Arial" w:hAnsi="Arial" w:eastAsia="Arial"/>
          <w:b/>
          <w:sz w:val="24"/>
        </w:rPr>
        <w:t xml:space="preserve">Light Gray (HEX: </w:t>
      </w:r>
      <w:r>
        <w:rPr>
          <w:rFonts w:ascii="Arial" w:hAnsi="Arial" w:eastAsia="Arial"/>
          <w:sz w:val="24"/>
        </w:rPr>
        <w:t>#F2F2F2) provides a clean, modern canvas.</w:t>
      </w:r>
    </w:p>
    <w:p>
      <w:pPr>
        <w:pStyle w:val="ListBullet"/>
      </w:pPr>
      <w:r>
        <w:rPr>
          <w:rFonts w:ascii="Arial" w:hAnsi="Arial" w:eastAsia="Arial"/>
          <w:b/>
          <w:sz w:val="24"/>
        </w:rPr>
        <w:t xml:space="preserve">Dark Gray (HEX: </w:t>
      </w:r>
      <w:r>
        <w:rPr>
          <w:rFonts w:ascii="Arial" w:hAnsi="Arial" w:eastAsia="Arial"/>
          <w:sz w:val="24"/>
        </w:rPr>
        <w:t>#333333) adds depth and sophistication, representing data-driven insights.</w:t>
      </w:r>
    </w:p>
    <w:p>
      <w:r>
        <w:rPr>
          <w:rFonts w:ascii="Arial" w:hAnsi="Arial" w:eastAsia="Arial"/>
          <w:b/>
          <w:sz w:val="24"/>
        </w:rPr>
        <w:t xml:space="preserve">Imagery: </w:t>
      </w:r>
      <w:r>
        <w:rPr>
          <w:rFonts w:ascii="Arial" w:hAnsi="Arial" w:eastAsia="Arial"/>
          <w:sz w:val="24"/>
        </w:rPr>
        <w:t>Geometric shapes, clean lines, and minimalist compositions convey structure and strategic thinking. Abstract illustrations with dynamic angles and forward-moving patterns symbolize innovation and progress. Infographic designs featuring data visualizations and iconography communicate complex information with clarity.</w:t>
      </w:r>
    </w:p>
    <w:p>
      <w:r>
        <w:rPr>
          <w:rFonts w:ascii="Arial" w:hAnsi="Arial" w:eastAsia="Arial"/>
          <w:b/>
          <w:sz w:val="24"/>
        </w:rPr>
        <w:t xml:space="preserve">Photography: </w:t>
      </w:r>
      <w:r>
        <w:rPr>
          <w:rFonts w:ascii="Arial" w:hAnsi="Arial" w:eastAsia="Arial"/>
          <w:sz w:val="24"/>
        </w:rPr>
        <w:t>People-centric imagery showcasing diverse teams collaborating in professional settings, conveying expertise and strategic partnership. Product-focused compositions highlighting B2B offerings and their applications in real-world scenarios. Abstract visuals incorporating geometric shapes, lines, and textures to reinforce structure and strategic thinking.</w:t>
      </w:r>
    </w:p>
    <w:p>
      <w:r>
        <w:rPr>
          <w:rFonts w:ascii="Arial" w:hAnsi="Arial" w:eastAsia="Arial"/>
          <w:b/>
          <w:sz w:val="24"/>
        </w:rPr>
        <w:t xml:space="preserve">Brand Voice and Tone: </w:t>
      </w:r>
      <w:r>
        <w:rPr>
          <w:rFonts w:ascii="Arial" w:hAnsi="Arial" w:eastAsia="Arial"/>
          <w:sz w:val="24"/>
        </w:rPr>
        <w:t>Professional, strategic, insightful, customer-centric, and efficient, reflecting our identity as a trusted partner for B2B marketing professionals. Tone adaptation ranges from authoritative and informative for product launches to empathetic and solution-oriented for customer responses, engaging and thought-provoking for industry dialogue, and formal and authoritative for company announcements.</w:t>
      </w:r>
    </w:p>
    <w:p>
      <w:r>
        <w:rPr>
          <w:rFonts w:ascii="Arial" w:hAnsi="Arial" w:eastAsia="Arial"/>
          <w:b/>
          <w:sz w:val="24"/>
        </w:rPr>
        <w:t xml:space="preserve">Positioning: </w:t>
      </w:r>
      <w:r>
        <w:rPr>
          <w:rFonts w:ascii="Arial" w:hAnsi="Arial" w:eastAsia="Arial"/>
          <w:sz w:val="24"/>
        </w:rPr>
        <w:t>BrandBlueprint is uniquely positioned as a visionary leader in the B2B marketing space, offering a comprehensive suite of customizable templates that streamline workflows, maintain brand consistency, and deliver measurable impact across diverse industries and marketing objectives.</w:t>
      </w:r>
    </w:p>
    <w:p/>
    <w:p>
      <w:pPr>
        <w:pStyle w:val="Heading1"/>
      </w:pPr>
      <w:r>
        <w:rPr>
          <w:rFonts w:ascii="Arial" w:hAnsi="Arial" w:eastAsia="Arial"/>
          <w:b/>
          <w:color w:val="000000"/>
          <w:sz w:val="34"/>
        </w:rPr>
        <w:t>Clear Call To Action</w:t>
      </w:r>
    </w:p>
    <w:p/>
    <w:p>
      <w:r>
        <w:rPr>
          <w:rFonts w:ascii="Arial" w:hAnsi="Arial" w:eastAsia="Arial"/>
          <w:b/>
          <w:sz w:val="24"/>
        </w:rPr>
        <w:t xml:space="preserve">Ignite Your B2B Marketing Potential: </w:t>
      </w:r>
      <w:r>
        <w:rPr>
          <w:rFonts w:ascii="Arial" w:hAnsi="Arial" w:eastAsia="Arial"/>
          <w:sz w:val="24"/>
        </w:rPr>
      </w:r>
    </w:p>
    <w:p>
      <w:r>
        <w:rPr>
          <w:rFonts w:ascii="Arial" w:hAnsi="Arial" w:eastAsia="Arial"/>
          <w:sz w:val="24"/>
        </w:rPr>
        <w:t>Streamline Your Workflow Today Elevate Brand Consistency Now Unlock Data-Driven Insights Maximize Campaign Effectiveness Accelerate Your Marketing Impact Tailor Campaigns for Measurable Results Optimize Resources, Amplify Growth Empower Strategic Decision-Making Drive Sustainable Business Success Unleash Your Marketing Mastery Forge Ahead as an Industry Leader Embrace Efficiency, Elevate Excellence</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BrandBlueprint offers a comprehensive suite of customizable B2B marketing templates tailored to diverse industries and objectives. Our intuitive platform empowers professionals to streamline workflows, maintain brand consistency, and deliver measurable impact on campaigns, positioning us as a strategic partner for elevating marketing excellence.</w:t>
      </w:r>
    </w:p>
    <w:p>
      <w:r>
        <w:rPr>
          <w:rFonts w:ascii="Arial" w:hAnsi="Arial" w:eastAsia="Arial"/>
          <w:b/>
          <w:sz w:val="24"/>
        </w:rPr>
        <w:t xml:space="preserve">Bonus Value: </w:t>
      </w:r>
      <w:r>
        <w:rPr>
          <w:rFonts w:ascii="Arial" w:hAnsi="Arial" w:eastAsia="Arial"/>
          <w:sz w:val="24"/>
        </w:rPr>
        <w:t>Gain exclusive access to industry-specific consulting sessions, priority support channels, and custom template integrations. Leverage our ROI-driven assessment tools to quantify the impact of our solutions on your marketing performance.</w:t>
      </w:r>
    </w:p>
    <w:p>
      <w:r>
        <w:rPr>
          <w:rFonts w:ascii="Arial" w:hAnsi="Arial" w:eastAsia="Arial"/>
          <w:b/>
          <w:sz w:val="24"/>
        </w:rPr>
        <w:t xml:space="preserve">Urgency and Scarcity: </w:t>
      </w:r>
      <w:r>
        <w:rPr>
          <w:rFonts w:ascii="Arial" w:hAnsi="Arial" w:eastAsia="Arial"/>
          <w:sz w:val="24"/>
        </w:rPr>
        <w:t>Limited-time onboarding packages with priority access to our template library and expert guidance. Early adopter benefits include exclusive beta testing of new features and personalized strategy sessions.</w:t>
      </w:r>
    </w:p>
    <w:p>
      <w:r>
        <w:rPr>
          <w:rFonts w:ascii="Arial" w:hAnsi="Arial" w:eastAsia="Arial"/>
          <w:b/>
          <w:sz w:val="24"/>
        </w:rPr>
        <w:t xml:space="preserve">Risk Reversal: </w:t>
      </w:r>
      <w:r>
        <w:rPr>
          <w:rFonts w:ascii="Arial" w:hAnsi="Arial" w:eastAsia="Arial"/>
          <w:sz w:val="24"/>
        </w:rPr>
        <w:t>Performance-based guarantees ensure our templates drive measurable improvements in campaign effectiveness. Satisfaction commitments with flexible opt-out options for enterprise clients. Comprehensive training and support to maximize ROI.</w:t>
      </w:r>
    </w:p>
    <w:p>
      <w:r>
        <w:rPr>
          <w:rFonts w:ascii="Arial" w:hAnsi="Arial" w:eastAsia="Arial"/>
          <w:b/>
          <w:sz w:val="24"/>
        </w:rPr>
        <w:t xml:space="preserve">Clear and Compelling Call-To-Action (CTA): </w:t>
      </w:r>
      <w:r>
        <w:rPr>
          <w:rFonts w:ascii="Arial" w:hAnsi="Arial" w:eastAsia="Arial"/>
          <w:sz w:val="24"/>
        </w:rPr>
        <w:t>Elevate your B2B marketing strategy today. Schedule a personalized demo to experience the transformative power of BrandBlueprint's comprehensive template solutions.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library of professionally designed B2B marketing templates.</w:t>
      </w:r>
    </w:p>
    <w:p>
      <w:pPr>
        <w:pStyle w:val="ListBullet"/>
      </w:pPr>
      <w:r>
        <w:rPr>
          <w:rFonts w:ascii="Arial" w:hAnsi="Arial" w:eastAsia="Arial"/>
          <w:sz w:val="24"/>
        </w:rPr>
        <w:t>Customizable templates tailored to various industries and marketing objectives.</w:t>
      </w:r>
    </w:p>
    <w:p>
      <w:pPr>
        <w:pStyle w:val="ListBullet"/>
      </w:pPr>
      <w:r>
        <w:rPr>
          <w:rFonts w:ascii="Arial" w:hAnsi="Arial" w:eastAsia="Arial"/>
          <w:sz w:val="24"/>
        </w:rPr>
        <w:t>User-friendly platform with robust search and filtering capabilities.</w:t>
      </w:r>
    </w:p>
    <w:p>
      <w:pPr>
        <w:pStyle w:val="ListBullet"/>
      </w:pPr>
      <w:r>
        <w:rPr>
          <w:rFonts w:ascii="Arial" w:hAnsi="Arial" w:eastAsia="Arial"/>
          <w:sz w:val="24"/>
        </w:rPr>
        <w:t>Secure payment gateways for flexible subscription or pay-per-download options.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user base in the initial stages.</w:t>
      </w:r>
    </w:p>
    <w:p>
      <w:pPr>
        <w:pStyle w:val="ListBullet"/>
      </w:pPr>
      <w:r>
        <w:rPr>
          <w:rFonts w:ascii="Arial" w:hAnsi="Arial" w:eastAsia="Arial"/>
          <w:sz w:val="24"/>
        </w:rPr>
        <w:t>Potential scalability challenges with rapid growth and content demands.</w:t>
      </w:r>
    </w:p>
    <w:p>
      <w:pPr>
        <w:pStyle w:val="ListBullet"/>
      </w:pPr>
      <w:r>
        <w:rPr>
          <w:rFonts w:ascii="Arial" w:hAnsi="Arial" w:eastAsia="Arial"/>
          <w:sz w:val="24"/>
        </w:rPr>
        <w:t>Dependency on a skilled design team for continuous template updates.</w:t>
      </w:r>
    </w:p>
    <w:p>
      <w:pPr>
        <w:pStyle w:val="ListBullet"/>
      </w:pPr>
      <w:r>
        <w:rPr>
          <w:rFonts w:ascii="Arial" w:hAnsi="Arial" w:eastAsia="Arial"/>
          <w:sz w:val="24"/>
        </w:rPr>
        <w:t>Potential security vulnerabilities and data privacy concerns.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time-saving marketing solutions among B2B companies.</w:t>
      </w:r>
    </w:p>
    <w:p>
      <w:pPr>
        <w:pStyle w:val="ListBullet"/>
      </w:pPr>
      <w:r>
        <w:rPr>
          <w:rFonts w:ascii="Arial" w:hAnsi="Arial" w:eastAsia="Arial"/>
          <w:sz w:val="24"/>
        </w:rPr>
        <w:t>Increasing emphasis on personalized and industry-specific marketing campaigns.</w:t>
      </w:r>
    </w:p>
    <w:p>
      <w:pPr>
        <w:pStyle w:val="ListBullet"/>
      </w:pPr>
      <w:r>
        <w:rPr>
          <w:rFonts w:ascii="Arial" w:hAnsi="Arial" w:eastAsia="Arial"/>
          <w:sz w:val="24"/>
        </w:rPr>
        <w:t>Expansion into complementary services like content creation and marketing automation.</w:t>
      </w:r>
    </w:p>
    <w:p>
      <w:pPr>
        <w:pStyle w:val="ListBullet"/>
      </w:pPr>
      <w:r>
        <w:rPr>
          <w:rFonts w:ascii="Arial" w:hAnsi="Arial" w:eastAsia="Arial"/>
          <w:sz w:val="24"/>
        </w:rPr>
        <w:t>Strategic partnerships with industry associations and marketing communities.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design platforms and marketing automation suites.</w:t>
      </w:r>
    </w:p>
    <w:p>
      <w:pPr>
        <w:pStyle w:val="ListBullet"/>
      </w:pPr>
      <w:r>
        <w:rPr>
          <w:rFonts w:ascii="Arial" w:hAnsi="Arial" w:eastAsia="Arial"/>
          <w:sz w:val="24"/>
        </w:rPr>
        <w:t>Rapid changes in marketing trends and best practices requiring frequent updates.</w:t>
      </w:r>
    </w:p>
    <w:p>
      <w:pPr>
        <w:pStyle w:val="ListBullet"/>
      </w:pPr>
      <w:r>
        <w:rPr>
          <w:rFonts w:ascii="Arial" w:hAnsi="Arial" w:eastAsia="Arial"/>
          <w:sz w:val="24"/>
        </w:rPr>
        <w:t>Potential market saturation with similar offerings from competitors.</w:t>
      </w:r>
    </w:p>
    <w:p>
      <w:pPr>
        <w:pStyle w:val="ListBullet"/>
      </w:pPr>
      <w:r>
        <w:rPr>
          <w:rFonts w:ascii="Arial" w:hAnsi="Arial" w:eastAsia="Arial"/>
          <w:sz w:val="24"/>
        </w:rPr>
        <w:t>Cybersecurity risks and data breaches impacting user trust and platform credibility.</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r>
    </w:p>
    <w:p>
      <w:r>
        <w:rPr>
          <w:rFonts w:ascii="Arial" w:hAnsi="Arial" w:eastAsia="Arial"/>
          <w:b/>
          <w:sz w:val="24"/>
        </w:rPr>
        <w:t xml:space="preserve">Goal: </w:t>
      </w:r>
      <w:r>
        <w:rPr>
          <w:rFonts w:ascii="Arial" w:hAnsi="Arial" w:eastAsia="Arial"/>
          <w:sz w:val="24"/>
        </w:rPr>
        <w:t>Establish our platform as the premier destination for B2B marketing professionals seeking industry-specific templates and strategic guidance within the first year.</w:t>
      </w:r>
    </w:p>
    <w:p>
      <w:r>
        <w:rPr>
          <w:rFonts w:ascii="Arial" w:hAnsi="Arial" w:eastAsia="Arial"/>
          <w:b/>
          <w:sz w:val="24"/>
        </w:rPr>
        <w:t xml:space="preserve">Rationale: </w:t>
      </w:r>
      <w:r>
        <w:rPr>
          <w:rFonts w:ascii="Arial" w:hAnsi="Arial" w:eastAsia="Arial"/>
          <w:sz w:val="24"/>
        </w:rPr>
        <w:t>Achieving brand recognition and positioning our platform as the go-to resource for B2B marketers is crucial for attracting and retaining a loyal user base, driving sustainable growth, and establishing a competitive advantage in the market.</w:t>
      </w:r>
    </w:p>
    <w:p>
      <w:r>
        <w:rPr>
          <w:rFonts w:ascii="Arial" w:hAnsi="Arial" w:eastAsia="Arial"/>
          <w:b/>
          <w:sz w:val="24"/>
        </w:rPr>
        <w:t xml:space="preserve">Business Impact: </w:t>
      </w:r>
      <w:r>
        <w:rPr>
          <w:rFonts w:ascii="Arial" w:hAnsi="Arial" w:eastAsia="Arial"/>
          <w:sz w:val="24"/>
        </w:rPr>
        <w:t>Increased brand visibility will contribute to higher user acquisition rates, improved customer retention, and ultimately, revenue growth through subscription and premium offerings.</w:t>
      </w:r>
    </w:p>
    <w:p>
      <w:r>
        <w:rPr>
          <w:rFonts w:ascii="Arial" w:hAnsi="Arial" w:eastAsia="Arial"/>
          <w:b/>
          <w:sz w:val="24"/>
        </w:rPr>
        <w:t xml:space="preserve">Lead Acquisition: </w:t>
      </w:r>
      <w:r>
        <w:rPr>
          <w:rFonts w:ascii="Arial" w:hAnsi="Arial" w:eastAsia="Arial"/>
          <w:sz w:val="24"/>
        </w:rPr>
      </w:r>
    </w:p>
    <w:p>
      <w:r>
        <w:rPr>
          <w:rFonts w:ascii="Arial" w:hAnsi="Arial" w:eastAsia="Arial"/>
          <w:b/>
          <w:sz w:val="24"/>
        </w:rPr>
        <w:t xml:space="preserve">Goal: </w:t>
      </w:r>
      <w:r>
        <w:rPr>
          <w:rFonts w:ascii="Arial" w:hAnsi="Arial" w:eastAsia="Arial"/>
          <w:sz w:val="24"/>
        </w:rPr>
        <w:t>Implement targeted lead generation campaigns to acquire 10,000 qualified marketing leads within the first year, with a cost per lead (CPL) of no more than $5.</w:t>
      </w:r>
    </w:p>
    <w:p>
      <w:r>
        <w:rPr>
          <w:rFonts w:ascii="Arial" w:hAnsi="Arial" w:eastAsia="Arial"/>
          <w:b/>
          <w:sz w:val="24"/>
        </w:rPr>
        <w:t xml:space="preserve">Rationale: </w:t>
      </w:r>
      <w:r>
        <w:rPr>
          <w:rFonts w:ascii="Arial" w:hAnsi="Arial" w:eastAsia="Arial"/>
          <w:sz w:val="24"/>
        </w:rPr>
        <w:t>Attracting a steady stream of high-quality leads is essential for building a robust user base and driving conversions, ensuring the platform's long-term viability and growth.</w:t>
      </w:r>
    </w:p>
    <w:p>
      <w:r>
        <w:rPr>
          <w:rFonts w:ascii="Arial" w:hAnsi="Arial" w:eastAsia="Arial"/>
          <w:b/>
          <w:sz w:val="24"/>
        </w:rPr>
        <w:t xml:space="preserve">Business Impact: </w:t>
      </w:r>
      <w:r>
        <w:rPr>
          <w:rFonts w:ascii="Arial" w:hAnsi="Arial" w:eastAsia="Arial"/>
          <w:sz w:val="24"/>
        </w:rPr>
        <w:t>Efficient lead acquisition will directly impact user acquisition, revenue generation, and market share expansion, enabling us to scale our operations and reinvest in product development and marketing initiatives.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Goal: </w:t>
      </w:r>
      <w:r>
        <w:rPr>
          <w:rFonts w:ascii="Arial" w:hAnsi="Arial" w:eastAsia="Arial"/>
          <w:sz w:val="24"/>
        </w:rPr>
        <w:t>Achieve a customer retention rate of 80% or higher within the first year, fostering long-term loyalty and advocacy among our user base.</w:t>
      </w:r>
    </w:p>
    <w:p>
      <w:r>
        <w:rPr>
          <w:rFonts w:ascii="Arial" w:hAnsi="Arial" w:eastAsia="Arial"/>
          <w:b/>
          <w:sz w:val="24"/>
        </w:rPr>
        <w:t xml:space="preserve">Rationale: </w:t>
      </w:r>
      <w:r>
        <w:rPr>
          <w:rFonts w:ascii="Arial" w:hAnsi="Arial" w:eastAsia="Arial"/>
          <w:sz w:val="24"/>
        </w:rPr>
        <w:t>Retaining existing customers is crucial for maintaining a stable revenue stream, reducing acquisition costs, and leveraging positive word-of-mouth to attract new users organically.</w:t>
      </w:r>
    </w:p>
    <w:p>
      <w:r>
        <w:rPr>
          <w:rFonts w:ascii="Arial" w:hAnsi="Arial" w:eastAsia="Arial"/>
          <w:b/>
          <w:sz w:val="24"/>
        </w:rPr>
        <w:t xml:space="preserve">Business Impact: </w:t>
      </w:r>
      <w:r>
        <w:rPr>
          <w:rFonts w:ascii="Arial" w:hAnsi="Arial" w:eastAsia="Arial"/>
          <w:sz w:val="24"/>
        </w:rPr>
        <w:t>High customer retention rates will contribute to increased customer lifetime value (CLV), improved profitability, and a stronger competitive position in the market.</w:t>
      </w:r>
    </w:p>
    <w:p>
      <w:r>
        <w:rPr>
          <w:rFonts w:ascii="Arial" w:hAnsi="Arial" w:eastAsia="Arial"/>
          <w:b/>
          <w:sz w:val="24"/>
        </w:rPr>
        <w:t xml:space="preserve">Market Share Growth: </w:t>
      </w:r>
      <w:r>
        <w:rPr>
          <w:rFonts w:ascii="Arial" w:hAnsi="Arial" w:eastAsia="Arial"/>
          <w:sz w:val="24"/>
        </w:rPr>
      </w:r>
    </w:p>
    <w:p>
      <w:r>
        <w:rPr>
          <w:rFonts w:ascii="Arial" w:hAnsi="Arial" w:eastAsia="Arial"/>
          <w:b/>
          <w:sz w:val="24"/>
        </w:rPr>
        <w:t xml:space="preserve">Goal: </w:t>
      </w:r>
      <w:r>
        <w:rPr>
          <w:rFonts w:ascii="Arial" w:hAnsi="Arial" w:eastAsia="Arial"/>
          <w:sz w:val="24"/>
        </w:rPr>
        <w:t>Capture 5% market share within the first year, positioning our platform as a formidable player in the B2B marketing template and solutions space.</w:t>
      </w:r>
    </w:p>
    <w:p>
      <w:r>
        <w:rPr>
          <w:rFonts w:ascii="Arial" w:hAnsi="Arial" w:eastAsia="Arial"/>
          <w:b/>
          <w:sz w:val="24"/>
        </w:rPr>
        <w:t xml:space="preserve">Rationale: </w:t>
      </w:r>
      <w:r>
        <w:rPr>
          <w:rFonts w:ascii="Arial" w:hAnsi="Arial" w:eastAsia="Arial"/>
          <w:sz w:val="24"/>
        </w:rPr>
        <w:t>Achieving a significant market share is essential for establishing our platform as a credible and trusted resource, enabling us to leverage economies of scale and reinvest in product innovation and customer experience enhancements.</w:t>
      </w:r>
    </w:p>
    <w:p>
      <w:r>
        <w:rPr>
          <w:rFonts w:ascii="Arial" w:hAnsi="Arial" w:eastAsia="Arial"/>
          <w:b/>
          <w:sz w:val="24"/>
        </w:rPr>
        <w:t xml:space="preserve">Business Impact: </w:t>
      </w:r>
      <w:r>
        <w:rPr>
          <w:rFonts w:ascii="Arial" w:hAnsi="Arial" w:eastAsia="Arial"/>
          <w:sz w:val="24"/>
        </w:rPr>
        <w:t>Increased market share will drive revenue growth, improve brand recognition, and strengthen our negotiating power with partners and suppliers, ultimately contributing to long-term business sustainability and profitability.</w:t>
      </w:r>
    </w:p>
    <w:p>
      <w:r>
        <w:rPr>
          <w:rFonts w:ascii="Arial" w:hAnsi="Arial" w:eastAsia="Arial"/>
          <w:b/>
          <w:sz w:val="24"/>
        </w:rPr>
        <w:t xml:space="preserve">Revenue Generation: </w:t>
      </w:r>
      <w:r>
        <w:rPr>
          <w:rFonts w:ascii="Arial" w:hAnsi="Arial" w:eastAsia="Arial"/>
          <w:sz w:val="24"/>
        </w:rPr>
      </w:r>
    </w:p>
    <w:p>
      <w:r>
        <w:rPr>
          <w:rFonts w:ascii="Arial" w:hAnsi="Arial" w:eastAsia="Arial"/>
          <w:b/>
          <w:sz w:val="24"/>
        </w:rPr>
        <w:t xml:space="preserve">Goal: </w:t>
      </w:r>
      <w:r>
        <w:rPr>
          <w:rFonts w:ascii="Arial" w:hAnsi="Arial" w:eastAsia="Arial"/>
          <w:sz w:val="24"/>
        </w:rPr>
        <w:t>Generate $2 million in revenue within the first year through a combination of subscription plans, premium offerings, and strategic partnerships.</w:t>
      </w:r>
    </w:p>
    <w:p>
      <w:r>
        <w:rPr>
          <w:rFonts w:ascii="Arial" w:hAnsi="Arial" w:eastAsia="Arial"/>
          <w:b/>
          <w:sz w:val="24"/>
        </w:rPr>
        <w:t xml:space="preserve">Rationale: </w:t>
      </w:r>
      <w:r>
        <w:rPr>
          <w:rFonts w:ascii="Arial" w:hAnsi="Arial" w:eastAsia="Arial"/>
          <w:sz w:val="24"/>
        </w:rPr>
        <w:t>Achieving a strong revenue stream is crucial for sustaining operations, funding product development, and ensuring long-term business viability and growth.</w:t>
      </w:r>
    </w:p>
    <w:p>
      <w:r>
        <w:rPr>
          <w:rFonts w:ascii="Arial" w:hAnsi="Arial" w:eastAsia="Arial"/>
          <w:b/>
          <w:sz w:val="24"/>
        </w:rPr>
        <w:t xml:space="preserve">Business Impact: </w:t>
      </w:r>
      <w:r>
        <w:rPr>
          <w:rFonts w:ascii="Arial" w:hAnsi="Arial" w:eastAsia="Arial"/>
          <w:sz w:val="24"/>
        </w:rPr>
        <w:t>Robust revenue generation will enable us to reinvest in expanding our template library, enhancing platform features, and delivering exceptional value to our customers, further solidifying our market position and driving future growth.</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platform's comprehensive library of professionally designed B2B marketing templates directly addresses the pain points of time constraints, resource limitations, and the need for consistent branding. The templates cover various formats (email campaigns, social media posts, whitepapers, case studies) tailored to diverse industries and marketing objectives, enabling users to streamline their workflows and deliver high-quality, impactful campaigns efficiently.</w:t>
      </w:r>
    </w:p>
    <w:p>
      <w:r>
        <w:rPr>
          <w:rFonts w:ascii="Arial" w:hAnsi="Arial" w:eastAsia="Arial"/>
          <w:b/>
          <w:sz w:val="24"/>
        </w:rPr>
        <w:t xml:space="preserve">Suggested Enhancements: </w:t>
      </w:r>
      <w:r>
        <w:rPr>
          <w:rFonts w:ascii="Arial" w:hAnsi="Arial" w:eastAsia="Arial"/>
          <w:sz w:val="24"/>
        </w:rPr>
      </w:r>
    </w:p>
    <w:p>
      <w:pPr>
        <w:pStyle w:val="ListBullet"/>
      </w:pPr>
      <w:r>
        <w:rPr>
          <w:rFonts w:ascii="Arial" w:hAnsi="Arial" w:eastAsia="Arial"/>
          <w:sz w:val="24"/>
        </w:rPr>
        <w:t>Integrate AI-powered content personalization capabilities to dynamically tailor templates based on audience data and preferences.</w:t>
      </w:r>
    </w:p>
    <w:p>
      <w:pPr>
        <w:pStyle w:val="ListBullet"/>
      </w:pPr>
      <w:r>
        <w:rPr>
          <w:rFonts w:ascii="Arial" w:hAnsi="Arial" w:eastAsia="Arial"/>
          <w:sz w:val="24"/>
        </w:rPr>
        <w:t>Offer advanced analytics and reporting features to measure campaign performance and optimize future efforts.</w:t>
      </w:r>
    </w:p>
    <w:p>
      <w:pPr>
        <w:pStyle w:val="ListBullet"/>
      </w:pPr>
      <w:r>
        <w:rPr>
          <w:rFonts w:ascii="Arial" w:hAnsi="Arial" w:eastAsia="Arial"/>
          <w:sz w:val="24"/>
        </w:rPr>
        <w:t>Implement a collaborative workspace for team-based template customization and review processes.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Pricing Strategy: </w:t>
      </w:r>
      <w:r>
        <w:rPr>
          <w:rFonts w:ascii="Arial" w:hAnsi="Arial" w:eastAsia="Arial"/>
          <w:sz w:val="24"/>
        </w:rPr>
      </w:r>
    </w:p>
    <w:p>
      <w:pPr>
        <w:pStyle w:val="ListBullet"/>
      </w:pPr>
      <w:r>
        <w:rPr>
          <w:rFonts w:ascii="Arial" w:hAnsi="Arial" w:eastAsia="Arial"/>
          <w:sz w:val="24"/>
        </w:rPr>
        <w:t>Offer a freemium model with a limited number of template downloads and basic features to attract new users and encourage conversions.</w:t>
      </w:r>
    </w:p>
    <w:p>
      <w:pPr>
        <w:pStyle w:val="ListBullet"/>
      </w:pPr>
      <w:r>
        <w:rPr>
          <w:rFonts w:ascii="Arial" w:hAnsi="Arial" w:eastAsia="Arial"/>
          <w:sz w:val="24"/>
        </w:rPr>
        <w:t>Implement a tiered subscription model with monthly or annual plans, providing access to the full template library, advanced customization tools, and premium support.</w:t>
      </w:r>
    </w:p>
    <w:p>
      <w:pPr>
        <w:pStyle w:val="ListBullet"/>
      </w:pPr>
      <w:r>
        <w:rPr>
          <w:rFonts w:ascii="Arial" w:hAnsi="Arial" w:eastAsia="Arial"/>
          <w:sz w:val="24"/>
        </w:rPr>
        <w:t>Explore usage-based pricing for high-volume users, offering discounts for bulk template downloads or bundled packages tailored to specific industries or marketing objectives.</w:t>
      </w:r>
    </w:p>
    <w:p>
      <w:pPr>
        <w:pStyle w:val="ListBullet"/>
      </w:pPr>
      <w:r>
        <w:rPr>
          <w:rFonts w:ascii="Arial" w:hAnsi="Arial" w:eastAsia="Arial"/>
          <w:sz w:val="24"/>
        </w:rPr>
        <w:t>Leverage dynamic pricing based on demand, seasonality, and user behavior to optimize revenue and perceived value.</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Effective Distribution and Sales Channels: </w:t>
      </w:r>
      <w:r>
        <w:rPr>
          <w:rFonts w:ascii="Arial" w:hAnsi="Arial" w:eastAsia="Arial"/>
          <w:sz w:val="24"/>
        </w:rPr>
      </w:r>
    </w:p>
    <w:p>
      <w:pPr>
        <w:pStyle w:val="ListBullet"/>
      </w:pPr>
      <w:r>
        <w:rPr>
          <w:rFonts w:ascii="Arial" w:hAnsi="Arial" w:eastAsia="Arial"/>
          <w:sz w:val="24"/>
        </w:rPr>
        <w:t>Develop a user-friendly web platform and mobile app for seamless template browsing, customization, and downloading.</w:t>
      </w:r>
    </w:p>
    <w:p>
      <w:pPr>
        <w:pStyle w:val="ListBullet"/>
      </w:pPr>
      <w:r>
        <w:rPr>
          <w:rFonts w:ascii="Arial" w:hAnsi="Arial" w:eastAsia="Arial"/>
          <w:sz w:val="24"/>
        </w:rPr>
        <w:t>Establish strategic partnerships with industry associations, marketing communities, and influencers to expand reach and credibility.</w:t>
      </w:r>
    </w:p>
    <w:p>
      <w:pPr>
        <w:pStyle w:val="ListBullet"/>
      </w:pPr>
      <w:r>
        <w:rPr>
          <w:rFonts w:ascii="Arial" w:hAnsi="Arial" w:eastAsia="Arial"/>
          <w:sz w:val="24"/>
        </w:rPr>
        <w:t>Leverage affiliate marketing programs and referral incentives to tap into existing user networks and communities.</w:t>
      </w:r>
    </w:p>
    <w:p>
      <w:pPr>
        <w:pStyle w:val="ListBullet"/>
      </w:pPr>
      <w:r>
        <w:rPr>
          <w:rFonts w:ascii="Arial" w:hAnsi="Arial" w:eastAsia="Arial"/>
          <w:sz w:val="24"/>
        </w:rPr>
        <w:t>Explore integration with popular marketing automation platforms and CRM systems for seamless workflow integration.</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High-Impact Communication Strategies: </w:t>
      </w:r>
      <w:r>
        <w:rPr>
          <w:rFonts w:ascii="Arial" w:hAnsi="Arial" w:eastAsia="Arial"/>
          <w:sz w:val="24"/>
        </w:rPr>
      </w:r>
    </w:p>
    <w:p>
      <w:pPr>
        <w:pStyle w:val="ListBullet"/>
      </w:pPr>
      <w:r>
        <w:rPr>
          <w:rFonts w:ascii="Arial" w:hAnsi="Arial" w:eastAsia="Arial"/>
          <w:sz w:val="24"/>
        </w:rPr>
        <w:t>Implement a content marketing strategy featuring industry-specific blogs, case studies, and whitepapers to establish thought leadership and drive organic traffic.</w:t>
      </w:r>
    </w:p>
    <w:p>
      <w:pPr>
        <w:pStyle w:val="ListBullet"/>
      </w:pPr>
      <w:r>
        <w:rPr>
          <w:rFonts w:ascii="Arial" w:hAnsi="Arial" w:eastAsia="Arial"/>
          <w:sz w:val="24"/>
        </w:rPr>
        <w:t>Leverage paid advertising campaigns across social media, search engines, and industry publications to generate qualified leads.</w:t>
      </w:r>
    </w:p>
    <w:p>
      <w:pPr>
        <w:pStyle w:val="ListBullet"/>
      </w:pPr>
      <w:r>
        <w:rPr>
          <w:rFonts w:ascii="Arial" w:hAnsi="Arial" w:eastAsia="Arial"/>
          <w:sz w:val="24"/>
        </w:rPr>
        <w:t>Foster strategic partnerships with complementary service providers (e.g., design agencies, marketing consultants) for cross-promotion and co-marketing initiatives.</w:t>
      </w:r>
    </w:p>
    <w:p>
      <w:pPr>
        <w:pStyle w:val="ListBullet"/>
      </w:pPr>
      <w:r>
        <w:rPr>
          <w:rFonts w:ascii="Arial" w:hAnsi="Arial" w:eastAsia="Arial"/>
          <w:sz w:val="24"/>
        </w:rPr>
        <w:t>Explore influencer collaborations and user-generated content campaigns to leverage social proof and tap into existing communities.</w:t>
      </w:r>
    </w:p>
    <w:p>
      <w:pPr>
        <w:pStyle w:val="ListBullet"/>
      </w:pPr>
      <w:r>
        <w:rPr>
          <w:rFonts w:ascii="Arial" w:hAnsi="Arial" w:eastAsia="Arial"/>
          <w:sz w:val="24"/>
        </w:rPr>
        <w:t>Participate in relevant industry events, webinars, and conferences to showcase the platform's capabilities and engage with potential users.</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Establish brand recognition and position our platform as the go-to resource for B2B marketing professionals seeking industry-specific templates and strategic guidance.</w:t>
      </w:r>
    </w:p>
    <w:p>
      <w:r>
        <w:rPr>
          <w:rFonts w:ascii="Arial" w:hAnsi="Arial" w:eastAsia="Arial"/>
          <w:b/>
          <w:sz w:val="24"/>
        </w:rPr>
        <w:t xml:space="preserve">Audience: </w:t>
      </w:r>
      <w:r>
        <w:rPr>
          <w:rFonts w:ascii="Arial" w:hAnsi="Arial" w:eastAsia="Arial"/>
          <w:sz w:val="24"/>
        </w:rPr>
        <w:t>B2B marketing professionals, including managers, strategists, and content creators, responsible for executing comprehensive marketing campaigns across various channels and formats.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compelling brand identity and messaging strategy that resonates with our target audience's needs and aspirations.</w:t>
      </w:r>
    </w:p>
    <w:p>
      <w:pPr>
        <w:pStyle w:val="ListBullet"/>
      </w:pPr>
      <w:r>
        <w:rPr>
          <w:rFonts w:ascii="Arial" w:hAnsi="Arial" w:eastAsia="Arial"/>
          <w:sz w:val="24"/>
        </w:rPr>
        <w:t>Implement targeted content marketing initiatives, including blog posts, whitepapers, and industry-specific guides, to establish thought leadership and drive organic traffic.</w:t>
      </w:r>
    </w:p>
    <w:p>
      <w:pPr>
        <w:pStyle w:val="ListBullet"/>
      </w:pPr>
      <w:r>
        <w:rPr>
          <w:rFonts w:ascii="Arial" w:hAnsi="Arial" w:eastAsia="Arial"/>
          <w:sz w:val="24"/>
        </w:rPr>
        <w:t>Leverage social media platforms like LinkedIn, Twitter, and relevant online communities to engage with our target audience, share valuable insights, and promote our offerings.</w:t>
      </w:r>
    </w:p>
    <w:p>
      <w:pPr>
        <w:pStyle w:val="ListBullet"/>
      </w:pPr>
      <w:r>
        <w:rPr>
          <w:rFonts w:ascii="Arial" w:hAnsi="Arial" w:eastAsia="Arial"/>
          <w:sz w:val="24"/>
        </w:rPr>
        <w:t>Collaborate with industry influencers, publications, and marketing associations to amplify our brand visibility and credibility.</w:t>
      </w:r>
    </w:p>
    <w:p>
      <w:pPr>
        <w:pStyle w:val="ListBullet"/>
      </w:pPr>
      <w:r>
        <w:rPr>
          <w:rFonts w:ascii="Arial" w:hAnsi="Arial" w:eastAsia="Arial"/>
          <w:sz w:val="24"/>
        </w:rPr>
        <w:t>Optimize our website and platform for search engines, ensuring discoverability for relevant keywords and phrases.</w:t>
      </w:r>
    </w:p>
    <w:p>
      <w:r>
        <w:rPr>
          <w:rFonts w:ascii="Arial" w:hAnsi="Arial" w:eastAsia="Arial"/>
          <w:b/>
          <w:sz w:val="24"/>
        </w:rPr>
        <w:t xml:space="preserve">Measurement: </w:t>
      </w:r>
      <w:r>
        <w:rPr>
          <w:rFonts w:ascii="Arial" w:hAnsi="Arial" w:eastAsia="Arial"/>
          <w:sz w:val="24"/>
        </w:rPr>
        <w:t>Track website traffic, social media engagement, search engine rankings, brand mentions, and referral sources to gauge brand visibility and awareness.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Implement targeted lead generation campaigns to acquire 10,000 qualified marketing leads within the first year, with a cost per lead (CPL) of no more than $5.</w:t>
      </w:r>
    </w:p>
    <w:p>
      <w:r>
        <w:rPr>
          <w:rFonts w:ascii="Arial" w:hAnsi="Arial" w:eastAsia="Arial"/>
          <w:b/>
          <w:sz w:val="24"/>
        </w:rPr>
        <w:t xml:space="preserve">Audience: </w:t>
      </w:r>
      <w:r>
        <w:rPr>
          <w:rFonts w:ascii="Arial" w:hAnsi="Arial" w:eastAsia="Arial"/>
          <w:sz w:val="24"/>
        </w:rPr>
        <w:t>B2B marketing professionals actively seeking solutions to streamline their workflows, maintain brand consistency, and deliver impactful campaigns.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lead magnets, such as industry-specific templates, marketing guides, and webinars, to capture high-quality leads.</w:t>
      </w:r>
    </w:p>
    <w:p>
      <w:pPr>
        <w:pStyle w:val="ListBullet"/>
      </w:pPr>
      <w:r>
        <w:rPr>
          <w:rFonts w:ascii="Arial" w:hAnsi="Arial" w:eastAsia="Arial"/>
          <w:sz w:val="24"/>
        </w:rPr>
        <w:t>Implement pay-per-click (PPC) advertising campaigns on relevant platforms like Google Ads and LinkedIn, targeting specific keywords and audience segments.</w:t>
      </w:r>
    </w:p>
    <w:p>
      <w:pPr>
        <w:pStyle w:val="ListBullet"/>
      </w:pPr>
      <w:r>
        <w:rPr>
          <w:rFonts w:ascii="Arial" w:hAnsi="Arial" w:eastAsia="Arial"/>
          <w:sz w:val="24"/>
        </w:rPr>
        <w:t>Leverage email marketing and retargeting strategies to nurture and convert leads through targeted campaigns and personalized content.</w:t>
      </w:r>
    </w:p>
    <w:p>
      <w:pPr>
        <w:pStyle w:val="ListBullet"/>
      </w:pPr>
      <w:r>
        <w:rPr>
          <w:rFonts w:ascii="Arial" w:hAnsi="Arial" w:eastAsia="Arial"/>
          <w:sz w:val="24"/>
        </w:rPr>
        <w:t>Participate in industry events, conferences, and webinars to connect with potential leads and showcase our platform's value proposition.</w:t>
      </w:r>
    </w:p>
    <w:p>
      <w:pPr>
        <w:pStyle w:val="ListBullet"/>
      </w:pPr>
      <w:r>
        <w:rPr>
          <w:rFonts w:ascii="Arial" w:hAnsi="Arial" w:eastAsia="Arial"/>
          <w:sz w:val="24"/>
        </w:rPr>
        <w:t>Optimize landing pages and lead capture forms for maximum conversion rates, ensuring a seamless user experience.</w:t>
      </w:r>
    </w:p>
    <w:p>
      <w:r>
        <w:rPr>
          <w:rFonts w:ascii="Arial" w:hAnsi="Arial" w:eastAsia="Arial"/>
          <w:b/>
          <w:sz w:val="24"/>
        </w:rPr>
        <w:t xml:space="preserve">Measurement: </w:t>
      </w:r>
      <w:r>
        <w:rPr>
          <w:rFonts w:ascii="Arial" w:hAnsi="Arial" w:eastAsia="Arial"/>
          <w:sz w:val="24"/>
        </w:rPr>
        <w:t>Track lead acquisition sources, conversion rates, cost per lead, and lead quality metrics to assess campaign effectiveness and ROI.</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Achieve a customer retention rate of 80% or higher within the first year, fostering long-term loyalty and advocacy among our user base.</w:t>
      </w:r>
    </w:p>
    <w:p>
      <w:r>
        <w:rPr>
          <w:rFonts w:ascii="Arial" w:hAnsi="Arial" w:eastAsia="Arial"/>
          <w:b/>
          <w:sz w:val="24"/>
        </w:rPr>
        <w:t xml:space="preserve">Audience: </w:t>
      </w:r>
      <w:r>
        <w:rPr>
          <w:rFonts w:ascii="Arial" w:hAnsi="Arial" w:eastAsia="Arial"/>
          <w:sz w:val="24"/>
        </w:rPr>
        <w:t>Existing customers actively utilizing our platform for their B2B marketing needs.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robust customer onboarding process to ensure seamless adoption and effective utilization of our platform.</w:t>
      </w:r>
    </w:p>
    <w:p>
      <w:pPr>
        <w:pStyle w:val="ListBullet"/>
      </w:pPr>
      <w:r>
        <w:rPr>
          <w:rFonts w:ascii="Arial" w:hAnsi="Arial" w:eastAsia="Arial"/>
          <w:sz w:val="24"/>
        </w:rPr>
        <w:t>Develop a comprehensive customer success strategy, including proactive support, personalized training, and ongoing guidance to maximize value delivery.</w:t>
      </w:r>
    </w:p>
    <w:p>
      <w:pPr>
        <w:pStyle w:val="ListBullet"/>
      </w:pPr>
      <w:r>
        <w:rPr>
          <w:rFonts w:ascii="Arial" w:hAnsi="Arial" w:eastAsia="Arial"/>
          <w:sz w:val="24"/>
        </w:rPr>
        <w:t>Regularly gather customer feedback through surveys, interviews, and user testing to identify areas for improvement and address pain points promptly.</w:t>
      </w:r>
    </w:p>
    <w:p>
      <w:pPr>
        <w:pStyle w:val="ListBullet"/>
      </w:pPr>
      <w:r>
        <w:rPr>
          <w:rFonts w:ascii="Arial" w:hAnsi="Arial" w:eastAsia="Arial"/>
          <w:sz w:val="24"/>
        </w:rPr>
        <w:t>Implement a customer loyalty program, offering exclusive benefits, early access to new features, and incentives for referrals and advocacy.</w:t>
      </w:r>
    </w:p>
    <w:p>
      <w:pPr>
        <w:pStyle w:val="ListBullet"/>
      </w:pPr>
      <w:r>
        <w:rPr>
          <w:rFonts w:ascii="Arial" w:hAnsi="Arial" w:eastAsia="Arial"/>
          <w:sz w:val="24"/>
        </w:rPr>
        <w:t>Continuously enhance our platform's features, template library, and user experience based on customer feedback and industry trends.</w:t>
      </w:r>
    </w:p>
    <w:p>
      <w:r>
        <w:rPr>
          <w:rFonts w:ascii="Arial" w:hAnsi="Arial" w:eastAsia="Arial"/>
          <w:b/>
          <w:sz w:val="24"/>
        </w:rPr>
        <w:t xml:space="preserve">Measurement: </w:t>
      </w:r>
      <w:r>
        <w:rPr>
          <w:rFonts w:ascii="Arial" w:hAnsi="Arial" w:eastAsia="Arial"/>
          <w:sz w:val="24"/>
        </w:rPr>
        <w:t>Track customer retention rates, churn rates, net promoter scores (NPS), and customer satisfaction metrics to assess loyalty and advocacy levels.</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Track the number of unique visitors and sessions on our platform's website.</w:t>
      </w:r>
    </w:p>
    <w:p>
      <w:r>
        <w:rPr>
          <w:rFonts w:ascii="Arial" w:hAnsi="Arial" w:eastAsia="Arial"/>
          <w:b/>
          <w:sz w:val="24"/>
        </w:rPr>
        <w:t xml:space="preserve">Importance: </w:t>
      </w:r>
      <w:r>
        <w:rPr>
          <w:rFonts w:ascii="Arial" w:hAnsi="Arial" w:eastAsia="Arial"/>
          <w:sz w:val="24"/>
        </w:rPr>
        <w:t>Website traffic is a crucial indicator of brand awareness and interest in our offerings, directly impacting lead generation and customer acquisition.</w:t>
      </w:r>
    </w:p>
    <w:p>
      <w:r>
        <w:rPr>
          <w:rFonts w:ascii="Arial" w:hAnsi="Arial" w:eastAsia="Arial"/>
          <w:b/>
          <w:sz w:val="24"/>
        </w:rPr>
        <w:t xml:space="preserve">Measurement: </w:t>
      </w:r>
      <w:r>
        <w:rPr>
          <w:rFonts w:ascii="Arial" w:hAnsi="Arial" w:eastAsia="Arial"/>
          <w:sz w:val="24"/>
        </w:rPr>
        <w:t>Utilize web analytics tools like Google Analytics to monitor website traffic sources, user behavior, and engagement metrics.</w:t>
      </w:r>
    </w:p>
    <w:p>
      <w:r>
        <w:rPr>
          <w:rFonts w:ascii="Arial" w:hAnsi="Arial" w:eastAsia="Arial"/>
          <w:b/>
          <w:sz w:val="24"/>
        </w:rPr>
        <w:t xml:space="preserve">Target: </w:t>
      </w:r>
      <w:r>
        <w:rPr>
          <w:rFonts w:ascii="Arial" w:hAnsi="Arial" w:eastAsia="Arial"/>
          <w:sz w:val="24"/>
        </w:rPr>
        <w:t>Achieve a 25% month-over-month increase in website traffic within the first year, with a goal of 100,000 monthly unique visitors by the end of the year.</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Monitor the number of qualified leads generated through various channels, including website forms, content downloads, and event registrations.</w:t>
      </w:r>
    </w:p>
    <w:p>
      <w:r>
        <w:rPr>
          <w:rFonts w:ascii="Arial" w:hAnsi="Arial" w:eastAsia="Arial"/>
          <w:b/>
          <w:sz w:val="24"/>
        </w:rPr>
        <w:t xml:space="preserve">Importance: </w:t>
      </w:r>
      <w:r>
        <w:rPr>
          <w:rFonts w:ascii="Arial" w:hAnsi="Arial" w:eastAsia="Arial"/>
          <w:sz w:val="24"/>
        </w:rPr>
        <w:t>Lead generation is essential for building a robust sales pipeline and driving customer acquisition.</w:t>
      </w:r>
    </w:p>
    <w:p>
      <w:r>
        <w:rPr>
          <w:rFonts w:ascii="Arial" w:hAnsi="Arial" w:eastAsia="Arial"/>
          <w:b/>
          <w:sz w:val="24"/>
        </w:rPr>
        <w:t xml:space="preserve">Measurement: </w:t>
      </w:r>
      <w:r>
        <w:rPr>
          <w:rFonts w:ascii="Arial" w:hAnsi="Arial" w:eastAsia="Arial"/>
          <w:sz w:val="24"/>
        </w:rPr>
        <w:t>Implement lead tracking and scoring mechanisms within our marketing automation platform to accurately capture and qualify leads.</w:t>
      </w:r>
    </w:p>
    <w:p>
      <w:r>
        <w:rPr>
          <w:rFonts w:ascii="Arial" w:hAnsi="Arial" w:eastAsia="Arial"/>
          <w:b/>
          <w:sz w:val="24"/>
        </w:rPr>
        <w:t xml:space="preserve">Target: </w:t>
      </w:r>
      <w:r>
        <w:rPr>
          <w:rFonts w:ascii="Arial" w:hAnsi="Arial" w:eastAsia="Arial"/>
          <w:sz w:val="24"/>
        </w:rPr>
        <w:t>Generate 10,000 qualified marketing leads within the first year, with a cost per lead (CPL) of no more than $5.</w:t>
      </w:r>
    </w:p>
    <w:p>
      <w:r>
        <w:rPr>
          <w:rFonts w:ascii="Arial" w:hAnsi="Arial" w:eastAsia="Arial"/>
          <w:b/>
          <w:sz w:val="24"/>
        </w:rPr>
        <w:t xml:space="preserve">Conversion Rate: </w:t>
      </w:r>
      <w:r>
        <w:rPr>
          <w:rFonts w:ascii="Arial" w:hAnsi="Arial" w:eastAsia="Arial"/>
          <w:sz w:val="24"/>
        </w:rPr>
      </w:r>
    </w:p>
    <w:p>
      <w:r>
        <w:rPr>
          <w:rFonts w:ascii="Arial" w:hAnsi="Arial" w:eastAsia="Arial"/>
          <w:b/>
          <w:sz w:val="24"/>
        </w:rPr>
        <w:t xml:space="preserve">Metric: </w:t>
      </w:r>
      <w:r>
        <w:rPr>
          <w:rFonts w:ascii="Arial" w:hAnsi="Arial" w:eastAsia="Arial"/>
          <w:sz w:val="24"/>
        </w:rPr>
        <w:t>Track the percentage of leads that convert into paying customers.</w:t>
      </w:r>
    </w:p>
    <w:p>
      <w:r>
        <w:rPr>
          <w:rFonts w:ascii="Arial" w:hAnsi="Arial" w:eastAsia="Arial"/>
          <w:b/>
          <w:sz w:val="24"/>
        </w:rPr>
        <w:t xml:space="preserve">Importance: </w:t>
      </w:r>
      <w:r>
        <w:rPr>
          <w:rFonts w:ascii="Arial" w:hAnsi="Arial" w:eastAsia="Arial"/>
          <w:sz w:val="24"/>
        </w:rPr>
        <w:t>Conversion rate directly impacts revenue generation and customer acquisition, reflecting the effectiveness of our marketing and sales efforts.</w:t>
      </w:r>
    </w:p>
    <w:p>
      <w:r>
        <w:rPr>
          <w:rFonts w:ascii="Arial" w:hAnsi="Arial" w:eastAsia="Arial"/>
          <w:b/>
          <w:sz w:val="24"/>
        </w:rPr>
        <w:t xml:space="preserve">Measurement: </w:t>
      </w:r>
      <w:r>
        <w:rPr>
          <w:rFonts w:ascii="Arial" w:hAnsi="Arial" w:eastAsia="Arial"/>
          <w:sz w:val="24"/>
        </w:rPr>
        <w:t>Integrate our marketing automation and CRM systems to accurately track lead-to-customer conversion rates across various channels and campaigns.</w:t>
      </w:r>
    </w:p>
    <w:p>
      <w:r>
        <w:rPr>
          <w:rFonts w:ascii="Arial" w:hAnsi="Arial" w:eastAsia="Arial"/>
          <w:b/>
          <w:sz w:val="24"/>
        </w:rPr>
        <w:t xml:space="preserve">Target: </w:t>
      </w:r>
      <w:r>
        <w:rPr>
          <w:rFonts w:ascii="Arial" w:hAnsi="Arial" w:eastAsia="Arial"/>
          <w:sz w:val="24"/>
        </w:rPr>
        <w:t>Achieve a 5% overall conversion rate within the first year, with a goal of increasing to 10% by the end of the second year.</w:t>
      </w:r>
    </w:p>
    <w:p>
      <w:r>
        <w:rPr>
          <w:rFonts w:ascii="Arial" w:hAnsi="Arial" w:eastAsia="Arial"/>
          <w:b/>
          <w:sz w:val="24"/>
        </w:rPr>
        <w:t xml:space="preserve">Customer Acquisition Cost (CAC): </w:t>
      </w:r>
      <w:r>
        <w:rPr>
          <w:rFonts w:ascii="Arial" w:hAnsi="Arial" w:eastAsia="Arial"/>
          <w:sz w:val="24"/>
        </w:rPr>
      </w:r>
    </w:p>
    <w:p>
      <w:r>
        <w:rPr>
          <w:rFonts w:ascii="Arial" w:hAnsi="Arial" w:eastAsia="Arial"/>
          <w:b/>
          <w:sz w:val="24"/>
        </w:rPr>
        <w:t xml:space="preserve">Metric: </w:t>
      </w:r>
      <w:r>
        <w:rPr>
          <w:rFonts w:ascii="Arial" w:hAnsi="Arial" w:eastAsia="Arial"/>
          <w:sz w:val="24"/>
        </w:rPr>
        <w:t>Calculate the total cost associated with acquiring a new customer, including marketing, sales, and overhead expenses.</w:t>
      </w:r>
    </w:p>
    <w:p>
      <w:r>
        <w:rPr>
          <w:rFonts w:ascii="Arial" w:hAnsi="Arial" w:eastAsia="Arial"/>
          <w:b/>
          <w:sz w:val="24"/>
        </w:rPr>
        <w:t xml:space="preserve">Importance: </w:t>
      </w:r>
      <w:r>
        <w:rPr>
          <w:rFonts w:ascii="Arial" w:hAnsi="Arial" w:eastAsia="Arial"/>
          <w:sz w:val="24"/>
        </w:rPr>
        <w:t>CAC is a critical metric for evaluating the efficiency and profitability of our customer acquisition efforts.</w:t>
      </w:r>
    </w:p>
    <w:p>
      <w:r>
        <w:rPr>
          <w:rFonts w:ascii="Arial" w:hAnsi="Arial" w:eastAsia="Arial"/>
          <w:b/>
          <w:sz w:val="24"/>
        </w:rPr>
        <w:t xml:space="preserve">Measurement: </w:t>
      </w:r>
      <w:r>
        <w:rPr>
          <w:rFonts w:ascii="Arial" w:hAnsi="Arial" w:eastAsia="Arial"/>
          <w:sz w:val="24"/>
        </w:rPr>
        <w:t>Aggregate all marketing, sales, and related expenses, and divide by the number of new customers acquired within a specific period.</w:t>
      </w:r>
    </w:p>
    <w:p>
      <w:r>
        <w:rPr>
          <w:rFonts w:ascii="Arial" w:hAnsi="Arial" w:eastAsia="Arial"/>
          <w:b/>
          <w:sz w:val="24"/>
        </w:rPr>
        <w:t xml:space="preserve">Target: </w:t>
      </w:r>
      <w:r>
        <w:rPr>
          <w:rFonts w:ascii="Arial" w:hAnsi="Arial" w:eastAsia="Arial"/>
          <w:sz w:val="24"/>
        </w:rPr>
        <w:t>Maintain a CAC of no more than $200 per customer within the first year, with a goal of reducing it to $150 or less by the end of the second year.</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Metric: </w:t>
      </w:r>
      <w:r>
        <w:rPr>
          <w:rFonts w:ascii="Arial" w:hAnsi="Arial" w:eastAsia="Arial"/>
          <w:sz w:val="24"/>
        </w:rPr>
        <w:t>Estimate the total revenue a customer will generate over their lifetime with our platform.</w:t>
      </w:r>
    </w:p>
    <w:p>
      <w:r>
        <w:rPr>
          <w:rFonts w:ascii="Arial" w:hAnsi="Arial" w:eastAsia="Arial"/>
          <w:b/>
          <w:sz w:val="24"/>
        </w:rPr>
        <w:t xml:space="preserve">Importance: </w:t>
      </w:r>
      <w:r>
        <w:rPr>
          <w:rFonts w:ascii="Arial" w:hAnsi="Arial" w:eastAsia="Arial"/>
          <w:sz w:val="24"/>
        </w:rPr>
        <w:t>CLV is a key indicator of customer loyalty, retention, and long-term profitability, guiding our customer acquisition and retention strategies.</w:t>
      </w:r>
    </w:p>
    <w:p>
      <w:r>
        <w:rPr>
          <w:rFonts w:ascii="Arial" w:hAnsi="Arial" w:eastAsia="Arial"/>
          <w:b/>
          <w:sz w:val="24"/>
        </w:rPr>
        <w:t xml:space="preserve">Measurement: </w:t>
      </w:r>
      <w:r>
        <w:rPr>
          <w:rFonts w:ascii="Arial" w:hAnsi="Arial" w:eastAsia="Arial"/>
          <w:sz w:val="24"/>
        </w:rPr>
        <w:t>Calculate CLV by multiplying the average customer lifespan by the average revenue per customer, factoring in churn rates and potential upsell opportunities.</w:t>
      </w:r>
    </w:p>
    <w:p>
      <w:r>
        <w:rPr>
          <w:rFonts w:ascii="Arial" w:hAnsi="Arial" w:eastAsia="Arial"/>
          <w:b/>
          <w:sz w:val="24"/>
        </w:rPr>
        <w:t xml:space="preserve">Target: </w:t>
      </w:r>
      <w:r>
        <w:rPr>
          <w:rFonts w:ascii="Arial" w:hAnsi="Arial" w:eastAsia="Arial"/>
          <w:sz w:val="24"/>
        </w:rPr>
        <w:t>Achieve an average CLV of $2,000 or higher within the first year, with a goal of increasing it to $3,000 or more by the end of the second year.</w:t>
      </w:r>
    </w:p>
    <w:p>
      <w:r>
        <w:rPr>
          <w:rFonts w:ascii="Arial" w:hAnsi="Arial" w:eastAsia="Arial"/>
          <w:b/>
          <w:sz w:val="24"/>
        </w:rPr>
        <w:t xml:space="preserve">Customer Retention Rate: </w:t>
      </w:r>
      <w:r>
        <w:rPr>
          <w:rFonts w:ascii="Arial" w:hAnsi="Arial" w:eastAsia="Arial"/>
          <w:sz w:val="24"/>
        </w:rPr>
      </w:r>
    </w:p>
    <w:p>
      <w:r>
        <w:rPr>
          <w:rFonts w:ascii="Arial" w:hAnsi="Arial" w:eastAsia="Arial"/>
          <w:b/>
          <w:sz w:val="24"/>
        </w:rPr>
        <w:t xml:space="preserve">Metric: </w:t>
      </w:r>
      <w:r>
        <w:rPr>
          <w:rFonts w:ascii="Arial" w:hAnsi="Arial" w:eastAsia="Arial"/>
          <w:sz w:val="24"/>
        </w:rPr>
        <w:t>Track the percentage of customers who continue to use our platform and renew their subscriptions.</w:t>
      </w:r>
    </w:p>
    <w:p>
      <w:r>
        <w:rPr>
          <w:rFonts w:ascii="Arial" w:hAnsi="Arial" w:eastAsia="Arial"/>
          <w:b/>
          <w:sz w:val="24"/>
        </w:rPr>
        <w:t xml:space="preserve">Importance: </w:t>
      </w:r>
      <w:r>
        <w:rPr>
          <w:rFonts w:ascii="Arial" w:hAnsi="Arial" w:eastAsia="Arial"/>
          <w:sz w:val="24"/>
        </w:rPr>
        <w:t>Customer retention is crucial for maintaining a stable revenue stream, reducing acquisition costs, and fostering long-term loyalty and advocacy.</w:t>
      </w:r>
    </w:p>
    <w:p>
      <w:r>
        <w:rPr>
          <w:rFonts w:ascii="Arial" w:hAnsi="Arial" w:eastAsia="Arial"/>
          <w:b/>
          <w:sz w:val="24"/>
        </w:rPr>
        <w:t xml:space="preserve">Measurement: </w:t>
      </w:r>
      <w:r>
        <w:rPr>
          <w:rFonts w:ascii="Arial" w:hAnsi="Arial" w:eastAsia="Arial"/>
          <w:sz w:val="24"/>
        </w:rPr>
        <w:t>Monitor customer churn rates and renewal rates within our CRM and billing systems.</w:t>
      </w:r>
    </w:p>
    <w:p>
      <w:r>
        <w:rPr>
          <w:rFonts w:ascii="Arial" w:hAnsi="Arial" w:eastAsia="Arial"/>
          <w:b/>
          <w:sz w:val="24"/>
        </w:rPr>
        <w:t xml:space="preserve">Target: </w:t>
      </w:r>
      <w:r>
        <w:rPr>
          <w:rFonts w:ascii="Arial" w:hAnsi="Arial" w:eastAsia="Arial"/>
          <w:sz w:val="24"/>
        </w:rPr>
        <w:t>Achieve a customer retention rate of 80% or higher within the first year, with a goal of increasing it to 90% or more by the end of the second year.</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Calculate the overall return on investment for our marketing and sales efforts.</w:t>
      </w:r>
    </w:p>
    <w:p>
      <w:r>
        <w:rPr>
          <w:rFonts w:ascii="Arial" w:hAnsi="Arial" w:eastAsia="Arial"/>
          <w:b/>
          <w:sz w:val="24"/>
        </w:rPr>
        <w:t xml:space="preserve">Importance: </w:t>
      </w:r>
      <w:r>
        <w:rPr>
          <w:rFonts w:ascii="Arial" w:hAnsi="Arial" w:eastAsia="Arial"/>
          <w:sz w:val="24"/>
        </w:rPr>
        <w:t>ROI is a critical metric for evaluating the effectiveness and profitability of our marketing and sales strategies, guiding resource allocation and investment decisions.</w:t>
      </w:r>
    </w:p>
    <w:p>
      <w:r>
        <w:rPr>
          <w:rFonts w:ascii="Arial" w:hAnsi="Arial" w:eastAsia="Arial"/>
          <w:b/>
          <w:sz w:val="24"/>
        </w:rPr>
        <w:t xml:space="preserve">Measurement: </w:t>
      </w:r>
      <w:r>
        <w:rPr>
          <w:rFonts w:ascii="Arial" w:hAnsi="Arial" w:eastAsia="Arial"/>
          <w:sz w:val="24"/>
        </w:rPr>
        <w:t>Calculate ROI by dividing the net profit generated by our marketing and sales efforts by the total investment in those efforts.</w:t>
      </w:r>
    </w:p>
    <w:p>
      <w:r>
        <w:rPr>
          <w:rFonts w:ascii="Arial" w:hAnsi="Arial" w:eastAsia="Arial"/>
          <w:b/>
          <w:sz w:val="24"/>
        </w:rPr>
        <w:t xml:space="preserve">Target: </w:t>
      </w:r>
      <w:r>
        <w:rPr>
          <w:rFonts w:ascii="Arial" w:hAnsi="Arial" w:eastAsia="Arial"/>
          <w:sz w:val="24"/>
        </w:rPr>
        <w:t>Achieve an ROI of at least 300% within the first year, with a goal of increasing it to 500% or higher by the end of the second year.</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professionals, industry thought leaders, and content creators focused on marketing strategy, branding, and campaign execution.</w:t>
      </w:r>
    </w:p>
    <w:p>
      <w:r>
        <w:rPr>
          <w:rFonts w:ascii="Arial" w:hAnsi="Arial" w:eastAsia="Arial"/>
          <w:b/>
          <w:sz w:val="24"/>
        </w:rPr>
        <w:t xml:space="preserve">Audience Demographics: </w:t>
      </w:r>
      <w:r>
        <w:rPr>
          <w:rFonts w:ascii="Arial" w:hAnsi="Arial" w:eastAsia="Arial"/>
          <w:sz w:val="24"/>
        </w:rPr>
        <w:t>Primarily targeting mid-to-senior-level marketers, agency professionals, and business owners within the B2B landscape.</w:t>
      </w:r>
    </w:p>
    <w:p>
      <w:r>
        <w:rPr>
          <w:rFonts w:ascii="Arial" w:hAnsi="Arial" w:eastAsia="Arial"/>
          <w:b/>
          <w:sz w:val="24"/>
        </w:rPr>
        <w:t xml:space="preserve">Authenticity: </w:t>
      </w:r>
      <w:r>
        <w:rPr>
          <w:rFonts w:ascii="Arial" w:hAnsi="Arial" w:eastAsia="Arial"/>
          <w:sz w:val="24"/>
        </w:rPr>
        <w:t>Influencers with a genuine passion for marketing, a proven track record of delivering high-quality content, and a commitment to transparency and ethical practices.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Leveraging the professional networking platform to connect with B2B marketers and industry leaders.</w:t>
      </w:r>
    </w:p>
    <w:p>
      <w:r>
        <w:rPr>
          <w:rFonts w:ascii="Arial" w:hAnsi="Arial" w:eastAsia="Arial"/>
          <w:b/>
          <w:sz w:val="24"/>
        </w:rPr>
        <w:t xml:space="preserve">Twitter: </w:t>
      </w:r>
      <w:r>
        <w:rPr>
          <w:rFonts w:ascii="Arial" w:hAnsi="Arial" w:eastAsia="Arial"/>
          <w:sz w:val="24"/>
        </w:rPr>
        <w:t>Engaging with the active marketing community and sharing thought leadership content.</w:t>
      </w:r>
    </w:p>
    <w:p>
      <w:r>
        <w:rPr>
          <w:rFonts w:ascii="Arial" w:hAnsi="Arial" w:eastAsia="Arial"/>
          <w:b/>
          <w:sz w:val="24"/>
        </w:rPr>
        <w:t xml:space="preserve">YouTube: </w:t>
      </w:r>
      <w:r>
        <w:rPr>
          <w:rFonts w:ascii="Arial" w:hAnsi="Arial" w:eastAsia="Arial"/>
          <w:sz w:val="24"/>
        </w:rPr>
        <w:t>Collaborating with influencers who produce educational videos, tutorials, and industry insights.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Niche Expertise: </w:t>
      </w:r>
      <w:r>
        <w:rPr>
          <w:rFonts w:ascii="Arial" w:hAnsi="Arial" w:eastAsia="Arial"/>
          <w:sz w:val="24"/>
        </w:rPr>
        <w:t>Prioritize influencers with deep knowledge and experience in B2B marketing, branding, and campaign strategy.</w:t>
      </w:r>
    </w:p>
    <w:p>
      <w:r>
        <w:rPr>
          <w:rFonts w:ascii="Arial" w:hAnsi="Arial" w:eastAsia="Arial"/>
          <w:b/>
          <w:sz w:val="24"/>
        </w:rPr>
        <w:t xml:space="preserve">Audience Alignment: </w:t>
      </w:r>
      <w:r>
        <w:rPr>
          <w:rFonts w:ascii="Arial" w:hAnsi="Arial" w:eastAsia="Arial"/>
          <w:sz w:val="24"/>
        </w:rPr>
        <w:t>Evaluate influencers based on their audience demographics, interests, and engagement levels to ensure optimal alignment with our target market.</w:t>
      </w:r>
    </w:p>
    <w:p>
      <w:r>
        <w:rPr>
          <w:rFonts w:ascii="Arial" w:hAnsi="Arial" w:eastAsia="Arial"/>
          <w:b/>
          <w:sz w:val="24"/>
        </w:rPr>
        <w:t xml:space="preserve">Content Quality: </w:t>
      </w:r>
      <w:r>
        <w:rPr>
          <w:rFonts w:ascii="Arial" w:hAnsi="Arial" w:eastAsia="Arial"/>
          <w:sz w:val="24"/>
        </w:rPr>
        <w:t>Assess the influencer's content for originality, depth of insights, and the ability to deliver value to our audience.</w:t>
      </w:r>
    </w:p>
    <w:p>
      <w:r>
        <w:rPr>
          <w:rFonts w:ascii="Arial" w:hAnsi="Arial" w:eastAsia="Arial"/>
          <w:b/>
          <w:sz w:val="24"/>
        </w:rPr>
        <w:t xml:space="preserve">Brand Affinity: </w:t>
      </w:r>
      <w:r>
        <w:rPr>
          <w:rFonts w:ascii="Arial" w:hAnsi="Arial" w:eastAsia="Arial"/>
          <w:sz w:val="24"/>
        </w:rPr>
        <w:t>Identify influencers whose values and personal brand resonate with our platform's mission and brand identity.</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Co-creating industry reports, whitepapers, or case studies with influencers, leveraging their expertise and our platform's resources.</w:t>
      </w:r>
    </w:p>
    <w:p>
      <w:pPr>
        <w:pStyle w:val="ListBullet"/>
      </w:pPr>
      <w:r>
        <w:rPr>
          <w:rFonts w:ascii="Arial" w:hAnsi="Arial" w:eastAsia="Arial"/>
          <w:sz w:val="24"/>
        </w:rPr>
        <w:t>Hosting webinars or virtual events featuring influencers as guest speakers, providing valuable insights and best practices.</w:t>
      </w:r>
    </w:p>
    <w:p>
      <w:pPr>
        <w:pStyle w:val="ListBullet"/>
      </w:pPr>
      <w:r>
        <w:rPr>
          <w:rFonts w:ascii="Arial" w:hAnsi="Arial" w:eastAsia="Arial"/>
          <w:sz w:val="24"/>
        </w:rPr>
        <w:t>Developing co-branded templates or marketing asset bundles in collaboration with influencers, offering unique value to their audiences.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b/>
          <w:sz w:val="24"/>
        </w:rPr>
        <w:t xml:space="preserve">Affiliate Marketing: </w:t>
      </w:r>
      <w:r>
        <w:rPr>
          <w:rFonts w:ascii="Arial" w:hAnsi="Arial" w:eastAsia="Arial"/>
          <w:sz w:val="24"/>
        </w:rPr>
        <w:t>Incentivizing influencers to promote our platform through customized affiliate links and commission-based rewards.</w:t>
      </w:r>
    </w:p>
    <w:p>
      <w:pPr>
        <w:pStyle w:val="ListBullet"/>
      </w:pPr>
      <w:r>
        <w:rPr>
          <w:rFonts w:ascii="Arial" w:hAnsi="Arial" w:eastAsia="Arial"/>
          <w:b/>
          <w:sz w:val="24"/>
        </w:rPr>
        <w:t xml:space="preserve">Sponsored Content: </w:t>
      </w:r>
      <w:r>
        <w:rPr>
          <w:rFonts w:ascii="Arial" w:hAnsi="Arial" w:eastAsia="Arial"/>
          <w:sz w:val="24"/>
        </w:rPr>
        <w:t>Collaborating with influencers to create sponsored blog posts, social media campaigns, or video content highlighting our platform's features and benefits.</w:t>
      </w:r>
    </w:p>
    <w:p>
      <w:pPr>
        <w:pStyle w:val="ListBullet"/>
      </w:pPr>
      <w:r>
        <w:rPr>
          <w:rFonts w:ascii="Arial" w:hAnsi="Arial" w:eastAsia="Arial"/>
          <w:b/>
          <w:sz w:val="24"/>
        </w:rPr>
        <w:t xml:space="preserve">Brand Ambassadorship: </w:t>
      </w:r>
      <w:r>
        <w:rPr>
          <w:rFonts w:ascii="Arial" w:hAnsi="Arial" w:eastAsia="Arial"/>
          <w:sz w:val="24"/>
        </w:rPr>
        <w:t>Establishing long-term partnerships with influential thought leaders to serve as brand ambassadors, advocating for our platform and contributing to its growth.</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b/>
          <w:sz w:val="24"/>
        </w:rPr>
        <w:t xml:space="preserve">Influencer Takeovers: </w:t>
      </w:r>
      <w:r>
        <w:rPr>
          <w:rFonts w:ascii="Arial" w:hAnsi="Arial" w:eastAsia="Arial"/>
          <w:sz w:val="24"/>
        </w:rPr>
        <w:t>Inviting influencers to take over our social media channels for a limited period, sharing their insights and engaging with our audience directly.</w:t>
      </w:r>
    </w:p>
    <w:p>
      <w:pPr>
        <w:pStyle w:val="ListBullet"/>
      </w:pPr>
      <w:r>
        <w:rPr>
          <w:rFonts w:ascii="Arial" w:hAnsi="Arial" w:eastAsia="Arial"/>
          <w:b/>
          <w:sz w:val="24"/>
        </w:rPr>
        <w:t xml:space="preserve">User-Generated Content Campaigns: </w:t>
      </w:r>
      <w:r>
        <w:rPr>
          <w:rFonts w:ascii="Arial" w:hAnsi="Arial" w:eastAsia="Arial"/>
          <w:sz w:val="24"/>
        </w:rPr>
        <w:t>Encouraging influencers to inspire their followers to create and share content using our templates, fostering community engagement and social proof.</w:t>
      </w:r>
    </w:p>
    <w:p>
      <w:pPr>
        <w:pStyle w:val="ListBullet"/>
      </w:pPr>
      <w:r>
        <w:rPr>
          <w:rFonts w:ascii="Arial" w:hAnsi="Arial" w:eastAsia="Arial"/>
          <w:b/>
          <w:sz w:val="24"/>
        </w:rPr>
        <w:t xml:space="preserve">Live Q&amp;A Sessions: </w:t>
      </w:r>
      <w:r>
        <w:rPr>
          <w:rFonts w:ascii="Arial" w:hAnsi="Arial" w:eastAsia="Arial"/>
          <w:sz w:val="24"/>
        </w:rPr>
        <w:t>Hosting live Q&amp;A sessions with influencers, allowing our audience to interact directly and gain valuable insights.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"Template Transformation Challenge"</w:t>
      </w:r>
    </w:p>
    <w:p>
      <w:pPr>
        <w:pStyle w:val="ListBullet"/>
      </w:pPr>
      <w:r>
        <w:rPr>
          <w:rFonts w:ascii="Arial" w:hAnsi="Arial" w:eastAsia="Arial"/>
          <w:sz w:val="24"/>
        </w:rPr>
        <w:t>Invite influencers and their followers to participate in a creative challenge using our templates as a starting point.</w:t>
      </w:r>
    </w:p>
    <w:p>
      <w:pPr>
        <w:pStyle w:val="ListBullet"/>
      </w:pPr>
      <w:r>
        <w:rPr>
          <w:rFonts w:ascii="Arial" w:hAnsi="Arial" w:eastAsia="Arial"/>
          <w:sz w:val="24"/>
        </w:rPr>
        <w:t>Participants transform and customize the templates to showcase their unique style and marketing expertise.</w:t>
      </w:r>
    </w:p>
    <w:p>
      <w:pPr>
        <w:pStyle w:val="ListBullet"/>
      </w:pPr>
      <w:r>
        <w:rPr>
          <w:rFonts w:ascii="Arial" w:hAnsi="Arial" w:eastAsia="Arial"/>
          <w:sz w:val="24"/>
        </w:rPr>
        <w:t>Encourage social sharing with a branded hashtag, fostering community engagement and user-generated content.</w:t>
      </w:r>
    </w:p>
    <w:p>
      <w:pPr>
        <w:pStyle w:val="ListBullet"/>
      </w:pPr>
      <w:r>
        <w:rPr>
          <w:rFonts w:ascii="Arial" w:hAnsi="Arial" w:eastAsia="Arial"/>
          <w:sz w:val="24"/>
        </w:rPr>
        <w:t>Award prizes for the most innovative and impactful transformations, driving virality and amplifying reach.</w:t>
      </w:r>
    </w:p>
    <w:p>
      <w:r>
        <w:rPr>
          <w:rFonts w:ascii="Arial" w:hAnsi="Arial" w:eastAsia="Arial"/>
          <w:b/>
          <w:sz w:val="24"/>
        </w:rPr>
        <w:t xml:space="preserve">Campaign Concept 2: </w:t>
      </w:r>
      <w:r>
        <w:rPr>
          <w:rFonts w:ascii="Arial" w:hAnsi="Arial" w:eastAsia="Arial"/>
          <w:sz w:val="24"/>
        </w:rPr>
        <w:t>"Marketing Masterminds Collab Series"</w:t>
      </w:r>
    </w:p>
    <w:p>
      <w:pPr>
        <w:pStyle w:val="ListBullet"/>
      </w:pPr>
      <w:r>
        <w:rPr>
          <w:rFonts w:ascii="Arial" w:hAnsi="Arial" w:eastAsia="Arial"/>
          <w:sz w:val="24"/>
        </w:rPr>
        <w:t>Collaborate with multiple influential marketing experts to co-create a limited-edition series of premium templates and resources.</w:t>
      </w:r>
    </w:p>
    <w:p>
      <w:pPr>
        <w:pStyle w:val="ListBullet"/>
      </w:pPr>
      <w:r>
        <w:rPr>
          <w:rFonts w:ascii="Arial" w:hAnsi="Arial" w:eastAsia="Arial"/>
          <w:sz w:val="24"/>
        </w:rPr>
        <w:t>Each influencer contributes their unique expertise and insights to the series, creating a comprehensive and authoritative collection.</w:t>
      </w:r>
    </w:p>
    <w:p>
      <w:pPr>
        <w:pStyle w:val="ListBullet"/>
      </w:pPr>
      <w:r>
        <w:rPr>
          <w:rFonts w:ascii="Arial" w:hAnsi="Arial" w:eastAsia="Arial"/>
          <w:sz w:val="24"/>
        </w:rPr>
        <w:t>Launch a multi-channel promotion campaign featuring behind-the-scenes content, teasers, and exclusive previews to build anticipation.</w:t>
      </w:r>
    </w:p>
    <w:p>
      <w:pPr>
        <w:pStyle w:val="ListBullet"/>
      </w:pPr>
      <w:r>
        <w:rPr>
          <w:rFonts w:ascii="Arial" w:hAnsi="Arial" w:eastAsia="Arial"/>
          <w:sz w:val="24"/>
        </w:rPr>
        <w:t>Leverage influencer networks and cross-promotion to maximize reach and drive pre-orders or early access sales.</w:t>
      </w:r>
    </w:p>
    <w:p>
      <w:r>
        <w:rPr>
          <w:rFonts w:ascii="Arial" w:hAnsi="Arial" w:eastAsia="Arial"/>
          <w:b/>
          <w:sz w:val="24"/>
        </w:rPr>
        <w:t xml:space="preserve">Campaign Concept 3: </w:t>
      </w:r>
      <w:r>
        <w:rPr>
          <w:rFonts w:ascii="Arial" w:hAnsi="Arial" w:eastAsia="Arial"/>
          <w:sz w:val="24"/>
        </w:rPr>
        <w:t>"Brandscape: The B2B Marketing Metaverse"</w:t>
      </w:r>
    </w:p>
    <w:p>
      <w:pPr>
        <w:pStyle w:val="ListBullet"/>
      </w:pPr>
      <w:r>
        <w:rPr>
          <w:rFonts w:ascii="Arial" w:hAnsi="Arial" w:eastAsia="Arial"/>
          <w:sz w:val="24"/>
        </w:rPr>
        <w:t>Develop an immersive virtual experience showcasing our platform's capabilities and template library in a gamified, interactive environment.</w:t>
      </w:r>
    </w:p>
    <w:p>
      <w:pPr>
        <w:pStyle w:val="ListBullet"/>
      </w:pPr>
      <w:r>
        <w:rPr>
          <w:rFonts w:ascii="Arial" w:hAnsi="Arial" w:eastAsia="Arial"/>
          <w:sz w:val="24"/>
        </w:rPr>
        <w:t>Partner with influencers to create custom avatars and branded virtual spaces within the "Brandscape" metaverse.</w:t>
      </w:r>
    </w:p>
    <w:p>
      <w:pPr>
        <w:pStyle w:val="ListBullet"/>
      </w:pPr>
      <w:r>
        <w:rPr>
          <w:rFonts w:ascii="Arial" w:hAnsi="Arial" w:eastAsia="Arial"/>
          <w:sz w:val="24"/>
        </w:rPr>
        <w:t>Encourage users to explore, interact with templates, and engage in challenges or quests for exclusive rewards and recognition.</w:t>
      </w:r>
    </w:p>
    <w:p>
      <w:pPr>
        <w:pStyle w:val="ListBullet"/>
      </w:pPr>
      <w:r>
        <w:rPr>
          <w:rFonts w:ascii="Arial" w:hAnsi="Arial" w:eastAsia="Arial"/>
          <w:sz w:val="24"/>
        </w:rPr>
        <w:t>Leverage influencer networks and social media to drive awareness and participation, fostering a sense of community and viral sharing.</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Industry Insights and Trends: Provide valuable insights, research, and analysis on the latest B2B marketing trends, best practices, and industry developments. Sample post ideas:</w:t>
      </w:r>
    </w:p>
    <w:p>
      <w:pPr>
        <w:pStyle w:val="ListBullet"/>
      </w:pPr>
      <w:r>
        <w:rPr>
          <w:rFonts w:ascii="Arial" w:hAnsi="Arial" w:eastAsia="Arial"/>
          <w:sz w:val="24"/>
        </w:rPr>
        <w:t>Infographics highlighting key statistics and data points from industry reports.</w:t>
      </w:r>
    </w:p>
    <w:p>
      <w:pPr>
        <w:pStyle w:val="ListBullet"/>
      </w:pPr>
      <w:r>
        <w:rPr>
          <w:rFonts w:ascii="Arial" w:hAnsi="Arial" w:eastAsia="Arial"/>
          <w:sz w:val="24"/>
        </w:rPr>
        <w:t>Expert interviews or Q&amp;A sessions with thought leaders and influencers.</w:t>
      </w:r>
    </w:p>
    <w:p>
      <w:pPr>
        <w:pStyle w:val="ListBullet"/>
      </w:pPr>
      <w:r>
        <w:rPr>
          <w:rFonts w:ascii="Arial" w:hAnsi="Arial" w:eastAsia="Arial"/>
          <w:sz w:val="24"/>
        </w:rPr>
        <w:t>Blog posts exploring emerging marketing technologies and their potential impact.</w:t>
      </w:r>
    </w:p>
    <w:p>
      <w:r>
        <w:rPr>
          <w:rFonts w:ascii="Arial" w:hAnsi="Arial" w:eastAsia="Arial"/>
          <w:b/>
          <w:sz w:val="24"/>
        </w:rPr>
        <w:t xml:space="preserve">Content Pillar 2: </w:t>
      </w:r>
      <w:r>
        <w:rPr>
          <w:rFonts w:ascii="Arial" w:hAnsi="Arial" w:eastAsia="Arial"/>
          <w:sz w:val="24"/>
        </w:rPr>
        <w:t>Strategic Marketing Guidance: Offer actionable tips, strategies, and frameworks to help marketers plan and execute effective campaigns. Sample post ideas:</w:t>
      </w:r>
    </w:p>
    <w:p>
      <w:pPr>
        <w:pStyle w:val="ListBullet"/>
      </w:pPr>
      <w:r>
        <w:rPr>
          <w:rFonts w:ascii="Arial" w:hAnsi="Arial" w:eastAsia="Arial"/>
          <w:sz w:val="24"/>
        </w:rPr>
        <w:t>Step-by-step guides for developing comprehensive marketing plans.</w:t>
      </w:r>
    </w:p>
    <w:p>
      <w:pPr>
        <w:pStyle w:val="ListBullet"/>
      </w:pPr>
      <w:r>
        <w:rPr>
          <w:rFonts w:ascii="Arial" w:hAnsi="Arial" w:eastAsia="Arial"/>
          <w:sz w:val="24"/>
        </w:rPr>
        <w:t>Case studies showcasing successful B2B marketing campaigns and their strategic approach.</w:t>
      </w:r>
    </w:p>
    <w:p>
      <w:pPr>
        <w:pStyle w:val="ListBullet"/>
      </w:pPr>
      <w:r>
        <w:rPr>
          <w:rFonts w:ascii="Arial" w:hAnsi="Arial" w:eastAsia="Arial"/>
          <w:sz w:val="24"/>
        </w:rPr>
        <w:t>Video tutorials on leveraging data-driven insights for campaign optimization.</w:t>
      </w:r>
    </w:p>
    <w:p>
      <w:r>
        <w:rPr>
          <w:rFonts w:ascii="Arial" w:hAnsi="Arial" w:eastAsia="Arial"/>
          <w:b/>
          <w:sz w:val="24"/>
        </w:rPr>
        <w:t xml:space="preserve">Content Pillar 3: </w:t>
      </w:r>
      <w:r>
        <w:rPr>
          <w:rFonts w:ascii="Arial" w:hAnsi="Arial" w:eastAsia="Arial"/>
          <w:sz w:val="24"/>
        </w:rPr>
        <w:t>Template Showcase and Inspiration: Highlight the versatility and customization options of our template library, inspiring marketers with real-world examples. Sample post ideas:</w:t>
      </w:r>
    </w:p>
    <w:p>
      <w:pPr>
        <w:pStyle w:val="ListBullet"/>
      </w:pPr>
      <w:r>
        <w:rPr>
          <w:rFonts w:ascii="Arial" w:hAnsi="Arial" w:eastAsia="Arial"/>
          <w:sz w:val="24"/>
        </w:rPr>
        <w:t>Social media carousels featuring visually stunning template designs.</w:t>
      </w:r>
    </w:p>
    <w:p>
      <w:pPr>
        <w:pStyle w:val="ListBullet"/>
      </w:pPr>
      <w:r>
        <w:rPr>
          <w:rFonts w:ascii="Arial" w:hAnsi="Arial" w:eastAsia="Arial"/>
          <w:sz w:val="24"/>
        </w:rPr>
        <w:t>Behind-the-scenes videos showcasing the template creation process.</w:t>
      </w:r>
    </w:p>
    <w:p>
      <w:pPr>
        <w:pStyle w:val="ListBullet"/>
      </w:pPr>
      <w:r>
        <w:rPr>
          <w:rFonts w:ascii="Arial" w:hAnsi="Arial" w:eastAsia="Arial"/>
          <w:sz w:val="24"/>
        </w:rPr>
        <w:t>User-generated content showcasing creative ways clients have adapted our templates.</w:t>
      </w:r>
    </w:p>
    <w:p>
      <w:r>
        <w:rPr>
          <w:rFonts w:ascii="Arial" w:hAnsi="Arial" w:eastAsia="Arial"/>
          <w:b/>
          <w:sz w:val="24"/>
        </w:rPr>
        <w:t xml:space="preserve">Content Pillar 4: </w:t>
      </w:r>
      <w:r>
        <w:rPr>
          <w:rFonts w:ascii="Arial" w:hAnsi="Arial" w:eastAsia="Arial"/>
          <w:sz w:val="24"/>
        </w:rPr>
        <w:t>Thought Leadership and Industry Dialogue: Foster engaging conversations and establish our brand as a respected voice in the B2B marketing community. Sample post ideas:</w:t>
      </w:r>
    </w:p>
    <w:p>
      <w:pPr>
        <w:pStyle w:val="ListBullet"/>
      </w:pPr>
      <w:r>
        <w:rPr>
          <w:rFonts w:ascii="Arial" w:hAnsi="Arial" w:eastAsia="Arial"/>
          <w:sz w:val="24"/>
        </w:rPr>
        <w:t>Thought-provoking blog posts or articles on industry challenges and opportunities.</w:t>
      </w:r>
    </w:p>
    <w:p>
      <w:pPr>
        <w:pStyle w:val="ListBullet"/>
      </w:pPr>
      <w:r>
        <w:rPr>
          <w:rFonts w:ascii="Arial" w:hAnsi="Arial" w:eastAsia="Arial"/>
          <w:sz w:val="24"/>
        </w:rPr>
        <w:t>Live Q&amp;A sessions or webinars with industry experts and influencers.</w:t>
      </w:r>
    </w:p>
    <w:p>
      <w:pPr>
        <w:pStyle w:val="ListBullet"/>
      </w:pPr>
      <w:r>
        <w:rPr>
          <w:rFonts w:ascii="Arial" w:hAnsi="Arial" w:eastAsia="Arial"/>
          <w:sz w:val="24"/>
        </w:rPr>
        <w:t>Curated social media discussions on trending topics and emerging trends.</w:t>
      </w:r>
    </w:p>
    <w:p>
      <w:r>
        <w:rPr>
          <w:rFonts w:ascii="Arial" w:hAnsi="Arial" w:eastAsia="Arial"/>
          <w:b/>
          <w:sz w:val="24"/>
        </w:rPr>
        <w:t xml:space="preserve">Content Pillar 5: </w:t>
      </w:r>
      <w:r>
        <w:rPr>
          <w:rFonts w:ascii="Arial" w:hAnsi="Arial" w:eastAsia="Arial"/>
          <w:sz w:val="24"/>
        </w:rPr>
        <w:t>Customer Success and Advocacy: Celebrate client achievements, foster a sense of community, and encourage advocacy through user-generated content. Sample post ideas:</w:t>
      </w:r>
    </w:p>
    <w:p>
      <w:pPr>
        <w:pStyle w:val="ListBullet"/>
      </w:pPr>
      <w:r>
        <w:rPr>
          <w:rFonts w:ascii="Arial" w:hAnsi="Arial" w:eastAsia="Arial"/>
          <w:sz w:val="24"/>
        </w:rPr>
        <w:t>Customer testimonial videos or written case studies highlighting successful outcomes.</w:t>
      </w:r>
    </w:p>
    <w:p>
      <w:pPr>
        <w:pStyle w:val="ListBullet"/>
      </w:pPr>
      <w:r>
        <w:rPr>
          <w:rFonts w:ascii="Arial" w:hAnsi="Arial" w:eastAsia="Arial"/>
          <w:sz w:val="24"/>
        </w:rPr>
        <w:t>Social media takeovers or guest posts by satisfied clients.</w:t>
      </w:r>
    </w:p>
    <w:p>
      <w:pPr>
        <w:pStyle w:val="ListBullet"/>
      </w:pPr>
      <w:r>
        <w:rPr>
          <w:rFonts w:ascii="Arial" w:hAnsi="Arial" w:eastAsia="Arial"/>
          <w:sz w:val="24"/>
        </w:rPr>
        <w:t>User-generated content campaigns encouraging clients to share their experiences.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Create a series of interactive quizzes or polls that test the audience's knowledge of the latest B2B marketing trends and best practices, sparking curiosity and engagement while positioning our brand as a thought leader in the industry.</w:t>
      </w:r>
    </w:p>
    <w:p>
      <w:r>
        <w:rPr>
          <w:rFonts w:ascii="Arial" w:hAnsi="Arial" w:eastAsia="Arial"/>
          <w:b/>
          <w:sz w:val="24"/>
        </w:rPr>
        <w:t xml:space="preserve">Content Idea 2: </w:t>
      </w:r>
      <w:r>
        <w:rPr>
          <w:rFonts w:ascii="Arial" w:hAnsi="Arial" w:eastAsia="Arial"/>
          <w:sz w:val="24"/>
        </w:rPr>
        <w:t>Develop a humorous and relatable video series that humorously depicts common marketing challenges and pain points, offering our templates as the ultimate solution, fostering a sense of connection and resonance with our target audience.</w:t>
      </w:r>
    </w:p>
    <w:p>
      <w:r>
        <w:rPr>
          <w:rFonts w:ascii="Arial" w:hAnsi="Arial" w:eastAsia="Arial"/>
          <w:b/>
          <w:sz w:val="24"/>
        </w:rPr>
        <w:t xml:space="preserve">Content Idea 3: </w:t>
      </w:r>
      <w:r>
        <w:rPr>
          <w:rFonts w:ascii="Arial" w:hAnsi="Arial" w:eastAsia="Arial"/>
          <w:sz w:val="24"/>
        </w:rPr>
        <w:t>Launch a user-generated content campaign encouraging clients to share their success stories and creative ways of utilizing our templates, fostering a sense of community and inspiring others with real-world examples.</w:t>
      </w:r>
    </w:p>
    <w:p>
      <w:r>
        <w:rPr>
          <w:rFonts w:ascii="Arial" w:hAnsi="Arial" w:eastAsia="Arial"/>
          <w:b/>
          <w:sz w:val="24"/>
        </w:rPr>
        <w:t xml:space="preserve">Content Idea 4: </w:t>
      </w:r>
      <w:r>
        <w:rPr>
          <w:rFonts w:ascii="Arial" w:hAnsi="Arial" w:eastAsia="Arial"/>
          <w:sz w:val="24"/>
        </w:rPr>
        <w:t>Collaborate with industry influencers and thought leaders to host a virtual panel discussion or webinar exploring emerging trends and disruptive technologies in B2B marketing, positioning our brand at the forefront of innovation.</w:t>
      </w:r>
    </w:p>
    <w:p>
      <w:r>
        <w:rPr>
          <w:rFonts w:ascii="Arial" w:hAnsi="Arial" w:eastAsia="Arial"/>
          <w:b/>
          <w:sz w:val="24"/>
        </w:rPr>
        <w:t xml:space="preserve">Content Idea 5: </w:t>
      </w:r>
      <w:r>
        <w:rPr>
          <w:rFonts w:ascii="Arial" w:hAnsi="Arial" w:eastAsia="Arial"/>
          <w:sz w:val="24"/>
        </w:rPr>
        <w:t>Create a visually stunning infographic or interactive data visualization that presents compelling statistics and insights from industry reports, captivating the audience's attention and establishing our brand as a trusted source of valuable information.</w:t>
      </w:r>
    </w:p>
    <w:p>
      <w:r>
        <w:rPr>
          <w:rFonts w:ascii="Arial" w:hAnsi="Arial" w:eastAsia="Arial"/>
          <w:b/>
          <w:sz w:val="24"/>
        </w:rPr>
        <w:t xml:space="preserve">Content Idea 6: </w:t>
      </w:r>
      <w:r>
        <w:rPr>
          <w:rFonts w:ascii="Arial" w:hAnsi="Arial" w:eastAsia="Arial"/>
          <w:sz w:val="24"/>
        </w:rPr>
        <w:t>Develop a series of inspirational case studies or client testimonials that showcase the transformative impact of our templates on marketing campaigns, highlighting measurable results and fostering a sense of aspiration among our audience.</w:t>
      </w:r>
    </w:p>
    <w:p>
      <w:r>
        <w:rPr>
          <w:rFonts w:ascii="Arial" w:hAnsi="Arial" w:eastAsia="Arial"/>
          <w:b/>
          <w:sz w:val="24"/>
        </w:rPr>
        <w:t xml:space="preserve">Content Idea 7: </w:t>
      </w:r>
      <w:r>
        <w:rPr>
          <w:rFonts w:ascii="Arial" w:hAnsi="Arial" w:eastAsia="Arial"/>
          <w:sz w:val="24"/>
        </w:rPr>
        <w:t>Launch a social media challenge or contest that encourages audience participation and creativity, such as designing a unique template or sharing their marketing campaign ideas, fostering engagement and user-generated content.</w:t>
      </w:r>
    </w:p>
    <w:p>
      <w:r>
        <w:rPr>
          <w:rFonts w:ascii="Arial" w:hAnsi="Arial" w:eastAsia="Arial"/>
          <w:b/>
          <w:sz w:val="24"/>
        </w:rPr>
        <w:t xml:space="preserve">Content Idea 8: </w:t>
      </w:r>
      <w:r>
        <w:rPr>
          <w:rFonts w:ascii="Arial" w:hAnsi="Arial" w:eastAsia="Arial"/>
          <w:sz w:val="24"/>
        </w:rPr>
        <w:t>Produce a behind-the-scenes video series that provides a glimpse into the creative process behind our template designs, featuring interviews with our talented designers and showcasing the attention to detail and strategic thinking that goes into each template.</w:t>
      </w:r>
    </w:p>
    <w:p>
      <w:r>
        <w:rPr>
          <w:rFonts w:ascii="Arial" w:hAnsi="Arial" w:eastAsia="Arial"/>
          <w:b/>
          <w:sz w:val="24"/>
        </w:rPr>
        <w:t xml:space="preserve">Content Idea 9: </w:t>
      </w:r>
      <w:r>
        <w:rPr>
          <w:rFonts w:ascii="Arial" w:hAnsi="Arial" w:eastAsia="Arial"/>
          <w:sz w:val="24"/>
        </w:rPr>
        <w:t>Develop a thought-provoking blog series that explores industry challenges and opportunities, inviting guest contributors and experts to share their perspectives, fostering engaging conversations and positioning our brand as a facilitator of industry dialogue.</w:t>
      </w:r>
    </w:p>
    <w:p>
      <w:r>
        <w:rPr>
          <w:rFonts w:ascii="Arial" w:hAnsi="Arial" w:eastAsia="Arial"/>
          <w:b/>
          <w:sz w:val="24"/>
        </w:rPr>
        <w:t xml:space="preserve">Content Idea 10: </w:t>
      </w:r>
      <w:r>
        <w:rPr>
          <w:rFonts w:ascii="Arial" w:hAnsi="Arial" w:eastAsia="Arial"/>
          <w:sz w:val="24"/>
        </w:rPr>
        <w:t>Create a series of educational and actionable video tutorials or step-by-step guides that empower our audience to leverage our templates effectively, optimize their marketing campaigns, and achieve measurable success, reinforcing the value of our platform.</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interactive quizzes or polls that challenge B2B marketers to test their knowledge of industry trends, best practices, or marketing strategies. The results could be shared on social media, sparking discussions and engagement.</w:t>
      </w:r>
    </w:p>
    <w:p>
      <w:r>
        <w:rPr>
          <w:rFonts w:ascii="Arial" w:hAnsi="Arial" w:eastAsia="Arial"/>
          <w:b/>
          <w:sz w:val="24"/>
        </w:rPr>
        <w:t xml:space="preserve">Content Idea 2: </w:t>
      </w:r>
      <w:r>
        <w:rPr>
          <w:rFonts w:ascii="Arial" w:hAnsi="Arial" w:eastAsia="Arial"/>
          <w:sz w:val="24"/>
        </w:rPr>
        <w:t>A behind-the-scenes video series showcasing the creative process behind developing successful B2B marketing campaigns, featuring interviews with industry experts and insights into their strategic thinking.</w:t>
      </w:r>
    </w:p>
    <w:p>
      <w:r>
        <w:rPr>
          <w:rFonts w:ascii="Arial" w:hAnsi="Arial" w:eastAsia="Arial"/>
          <w:b/>
          <w:sz w:val="24"/>
        </w:rPr>
        <w:t xml:space="preserve">Content Idea 3: </w:t>
      </w:r>
      <w:r>
        <w:rPr>
          <w:rFonts w:ascii="Arial" w:hAnsi="Arial" w:eastAsia="Arial"/>
          <w:sz w:val="24"/>
        </w:rPr>
        <w:t>A social media campaign encouraging B2B marketers to share their most epic marketing fails or lessons learned, fostering a sense of community, vulnerability, and growth mindset.</w:t>
      </w:r>
    </w:p>
    <w:p>
      <w:r>
        <w:rPr>
          <w:rFonts w:ascii="Arial" w:hAnsi="Arial" w:eastAsia="Arial"/>
          <w:b/>
          <w:sz w:val="24"/>
        </w:rPr>
        <w:t xml:space="preserve">Content Idea 4: </w:t>
      </w:r>
      <w:r>
        <w:rPr>
          <w:rFonts w:ascii="Arial" w:hAnsi="Arial" w:eastAsia="Arial"/>
          <w:sz w:val="24"/>
        </w:rPr>
        <w:t>A thought-provoking blog post or video essay exploring the future of B2B marketing, addressing emerging technologies, shifting consumer behaviors, and the evolving role of marketing professionals.</w:t>
      </w:r>
    </w:p>
    <w:p>
      <w:r>
        <w:rPr>
          <w:rFonts w:ascii="Arial" w:hAnsi="Arial" w:eastAsia="Arial"/>
          <w:b/>
          <w:sz w:val="24"/>
        </w:rPr>
        <w:t xml:space="preserve">Content Idea 5: </w:t>
      </w:r>
      <w:r>
        <w:rPr>
          <w:rFonts w:ascii="Arial" w:hAnsi="Arial" w:eastAsia="Arial"/>
          <w:sz w:val="24"/>
        </w:rPr>
        <w:t>A user-generated content campaign inviting B2B marketers to share their favorite productivity hacks, time-saving tips, or organizational strategies, creating a crowdsourced repository of valuable insights.</w:t>
      </w:r>
    </w:p>
    <w:p>
      <w:r>
        <w:rPr>
          <w:rFonts w:ascii="Arial" w:hAnsi="Arial" w:eastAsia="Arial"/>
          <w:b/>
          <w:sz w:val="24"/>
        </w:rPr>
        <w:t xml:space="preserve">Content Idea 6: </w:t>
      </w:r>
      <w:r>
        <w:rPr>
          <w:rFonts w:ascii="Arial" w:hAnsi="Arial" w:eastAsia="Arial"/>
          <w:sz w:val="24"/>
        </w:rPr>
        <w:t>A lighthearted meme or GIF series that pokes fun at common B2B marketing challenges or frustrations, injecting humor and relatability into the conversation.</w:t>
      </w:r>
    </w:p>
    <w:p>
      <w:r>
        <w:rPr>
          <w:rFonts w:ascii="Arial" w:hAnsi="Arial" w:eastAsia="Arial"/>
          <w:b/>
          <w:sz w:val="24"/>
        </w:rPr>
        <w:t xml:space="preserve">Content Idea 7: </w:t>
      </w:r>
      <w:r>
        <w:rPr>
          <w:rFonts w:ascii="Arial" w:hAnsi="Arial" w:eastAsia="Arial"/>
          <w:sz w:val="24"/>
        </w:rPr>
        <w:t>A social media takeover or guest blog series featuring influential B2B marketing thought leaders, providing fresh perspectives and fostering engaging discussions.</w:t>
      </w:r>
    </w:p>
    <w:p>
      <w:r>
        <w:rPr>
          <w:rFonts w:ascii="Arial" w:hAnsi="Arial" w:eastAsia="Arial"/>
          <w:b/>
          <w:sz w:val="24"/>
        </w:rPr>
        <w:t xml:space="preserve">Content Idea 8: </w:t>
      </w:r>
      <w:r>
        <w:rPr>
          <w:rFonts w:ascii="Arial" w:hAnsi="Arial" w:eastAsia="Arial"/>
          <w:sz w:val="24"/>
        </w:rPr>
        <w:t>A visually stunning infographic or data visualization that presents surprising or counterintuitive statistics related to B2B marketing, sparking curiosity and challenging conventional wisdom.</w:t>
      </w:r>
    </w:p>
    <w:p>
      <w:r>
        <w:rPr>
          <w:rFonts w:ascii="Arial" w:hAnsi="Arial" w:eastAsia="Arial"/>
          <w:b/>
          <w:sz w:val="24"/>
        </w:rPr>
        <w:t xml:space="preserve">Content Idea 9: </w:t>
      </w:r>
      <w:r>
        <w:rPr>
          <w:rFonts w:ascii="Arial" w:hAnsi="Arial" w:eastAsia="Arial"/>
          <w:sz w:val="24"/>
        </w:rPr>
        <w:t>A virtual event or webinar series featuring inspiring success stories or case studies of B2B companies that have executed innovative and impactful marketing campaigns.</w:t>
      </w:r>
    </w:p>
    <w:p>
      <w:r>
        <w:rPr>
          <w:rFonts w:ascii="Arial" w:hAnsi="Arial" w:eastAsia="Arial"/>
          <w:b/>
          <w:sz w:val="24"/>
        </w:rPr>
        <w:t xml:space="preserve">Content Idea 10: </w:t>
      </w:r>
      <w:r>
        <w:rPr>
          <w:rFonts w:ascii="Arial" w:hAnsi="Arial" w:eastAsia="Arial"/>
          <w:sz w:val="24"/>
        </w:rPr>
        <w:t>A social media challenge encouraging B2B marketers to share their most creative or unconventional marketing tactics, celebrating out-of-the-box thinking and pushing the boundaries of traditional B2B marketing.</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Template Showcase: Develop an immersive, interactive experience that allows users to explore and customize various template designs in real-time, fostering creativity and inspiring innovative applications.</w:t>
      </w:r>
    </w:p>
    <w:p>
      <w:r>
        <w:rPr>
          <w:rFonts w:ascii="Arial" w:hAnsi="Arial" w:eastAsia="Arial"/>
          <w:b/>
          <w:sz w:val="24"/>
        </w:rPr>
        <w:t xml:space="preserve">Content Idea 2: </w:t>
      </w:r>
      <w:r>
        <w:rPr>
          <w:rFonts w:ascii="Arial" w:hAnsi="Arial" w:eastAsia="Arial"/>
          <w:sz w:val="24"/>
        </w:rPr>
        <w:t>User-Generated Content Challenge: Launch a social media campaign encouraging clients to share their unique adaptations of our templates, showcasing their creativity and fostering a sense of community among users.</w:t>
      </w:r>
    </w:p>
    <w:p>
      <w:r>
        <w:rPr>
          <w:rFonts w:ascii="Arial" w:hAnsi="Arial" w:eastAsia="Arial"/>
          <w:b/>
          <w:sz w:val="24"/>
        </w:rPr>
        <w:t xml:space="preserve">Content Idea 3: </w:t>
      </w:r>
      <w:r>
        <w:rPr>
          <w:rFonts w:ascii="Arial" w:hAnsi="Arial" w:eastAsia="Arial"/>
          <w:sz w:val="24"/>
        </w:rPr>
        <w:t>Template Design Masterclass: Host a series of educational webinars or video tutorials led by our expert designers, providing insights into the principles of effective template design and best practices for customization.</w:t>
      </w:r>
    </w:p>
    <w:p>
      <w:r>
        <w:rPr>
          <w:rFonts w:ascii="Arial" w:hAnsi="Arial" w:eastAsia="Arial"/>
          <w:b/>
          <w:sz w:val="24"/>
        </w:rPr>
        <w:t xml:space="preserve">Content Idea 4: </w:t>
      </w:r>
      <w:r>
        <w:rPr>
          <w:rFonts w:ascii="Arial" w:hAnsi="Arial" w:eastAsia="Arial"/>
          <w:sz w:val="24"/>
        </w:rPr>
        <w:t>Template Makeover Series: Collaborate with industry influencers or thought leaders to revamp and reimagine existing templates, demonstrating the versatility of our platform and inspiring fresh perspectives.</w:t>
      </w:r>
    </w:p>
    <w:p>
      <w:r>
        <w:rPr>
          <w:rFonts w:ascii="Arial" w:hAnsi="Arial" w:eastAsia="Arial"/>
          <w:b/>
          <w:sz w:val="24"/>
        </w:rPr>
        <w:t xml:space="preserve">Content Idea 5: </w:t>
      </w:r>
      <w:r>
        <w:rPr>
          <w:rFonts w:ascii="Arial" w:hAnsi="Arial" w:eastAsia="Arial"/>
          <w:sz w:val="24"/>
        </w:rPr>
        <w:t>Behind-the-Scenes Sneak Peeks: Share exclusive behind-the-scenes glimpses into our template creation process, highlighting the meticulous attention to detail and strategic thinking that goes into each design.</w:t>
      </w:r>
    </w:p>
    <w:p>
      <w:r>
        <w:rPr>
          <w:rFonts w:ascii="Arial" w:hAnsi="Arial" w:eastAsia="Arial"/>
          <w:b/>
          <w:sz w:val="24"/>
        </w:rPr>
        <w:t xml:space="preserve">Content Idea 6: </w:t>
      </w:r>
      <w:r>
        <w:rPr>
          <w:rFonts w:ascii="Arial" w:hAnsi="Arial" w:eastAsia="Arial"/>
          <w:sz w:val="24"/>
        </w:rPr>
        <w:t>Template Inspiration Boards: Curate visually captivating mood boards or Pinterest-style collections showcasing diverse template designs, color palettes, and creative applications, sparking imagination and encouraging exploration.</w:t>
      </w:r>
    </w:p>
    <w:p>
      <w:r>
        <w:rPr>
          <w:rFonts w:ascii="Arial" w:hAnsi="Arial" w:eastAsia="Arial"/>
          <w:b/>
          <w:sz w:val="24"/>
        </w:rPr>
        <w:t xml:space="preserve">Content Idea 7: </w:t>
      </w:r>
      <w:r>
        <w:rPr>
          <w:rFonts w:ascii="Arial" w:hAnsi="Arial" w:eastAsia="Arial"/>
          <w:sz w:val="24"/>
        </w:rPr>
        <w:t>Template Success Stories: Spotlight client case studies and testimonials, highlighting how our templates have contributed to successful marketing campaigns and measurable business growth.</w:t>
      </w:r>
    </w:p>
    <w:p>
      <w:r>
        <w:rPr>
          <w:rFonts w:ascii="Arial" w:hAnsi="Arial" w:eastAsia="Arial"/>
          <w:b/>
          <w:sz w:val="24"/>
        </w:rPr>
        <w:t xml:space="preserve">Content Idea 8: </w:t>
      </w:r>
      <w:r>
        <w:rPr>
          <w:rFonts w:ascii="Arial" w:hAnsi="Arial" w:eastAsia="Arial"/>
          <w:sz w:val="24"/>
        </w:rPr>
        <w:t>Template Remix Challenge: Invite users to participate in a creative challenge where they remix and reinterpret existing templates, encouraging innovation and fostering a sense of friendly competition.</w:t>
      </w:r>
    </w:p>
    <w:p>
      <w:r>
        <w:rPr>
          <w:rFonts w:ascii="Arial" w:hAnsi="Arial" w:eastAsia="Arial"/>
          <w:b/>
          <w:sz w:val="24"/>
        </w:rPr>
        <w:t xml:space="preserve">Content Idea 9: </w:t>
      </w:r>
      <w:r>
        <w:rPr>
          <w:rFonts w:ascii="Arial" w:hAnsi="Arial" w:eastAsia="Arial"/>
          <w:sz w:val="24"/>
        </w:rPr>
        <w:t>Template Design Trends Report: Publish an annual or quarterly report analyzing the latest trends in template design, color psychology, and user experience, positioning our brand as a thought leader in the industry.</w:t>
      </w:r>
    </w:p>
    <w:p>
      <w:r>
        <w:rPr>
          <w:rFonts w:ascii="Arial" w:hAnsi="Arial" w:eastAsia="Arial"/>
          <w:b/>
          <w:sz w:val="24"/>
        </w:rPr>
        <w:t xml:space="preserve">Content Idea 10: </w:t>
      </w:r>
      <w:r>
        <w:rPr>
          <w:rFonts w:ascii="Arial" w:hAnsi="Arial" w:eastAsia="Arial"/>
          <w:sz w:val="24"/>
        </w:rPr>
        <w:t>Template Personalization Showcase: Highlight the customization capabilities of our templates by showcasing unique, personalized designs tailored to specific industries, target audiences, or marketing objectives.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thought-provoking video series featuring industry experts and influencers discussing emerging trends, challenges, and opportunities in the B2B marketing landscape.</w:t>
      </w:r>
    </w:p>
    <w:p>
      <w:r>
        <w:rPr>
          <w:rFonts w:ascii="Arial" w:hAnsi="Arial" w:eastAsia="Arial"/>
          <w:b/>
          <w:sz w:val="24"/>
        </w:rPr>
        <w:t xml:space="preserve">Content Idea 2: </w:t>
      </w:r>
      <w:r>
        <w:rPr>
          <w:rFonts w:ascii="Arial" w:hAnsi="Arial" w:eastAsia="Arial"/>
          <w:sz w:val="24"/>
        </w:rPr>
        <w:t>An interactive social media campaign inviting followers to share their most innovative or unconventional B2B marketing strategies, with the potential for user-generated content to be featured and celebrated.</w:t>
      </w:r>
    </w:p>
    <w:p>
      <w:r>
        <w:rPr>
          <w:rFonts w:ascii="Arial" w:hAnsi="Arial" w:eastAsia="Arial"/>
          <w:b/>
          <w:sz w:val="24"/>
        </w:rPr>
        <w:t xml:space="preserve">Content Idea 3: </w:t>
      </w:r>
      <w:r>
        <w:rPr>
          <w:rFonts w:ascii="Arial" w:hAnsi="Arial" w:eastAsia="Arial"/>
          <w:sz w:val="24"/>
        </w:rPr>
        <w:t>A series of insightful blog posts exploring the intersection of technology and marketing, examining how emerging technologies like AI, AR/VR, and blockchain could shape the future of B2B campaigns.</w:t>
      </w:r>
    </w:p>
    <w:p>
      <w:r>
        <w:rPr>
          <w:rFonts w:ascii="Arial" w:hAnsi="Arial" w:eastAsia="Arial"/>
          <w:b/>
          <w:sz w:val="24"/>
        </w:rPr>
        <w:t xml:space="preserve">Content Idea 4: </w:t>
      </w:r>
      <w:r>
        <w:rPr>
          <w:rFonts w:ascii="Arial" w:hAnsi="Arial" w:eastAsia="Arial"/>
          <w:sz w:val="24"/>
        </w:rPr>
        <w:t>A live Q&amp;A session or webinar with a panel of successful B2B marketers, sharing their experiences, lessons learned, and strategies for navigating industry disruptions and staying ahead of the curve.</w:t>
      </w:r>
    </w:p>
    <w:p>
      <w:r>
        <w:rPr>
          <w:rFonts w:ascii="Arial" w:hAnsi="Arial" w:eastAsia="Arial"/>
          <w:b/>
          <w:sz w:val="24"/>
        </w:rPr>
        <w:t xml:space="preserve">Content Idea 5: </w:t>
      </w:r>
      <w:r>
        <w:rPr>
          <w:rFonts w:ascii="Arial" w:hAnsi="Arial" w:eastAsia="Arial"/>
          <w:sz w:val="24"/>
        </w:rPr>
        <w:t>A visually engaging infographic or data visualization highlighting surprising or counterintuitive statistics and insights from industry reports, sparking conversations and challenging conventional wisdom.</w:t>
      </w:r>
    </w:p>
    <w:p>
      <w:r>
        <w:rPr>
          <w:rFonts w:ascii="Arial" w:hAnsi="Arial" w:eastAsia="Arial"/>
          <w:b/>
          <w:sz w:val="24"/>
        </w:rPr>
        <w:t xml:space="preserve">Content Idea 6: </w:t>
      </w:r>
      <w:r>
        <w:rPr>
          <w:rFonts w:ascii="Arial" w:hAnsi="Arial" w:eastAsia="Arial"/>
          <w:sz w:val="24"/>
        </w:rPr>
        <w:t>A social media contest inviting participants to share their most creative or impactful B2B marketing campaigns, with the winning entries receiving recognition and prizes.</w:t>
      </w:r>
    </w:p>
    <w:p>
      <w:r>
        <w:rPr>
          <w:rFonts w:ascii="Arial" w:hAnsi="Arial" w:eastAsia="Arial"/>
          <w:b/>
          <w:sz w:val="24"/>
        </w:rPr>
        <w:t xml:space="preserve">Content Idea 7: </w:t>
      </w:r>
      <w:r>
        <w:rPr>
          <w:rFonts w:ascii="Arial" w:hAnsi="Arial" w:eastAsia="Arial"/>
          <w:sz w:val="24"/>
        </w:rPr>
        <w:t>A thought-provoking podcast series featuring interviews with industry leaders, exploring their unique perspectives on the evolving B2B marketing landscape and the role of innovation in driving success.</w:t>
      </w:r>
    </w:p>
    <w:p>
      <w:r>
        <w:rPr>
          <w:rFonts w:ascii="Arial" w:hAnsi="Arial" w:eastAsia="Arial"/>
          <w:b/>
          <w:sz w:val="24"/>
        </w:rPr>
        <w:t xml:space="preserve">Content Idea 8: </w:t>
      </w:r>
      <w:r>
        <w:rPr>
          <w:rFonts w:ascii="Arial" w:hAnsi="Arial" w:eastAsia="Arial"/>
          <w:sz w:val="24"/>
        </w:rPr>
        <w:t>A curated social media discussion or Twitter chat focused on a trending topic or controversial issue in the B2B marketing space, fostering engaging dialogue and diverse viewpoints.</w:t>
      </w:r>
    </w:p>
    <w:p>
      <w:r>
        <w:rPr>
          <w:rFonts w:ascii="Arial" w:hAnsi="Arial" w:eastAsia="Arial"/>
          <w:b/>
          <w:sz w:val="24"/>
        </w:rPr>
        <w:t xml:space="preserve">Content Idea 9: </w:t>
      </w:r>
      <w:r>
        <w:rPr>
          <w:rFonts w:ascii="Arial" w:hAnsi="Arial" w:eastAsia="Arial"/>
          <w:sz w:val="24"/>
        </w:rPr>
        <w:t>A behind-the-scenes video series showcasing the creative process and strategic thinking behind successful B2B marketing campaigns, offering a glimpse into the minds of industry innovators.</w:t>
      </w:r>
    </w:p>
    <w:p>
      <w:r>
        <w:rPr>
          <w:rFonts w:ascii="Arial" w:hAnsi="Arial" w:eastAsia="Arial"/>
          <w:b/>
          <w:sz w:val="24"/>
        </w:rPr>
        <w:t xml:space="preserve">Content Idea 10: </w:t>
      </w:r>
      <w:r>
        <w:rPr>
          <w:rFonts w:ascii="Arial" w:hAnsi="Arial" w:eastAsia="Arial"/>
          <w:sz w:val="24"/>
        </w:rPr>
        <w:t>A series of interactive quizzes or polls on social media, challenging followers to test their knowledge of B2B marketing trends, best practices, and industry insights, while fostering engagement and knowledge-sharing.</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Conduct a social media challenge inviting B2B marketers to share their most creative or unconventional marketing campaigns, with the winning entry receiving a prize or feature on our platform.</w:t>
      </w:r>
    </w:p>
    <w:p>
      <w:r>
        <w:rPr>
          <w:rFonts w:ascii="Arial" w:hAnsi="Arial" w:eastAsia="Arial"/>
          <w:b/>
          <w:sz w:val="24"/>
        </w:rPr>
        <w:t xml:space="preserve">Content Idea 2: </w:t>
      </w:r>
      <w:r>
        <w:rPr>
          <w:rFonts w:ascii="Arial" w:hAnsi="Arial" w:eastAsia="Arial"/>
          <w:sz w:val="24"/>
        </w:rPr>
        <w:t>Curate a series of humorous memes or GIFs that humorously depict the struggles and triumphs of B2B marketing professionals, fostering a sense of relatability and community.</w:t>
      </w:r>
    </w:p>
    <w:p>
      <w:r>
        <w:rPr>
          <w:rFonts w:ascii="Arial" w:hAnsi="Arial" w:eastAsia="Arial"/>
          <w:b/>
          <w:sz w:val="24"/>
        </w:rPr>
        <w:t xml:space="preserve">Content Idea 3: </w:t>
      </w:r>
      <w:r>
        <w:rPr>
          <w:rFonts w:ascii="Arial" w:hAnsi="Arial" w:eastAsia="Arial"/>
          <w:sz w:val="24"/>
        </w:rPr>
        <w:t>Develop an interactive quiz or personality test that playfully categorizes participants based on their marketing styles or preferences, sparking engagement and self-reflection.</w:t>
      </w:r>
    </w:p>
    <w:p>
      <w:r>
        <w:rPr>
          <w:rFonts w:ascii="Arial" w:hAnsi="Arial" w:eastAsia="Arial"/>
          <w:b/>
          <w:sz w:val="24"/>
        </w:rPr>
        <w:t xml:space="preserve">Content Idea 4: </w:t>
      </w:r>
      <w:r>
        <w:rPr>
          <w:rFonts w:ascii="Arial" w:hAnsi="Arial" w:eastAsia="Arial"/>
          <w:sz w:val="24"/>
        </w:rPr>
        <w:t>Collaborate with industry influencers or thought leaders to host a live Q&amp;A session or AMA (Ask Me Anything) event, encouraging audience participation and fostering a sense of exclusivity.</w:t>
      </w:r>
    </w:p>
    <w:p>
      <w:r>
        <w:rPr>
          <w:rFonts w:ascii="Arial" w:hAnsi="Arial" w:eastAsia="Arial"/>
          <w:b/>
          <w:sz w:val="24"/>
        </w:rPr>
        <w:t xml:space="preserve">Content Idea 5: </w:t>
      </w:r>
      <w:r>
        <w:rPr>
          <w:rFonts w:ascii="Arial" w:hAnsi="Arial" w:eastAsia="Arial"/>
          <w:sz w:val="24"/>
        </w:rPr>
        <w:t>Create a heartwarming video series showcasing the real-life impact of successful B2B marketing campaigns on businesses, employees, and communities, evoking emotional resonance.</w:t>
      </w:r>
    </w:p>
    <w:p>
      <w:r>
        <w:rPr>
          <w:rFonts w:ascii="Arial" w:hAnsi="Arial" w:eastAsia="Arial"/>
          <w:b/>
          <w:sz w:val="24"/>
        </w:rPr>
        <w:t xml:space="preserve">Content Idea 6: </w:t>
      </w:r>
      <w:r>
        <w:rPr>
          <w:rFonts w:ascii="Arial" w:hAnsi="Arial" w:eastAsia="Arial"/>
          <w:sz w:val="24"/>
        </w:rPr>
        <w:t>Launch a user-generated content campaign encouraging clients to share their experiences using our templates, with the most creative or inspiring submissions featured on our social media channels.</w:t>
      </w:r>
    </w:p>
    <w:p>
      <w:r>
        <w:rPr>
          <w:rFonts w:ascii="Arial" w:hAnsi="Arial" w:eastAsia="Arial"/>
          <w:b/>
          <w:sz w:val="24"/>
        </w:rPr>
        <w:t xml:space="preserve">Content Idea 7: </w:t>
      </w:r>
      <w:r>
        <w:rPr>
          <w:rFonts w:ascii="Arial" w:hAnsi="Arial" w:eastAsia="Arial"/>
          <w:sz w:val="24"/>
        </w:rPr>
        <w:t>Develop a series of visually striking infographics or data visualizations that present surprising or counterintuitive statistics related to B2B marketing trends, sparking curiosity and discussion.</w:t>
      </w:r>
    </w:p>
    <w:p>
      <w:r>
        <w:rPr>
          <w:rFonts w:ascii="Arial" w:hAnsi="Arial" w:eastAsia="Arial"/>
          <w:b/>
          <w:sz w:val="24"/>
        </w:rPr>
        <w:t xml:space="preserve">Content Idea 8: </w:t>
      </w:r>
      <w:r>
        <w:rPr>
          <w:rFonts w:ascii="Arial" w:hAnsi="Arial" w:eastAsia="Arial"/>
          <w:sz w:val="24"/>
        </w:rPr>
        <w:t>Host a virtual event or webinar featuring industry experts discussing unconventional or disruptive marketing strategies, appealing to the audience's desire for innovation and thought leadership.</w:t>
      </w:r>
    </w:p>
    <w:p>
      <w:r>
        <w:rPr>
          <w:rFonts w:ascii="Arial" w:hAnsi="Arial" w:eastAsia="Arial"/>
          <w:b/>
          <w:sz w:val="24"/>
        </w:rPr>
        <w:t xml:space="preserve">Content Idea 9: </w:t>
      </w:r>
      <w:r>
        <w:rPr>
          <w:rFonts w:ascii="Arial" w:hAnsi="Arial" w:eastAsia="Arial"/>
          <w:sz w:val="24"/>
        </w:rPr>
        <w:t>Curate a collection of inspirational quotes or mantras from successful B2B marketers, accompanied by visually captivating designs, fostering motivation and aspiration.</w:t>
      </w:r>
    </w:p>
    <w:p>
      <w:r>
        <w:rPr>
          <w:rFonts w:ascii="Arial" w:hAnsi="Arial" w:eastAsia="Arial"/>
          <w:b/>
          <w:sz w:val="24"/>
        </w:rPr>
        <w:t xml:space="preserve">Content Idea 10: </w:t>
      </w:r>
      <w:r>
        <w:rPr>
          <w:rFonts w:ascii="Arial" w:hAnsi="Arial" w:eastAsia="Arial"/>
          <w:sz w:val="24"/>
        </w:rPr>
        <w:t>Collaborate with a charitable organization or cause aligned with our brand values, and develop a social media campaign encouraging audience participation and support, fostering a sense of purpose and community engagement.</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(Field and Inside Sales Teams)</w:t>
      </w:r>
    </w:p>
    <w:p>
      <w:r>
        <w:rPr>
          <w:rFonts w:ascii="Arial" w:hAnsi="Arial" w:eastAsia="Arial"/>
          <w:b/>
          <w:sz w:val="24"/>
        </w:rPr>
        <w:t xml:space="preserve">Rationale: </w:t>
      </w:r>
      <w:r>
        <w:rPr>
          <w:rFonts w:ascii="Arial" w:hAnsi="Arial" w:eastAsia="Arial"/>
          <w:sz w:val="24"/>
        </w:rPr>
        <w:t>Direct sales channels are highly effective for B2B businesses, enabling personalized interactions, tailored solutions, and building long-term relationships with clients. Field sales representatives can conduct in-person meetings, product demonstrations, and address specific client needs, while inside sales teams can leverage digital channels for lead generation and nurturing.</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targeted account-based marketing strategy to identify and engage key decision-makers within target industries</w:t>
      </w:r>
    </w:p>
    <w:p>
      <w:pPr>
        <w:pStyle w:val="ListBullet"/>
      </w:pPr>
      <w:r>
        <w:rPr>
          <w:rFonts w:ascii="Arial" w:hAnsi="Arial" w:eastAsia="Arial"/>
          <w:sz w:val="24"/>
        </w:rPr>
        <w:t>Leverage industry events, conferences, and networking opportunities for face-to-face interactions and lead generation</w:t>
      </w:r>
    </w:p>
    <w:p>
      <w:pPr>
        <w:pStyle w:val="ListBullet"/>
      </w:pPr>
      <w:r>
        <w:rPr>
          <w:rFonts w:ascii="Arial" w:hAnsi="Arial" w:eastAsia="Arial"/>
          <w:sz w:val="24"/>
        </w:rPr>
        <w:t>Implement a robust CRM system to manage sales pipelines, track customer interactions, and facilitate cross-selling/upselling opportunities</w:t>
      </w:r>
    </w:p>
    <w:p>
      <w:r>
        <w:rPr>
          <w:rFonts w:ascii="Arial" w:hAnsi="Arial" w:eastAsia="Arial"/>
          <w:b/>
          <w:sz w:val="24"/>
        </w:rPr>
        <w:t xml:space="preserve">Recommended Sales Channel 2: </w:t>
      </w:r>
      <w:r>
        <w:rPr>
          <w:rFonts w:ascii="Arial" w:hAnsi="Arial" w:eastAsia="Arial"/>
          <w:sz w:val="24"/>
        </w:rPr>
        <w:t>Strategic Partnerships and Reseller Networks</w:t>
      </w:r>
    </w:p>
    <w:p>
      <w:r>
        <w:rPr>
          <w:rFonts w:ascii="Arial" w:hAnsi="Arial" w:eastAsia="Arial"/>
          <w:b/>
          <w:sz w:val="24"/>
        </w:rPr>
        <w:t xml:space="preserve">Rationale: </w:t>
      </w:r>
      <w:r>
        <w:rPr>
          <w:rFonts w:ascii="Arial" w:hAnsi="Arial" w:eastAsia="Arial"/>
          <w:sz w:val="24"/>
        </w:rPr>
        <w:t>Establishing strategic partnerships with complementary service providers, industry associations, and reseller networks can expand market reach and credibility. These partnerships can provide access to new customer segments, cross-promotional opportunities, and bundled offerings, creating a win-win scenario for all parties involved.</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marketing agencies, consultancies, and software vendors serving the B2B market</w:t>
      </w:r>
    </w:p>
    <w:p>
      <w:pPr>
        <w:pStyle w:val="ListBullet"/>
      </w:pPr>
      <w:r>
        <w:rPr>
          <w:rFonts w:ascii="Arial" w:hAnsi="Arial" w:eastAsia="Arial"/>
          <w:sz w:val="24"/>
        </w:rPr>
        <w:t>Develop co-branded marketing campaigns, joint webinars, and cross-promotional activities</w:t>
      </w:r>
    </w:p>
    <w:p>
      <w:pPr>
        <w:pStyle w:val="ListBullet"/>
      </w:pPr>
      <w:r>
        <w:rPr>
          <w:rFonts w:ascii="Arial" w:hAnsi="Arial" w:eastAsia="Arial"/>
          <w:sz w:val="24"/>
        </w:rPr>
        <w:t>Offer attractive revenue-sharing models and incentives for resellers to drive template sales and adoption</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Effective content marketing strategies can position the business as a thought leader, drive organic traffic, and generate high-quality inbound leads. By creating valuable, industry-specific content aligned with buyer personas and pain points, the business can attract and nurture prospects through the sales funnel.</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plan featuring blogs, whitepapers, case studies, and webinars focused on B2B marketing best practices</w:t>
      </w:r>
    </w:p>
    <w:p>
      <w:pPr>
        <w:pStyle w:val="ListBullet"/>
      </w:pPr>
      <w:r>
        <w:rPr>
          <w:rFonts w:ascii="Arial" w:hAnsi="Arial" w:eastAsia="Arial"/>
          <w:sz w:val="24"/>
        </w:rPr>
        <w:t>Leverage SEO tactics, social media promotion, and email marketing to amplify content distribution</w:t>
      </w:r>
    </w:p>
    <w:p>
      <w:pPr>
        <w:pStyle w:val="ListBullet"/>
      </w:pPr>
      <w:r>
        <w:rPr>
          <w:rFonts w:ascii="Arial" w:hAnsi="Arial" w:eastAsia="Arial"/>
          <w:sz w:val="24"/>
        </w:rPr>
        <w:t>Implement lead capture mechanisms, such as gated premium content and free template samples, to convert visitors into leads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Develop a comprehensive go-to-market strategy encompassing a robust digital platform, intuitive user experience, and a vast library of professionally designed B2B marketing templates tailored to diverse industries and objectives. Implement strategic content curation, seamless search and filtering capabilities, and secure payment gateways to facilitate template discovery, customization, and flexible subscription options.</w:t>
      </w:r>
    </w:p>
    <w:p>
      <w:r>
        <w:rPr>
          <w:rFonts w:ascii="Arial" w:hAnsi="Arial" w:eastAsia="Arial"/>
          <w:b/>
          <w:sz w:val="24"/>
        </w:rPr>
        <w:t xml:space="preserve">Expected Outcome: </w:t>
      </w:r>
      <w:r>
        <w:rPr>
          <w:rFonts w:ascii="Arial" w:hAnsi="Arial" w:eastAsia="Arial"/>
          <w:sz w:val="24"/>
        </w:rPr>
        <w:t>Launch a cutting-edge platform featuring 150+ high-quality B2B marketing templates, attracting 5,000 registered users and 1,000 active monthly users within the first year, positioning the platform as a premier destination for streamlining marketing workflows and executing impactful campaigns.</w:t>
      </w:r>
    </w:p>
    <w:p>
      <w:r>
        <w:rPr>
          <w:rFonts w:ascii="Arial" w:hAnsi="Arial" w:eastAsia="Arial"/>
          <w:b/>
          <w:sz w:val="24"/>
        </w:rPr>
        <w:t xml:space="preserve">Growth Strategy: </w:t>
      </w:r>
      <w:r>
        <w:rPr>
          <w:rFonts w:ascii="Arial" w:hAnsi="Arial" w:eastAsia="Arial"/>
          <w:sz w:val="24"/>
        </w:rPr>
      </w:r>
    </w:p>
    <w:p>
      <w:pPr>
        <w:pStyle w:val="ListBullet"/>
      </w:pPr>
      <w:r>
        <w:rPr>
          <w:rFonts w:ascii="Arial" w:hAnsi="Arial" w:eastAsia="Arial"/>
          <w:sz w:val="24"/>
        </w:rPr>
        <w:t>Continuously expand the template library with fresh designs and industry-specific content</w:t>
      </w:r>
    </w:p>
    <w:p>
      <w:pPr>
        <w:pStyle w:val="ListBullet"/>
      </w:pPr>
      <w:r>
        <w:rPr>
          <w:rFonts w:ascii="Arial" w:hAnsi="Arial" w:eastAsia="Arial"/>
          <w:sz w:val="24"/>
        </w:rPr>
        <w:t>Implement data-driven user acquisition tactics across multiple channels</w:t>
      </w:r>
    </w:p>
    <w:p>
      <w:pPr>
        <w:pStyle w:val="ListBullet"/>
      </w:pPr>
      <w:r>
        <w:rPr>
          <w:rFonts w:ascii="Arial" w:hAnsi="Arial" w:eastAsia="Arial"/>
          <w:sz w:val="24"/>
        </w:rPr>
        <w:t>Introduce premium subscription offerings and industry-tailored bundles</w:t>
      </w:r>
    </w:p>
    <w:p>
      <w:pPr>
        <w:pStyle w:val="ListBullet"/>
      </w:pPr>
      <w:r>
        <w:rPr>
          <w:rFonts w:ascii="Arial" w:hAnsi="Arial" w:eastAsia="Arial"/>
          <w:sz w:val="24"/>
        </w:rPr>
        <w:t>Integrate with leading marketing tools for seamless workflow integration</w:t>
      </w:r>
    </w:p>
    <w:p>
      <w:pPr>
        <w:pStyle w:val="ListBullet"/>
      </w:pPr>
      <w:r>
        <w:rPr>
          <w:rFonts w:ascii="Arial" w:hAnsi="Arial" w:eastAsia="Arial"/>
          <w:sz w:val="24"/>
        </w:rPr>
        <w:t>Foster strategic partnerships with industry associations and influencers</w:t>
      </w:r>
    </w:p>
    <w:p>
      <w:pPr>
        <w:pStyle w:val="ListBullet"/>
      </w:pPr>
      <w:r>
        <w:rPr>
          <w:rFonts w:ascii="Arial" w:hAnsi="Arial" w:eastAsia="Arial"/>
          <w:sz w:val="24"/>
        </w:rPr>
        <w:t>Leverage user feedback and analytics to refine and optimize product offerings</w:t>
      </w:r>
    </w:p>
    <w:p>
      <w:r>
        <w:rPr>
          <w:rFonts w:ascii="Arial" w:hAnsi="Arial" w:eastAsia="Arial"/>
          <w:b/>
          <w:sz w:val="24"/>
        </w:rPr>
        <w:t xml:space="preserve">Detailed Plan: </w:t>
      </w:r>
      <w:r>
        <w:rPr>
          <w:rFonts w:ascii="Arial" w:hAnsi="Arial" w:eastAsia="Arial"/>
          <w:sz w:val="24"/>
        </w:rPr>
        <w:t>Develop a scalable and user-friendly platform with a robust template library, intuitive search and filtering capabilities, and secure payment gateways. Implement strategic content curation, user acquisition tactics, and continuous optimization based on user feedback and analytics.</w:t>
      </w:r>
    </w:p>
    <w:p>
      <w:r>
        <w:rPr>
          <w:rFonts w:ascii="Arial" w:hAnsi="Arial" w:eastAsia="Arial"/>
          <w:b/>
          <w:sz w:val="24"/>
        </w:rPr>
        <w:t xml:space="preserve">Expected Outcome: </w:t>
      </w:r>
      <w:r>
        <w:rPr>
          <w:rFonts w:ascii="Arial" w:hAnsi="Arial" w:eastAsia="Arial"/>
          <w:sz w:val="24"/>
        </w:rPr>
        <w:t>Position the platform as the premier global destination for B2B marketing templates, catering to over 50,000 users and driving growth through premium offerings, industry-tailored bundles, and seamless integrations with leading marketing tools within three years.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Competitor replication: </w:t>
      </w:r>
      <w:r>
        <w:rPr>
          <w:rFonts w:ascii="Arial" w:hAnsi="Arial" w:eastAsia="Arial"/>
          <w:sz w:val="24"/>
        </w:rPr>
        <w:t>Emphasize unique value proposition, agile adaptation, and diversified channel mix</w:t>
      </w:r>
    </w:p>
    <w:p>
      <w:pPr>
        <w:pStyle w:val="ListBullet"/>
      </w:pPr>
      <w:r>
        <w:rPr>
          <w:rFonts w:ascii="Arial" w:hAnsi="Arial" w:eastAsia="Arial"/>
          <w:b/>
          <w:sz w:val="24"/>
        </w:rPr>
        <w:t xml:space="preserve">Changing marketing trends: </w:t>
      </w:r>
      <w:r>
        <w:rPr>
          <w:rFonts w:ascii="Arial" w:hAnsi="Arial" w:eastAsia="Arial"/>
          <w:sz w:val="24"/>
        </w:rPr>
        <w:t>Continuously update templates and leverage user feedback for timely adjustments</w:t>
      </w:r>
    </w:p>
    <w:p>
      <w:pPr>
        <w:pStyle w:val="ListBullet"/>
      </w:pPr>
      <w:r>
        <w:rPr>
          <w:rFonts w:ascii="Arial" w:hAnsi="Arial" w:eastAsia="Arial"/>
          <w:b/>
          <w:sz w:val="24"/>
        </w:rPr>
        <w:t xml:space="preserve">Overreliance on digital channels: </w:t>
      </w:r>
      <w:r>
        <w:rPr>
          <w:rFonts w:ascii="Arial" w:hAnsi="Arial" w:eastAsia="Arial"/>
          <w:sz w:val="24"/>
        </w:rPr>
        <w:t>Implement omnichannel strategies and explore strategic partnerships</w:t>
      </w:r>
    </w:p>
    <w:p>
      <w:pPr>
        <w:pStyle w:val="ListBullet"/>
      </w:pPr>
      <w:r>
        <w:rPr>
          <w:rFonts w:ascii="Arial" w:hAnsi="Arial" w:eastAsia="Arial"/>
          <w:b/>
          <w:sz w:val="24"/>
        </w:rPr>
        <w:t xml:space="preserve">User acquisition and retention: </w:t>
      </w:r>
      <w:r>
        <w:rPr>
          <w:rFonts w:ascii="Arial" w:hAnsi="Arial" w:eastAsia="Arial"/>
          <w:sz w:val="24"/>
        </w:rPr>
        <w:t>Optimize user experience, offer premium features, and foster a engaged community</w:t>
      </w:r>
    </w:p>
    <w:p/>
    <w:p>
      <w:pPr>
        <w:pStyle w:val="Heading1"/>
      </w:pPr>
      <w:r>
        <w:rPr>
          <w:rFonts w:ascii="Arial" w:hAnsi="Arial" w:eastAsia="Arial"/>
          <w:b/>
          <w:color w:val="000000"/>
          <w:sz w:val="34"/>
        </w:rPr>
        <w:t>Pr Strategy</w:t>
      </w:r>
    </w:p>
    <w:p/>
    <w:p>
      <w:r>
        <w:rPr>
          <w:rFonts w:ascii="Arial" w:hAnsi="Arial" w:eastAsia="Arial"/>
          <w:b/>
          <w:sz w:val="24"/>
        </w:rPr>
        <w:t xml:space="preserve">Brand Positioning: </w:t>
      </w:r>
      <w:r>
        <w:rPr>
          <w:rFonts w:ascii="Arial" w:hAnsi="Arial" w:eastAsia="Arial"/>
          <w:sz w:val="24"/>
        </w:rPr>
      </w:r>
    </w:p>
    <w:p>
      <w:r>
        <w:rPr>
          <w:rFonts w:ascii="Arial" w:hAnsi="Arial" w:eastAsia="Arial"/>
          <w:b/>
          <w:sz w:val="24"/>
        </w:rPr>
        <w:t xml:space="preserve">Target Audience: </w:t>
      </w:r>
      <w:r>
        <w:rPr>
          <w:rFonts w:ascii="Arial" w:hAnsi="Arial" w:eastAsia="Arial"/>
          <w:sz w:val="24"/>
        </w:rPr>
        <w:t>B2B marketing professionals and teams seeking efficient, high-quality solutions to streamline workflows, maintain brand consistency, and deliver impactful campaigns tailored to specific industries and objectives.</w:t>
      </w:r>
    </w:p>
    <w:p>
      <w:r>
        <w:rPr>
          <w:rFonts w:ascii="Arial" w:hAnsi="Arial" w:eastAsia="Arial"/>
          <w:b/>
          <w:sz w:val="24"/>
        </w:rPr>
        <w:t xml:space="preserve">Market Definition: </w:t>
      </w:r>
      <w:r>
        <w:rPr>
          <w:rFonts w:ascii="Arial" w:hAnsi="Arial" w:eastAsia="Arial"/>
          <w:sz w:val="24"/>
        </w:rPr>
        <w:t>B2B marketing technology market, catering to the demand for comprehensive, customizable template solutions that empower businesses to execute effective marketing campaigns across various channels and formats.</w:t>
      </w:r>
    </w:p>
    <w:p>
      <w:r>
        <w:rPr>
          <w:rFonts w:ascii="Arial" w:hAnsi="Arial" w:eastAsia="Arial"/>
          <w:b/>
          <w:sz w:val="24"/>
        </w:rPr>
        <w:t xml:space="preserve">Brand Promise: </w:t>
      </w:r>
      <w:r>
        <w:rPr>
          <w:rFonts w:ascii="Arial" w:hAnsi="Arial" w:eastAsia="Arial"/>
          <w:sz w:val="24"/>
        </w:rPr>
        <w:t>Provide a comprehensive suite of professionally designed, highly customizable B2B marketing templates spanning diverse industries and objectives, empowering teams to streamline workflows, maintain consistent branding, and deliver tailored, impactful campaigns that drive measurable results.</w:t>
      </w:r>
    </w:p>
    <w:p>
      <w:r>
        <w:rPr>
          <w:rFonts w:ascii="Arial" w:hAnsi="Arial" w:eastAsia="Arial"/>
          <w:b/>
          <w:sz w:val="24"/>
        </w:rPr>
        <w:t xml:space="preserve">Reason to Believe: </w:t>
      </w:r>
      <w:r>
        <w:rPr>
          <w:rFonts w:ascii="Arial" w:hAnsi="Arial" w:eastAsia="Arial"/>
          <w:sz w:val="24"/>
        </w:rPr>
        <w:t>Extensive library of templates crafted by industry experts, intuitive platform, robust search and filtering capabilities, and seamless integration with leading marketing tools.</w:t>
      </w:r>
    </w:p>
    <w:p>
      <w:r>
        <w:rPr>
          <w:rFonts w:ascii="Arial" w:hAnsi="Arial" w:eastAsia="Arial"/>
          <w:b/>
          <w:sz w:val="24"/>
        </w:rPr>
        <w:t xml:space="preserve">Business Goals: </w:t>
      </w:r>
      <w:r>
        <w:rPr>
          <w:rFonts w:ascii="Arial" w:hAnsi="Arial" w:eastAsia="Arial"/>
          <w:sz w:val="24"/>
        </w:rPr>
      </w:r>
    </w:p>
    <w:p>
      <w:r>
        <w:rPr>
          <w:rFonts w:ascii="Arial" w:hAnsi="Arial" w:eastAsia="Arial"/>
          <w:b/>
          <w:sz w:val="24"/>
        </w:rPr>
        <w:t xml:space="preserve">Short-Term (up to 1 year): </w:t>
      </w:r>
      <w:r>
        <w:rPr>
          <w:rFonts w:ascii="Arial" w:hAnsi="Arial" w:eastAsia="Arial"/>
          <w:sz w:val="24"/>
        </w:rPr>
      </w:r>
    </w:p>
    <w:p>
      <w:pPr>
        <w:pStyle w:val="ListBullet"/>
      </w:pPr>
      <w:r>
        <w:rPr>
          <w:rFonts w:ascii="Arial" w:hAnsi="Arial" w:eastAsia="Arial"/>
          <w:sz w:val="24"/>
        </w:rPr>
        <w:t>Launch robust digital platform with 150+ professionally designed B2B marketing templates.</w:t>
      </w:r>
    </w:p>
    <w:p>
      <w:pPr>
        <w:pStyle w:val="ListBullet"/>
      </w:pPr>
      <w:r>
        <w:rPr>
          <w:rFonts w:ascii="Arial" w:hAnsi="Arial" w:eastAsia="Arial"/>
          <w:sz w:val="24"/>
        </w:rPr>
        <w:t>Attract 5,000 registered users, with 1,000 active monthly users through strategic user acquisition campaigns.</w:t>
      </w:r>
    </w:p>
    <w:p>
      <w:pPr>
        <w:pStyle w:val="ListBullet"/>
      </w:pPr>
      <w:r>
        <w:rPr>
          <w:rFonts w:ascii="Arial" w:hAnsi="Arial" w:eastAsia="Arial"/>
          <w:sz w:val="24"/>
        </w:rPr>
        <w:t>Continuously improve platform based on user feedback and analytics.</w:t>
      </w:r>
    </w:p>
    <w:p>
      <w:r>
        <w:rPr>
          <w:rFonts w:ascii="Arial" w:hAnsi="Arial" w:eastAsia="Arial"/>
          <w:b/>
          <w:sz w:val="24"/>
        </w:rPr>
        <w:t xml:space="preserve">Medium-Term (1-3 years): </w:t>
      </w:r>
      <w:r>
        <w:rPr>
          <w:rFonts w:ascii="Arial" w:hAnsi="Arial" w:eastAsia="Arial"/>
          <w:sz w:val="24"/>
        </w:rPr>
      </w:r>
    </w:p>
    <w:p>
      <w:pPr>
        <w:pStyle w:val="ListBullet"/>
      </w:pPr>
      <w:r>
        <w:rPr>
          <w:rFonts w:ascii="Arial" w:hAnsi="Arial" w:eastAsia="Arial"/>
          <w:sz w:val="24"/>
        </w:rPr>
        <w:t>Position platform as premier global destination for B2B marketing templates, catering to over 50,000 users.</w:t>
      </w:r>
    </w:p>
    <w:p>
      <w:pPr>
        <w:pStyle w:val="ListBullet"/>
      </w:pPr>
      <w:r>
        <w:rPr>
          <w:rFonts w:ascii="Arial" w:hAnsi="Arial" w:eastAsia="Arial"/>
          <w:sz w:val="24"/>
        </w:rPr>
        <w:t>Introduce premium subscription tiers, industry-tailored bundles, and integrations with leading marketing tools.</w:t>
      </w:r>
    </w:p>
    <w:p>
      <w:pPr>
        <w:pStyle w:val="ListBullet"/>
      </w:pPr>
      <w:r>
        <w:rPr>
          <w:rFonts w:ascii="Arial" w:hAnsi="Arial" w:eastAsia="Arial"/>
          <w:sz w:val="24"/>
        </w:rPr>
        <w:t>Establish strategic partnerships for expanded reach and cross-promotional opportunities.</w:t>
      </w:r>
    </w:p>
    <w:p>
      <w:r>
        <w:rPr>
          <w:rFonts w:ascii="Arial" w:hAnsi="Arial" w:eastAsia="Arial"/>
          <w:b/>
          <w:sz w:val="24"/>
        </w:rPr>
        <w:t xml:space="preserve">Long-Term (3-5+ years): </w:t>
      </w:r>
      <w:r>
        <w:rPr>
          <w:rFonts w:ascii="Arial" w:hAnsi="Arial" w:eastAsia="Arial"/>
          <w:sz w:val="24"/>
        </w:rPr>
      </w:r>
    </w:p>
    <w:p>
      <w:pPr>
        <w:pStyle w:val="ListBullet"/>
      </w:pPr>
      <w:r>
        <w:rPr>
          <w:rFonts w:ascii="Arial" w:hAnsi="Arial" w:eastAsia="Arial"/>
          <w:sz w:val="24"/>
        </w:rPr>
        <w:t>Leverage AI and machine learning for personalized template recommendations, automated content generation, and data-driven insights.</w:t>
      </w:r>
    </w:p>
    <w:p>
      <w:pPr>
        <w:pStyle w:val="ListBullet"/>
      </w:pPr>
      <w:r>
        <w:rPr>
          <w:rFonts w:ascii="Arial" w:hAnsi="Arial" w:eastAsia="Arial"/>
          <w:sz w:val="24"/>
        </w:rPr>
        <w:t>Establish platform as trusted authority through industry reports, webinars, and vibrant marketing community.</w:t>
      </w:r>
    </w:p>
    <w:p>
      <w:pPr>
        <w:pStyle w:val="ListBullet"/>
      </w:pPr>
      <w:r>
        <w:rPr>
          <w:rFonts w:ascii="Arial" w:hAnsi="Arial" w:eastAsia="Arial"/>
          <w:sz w:val="24"/>
        </w:rPr>
        <w:t>Expand global reach by localizing content and offerings for diverse cultural and regional B2B marketing practices.</w:t>
      </w:r>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B2B marketing professionals, agencies, and decision-makers across diverse industries.</w:t>
      </w:r>
    </w:p>
    <w:p>
      <w:r>
        <w:rPr>
          <w:rFonts w:ascii="Arial" w:hAnsi="Arial" w:eastAsia="Arial"/>
          <w:b/>
          <w:sz w:val="24"/>
        </w:rPr>
        <w:t xml:space="preserve">Positioning: </w:t>
      </w:r>
      <w:r>
        <w:rPr>
          <w:rFonts w:ascii="Arial" w:hAnsi="Arial" w:eastAsia="Arial"/>
          <w:sz w:val="24"/>
        </w:rPr>
        <w:t>Position the platform as a comprehensive, user-friendly, and industry-leading solution for streamlining B2B marketing workflows and delivering impactful campaigns.</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Press releases announcing platform launch, major updates, and milestones.</w:t>
      </w:r>
    </w:p>
    <w:p>
      <w:pPr>
        <w:pStyle w:val="ListBullet"/>
      </w:pPr>
      <w:r>
        <w:rPr>
          <w:rFonts w:ascii="Arial" w:hAnsi="Arial" w:eastAsia="Arial"/>
          <w:sz w:val="24"/>
        </w:rPr>
        <w:t>Bylined articles and thought leadership pieces in industry publications.</w:t>
      </w:r>
    </w:p>
    <w:p>
      <w:pPr>
        <w:pStyle w:val="ListBullet"/>
      </w:pPr>
      <w:r>
        <w:rPr>
          <w:rFonts w:ascii="Arial" w:hAnsi="Arial" w:eastAsia="Arial"/>
          <w:sz w:val="24"/>
        </w:rPr>
        <w:t>Participation in relevant trade shows and conferences.</w:t>
      </w:r>
    </w:p>
    <w:p>
      <w:pPr>
        <w:pStyle w:val="ListBullet"/>
      </w:pPr>
      <w:r>
        <w:rPr>
          <w:rFonts w:ascii="Arial" w:hAnsi="Arial" w:eastAsia="Arial"/>
          <w:sz w:val="24"/>
        </w:rPr>
        <w:t>Targeted media outreach and pitching to relevant journalists and influencers.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campaigns with industry experts and marketing thought leaders.</w:t>
      </w:r>
    </w:p>
    <w:p>
      <w:pPr>
        <w:pStyle w:val="ListBullet"/>
      </w:pPr>
      <w:r>
        <w:rPr>
          <w:rFonts w:ascii="Arial" w:hAnsi="Arial" w:eastAsia="Arial"/>
          <w:sz w:val="24"/>
        </w:rPr>
        <w:t>Content marketing through blog posts, whitepapers, and case studies.</w:t>
      </w:r>
    </w:p>
    <w:p>
      <w:pPr>
        <w:pStyle w:val="ListBullet"/>
      </w:pPr>
      <w:r>
        <w:rPr>
          <w:rFonts w:ascii="Arial" w:hAnsi="Arial" w:eastAsia="Arial"/>
          <w:sz w:val="24"/>
        </w:rPr>
        <w:t>Social media campaigns and community building on platforms like LinkedIn and Twitter.</w:t>
      </w:r>
    </w:p>
    <w:p>
      <w:pPr>
        <w:pStyle w:val="ListBullet"/>
      </w:pPr>
      <w:r>
        <w:rPr>
          <w:rFonts w:ascii="Arial" w:hAnsi="Arial" w:eastAsia="Arial"/>
          <w:sz w:val="24"/>
        </w:rPr>
        <w:t>Search engine optimization (SEO) and content optimization for improved online visibility.</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crisis communication plan and designated response team.</w:t>
      </w:r>
    </w:p>
    <w:p>
      <w:pPr>
        <w:pStyle w:val="ListBullet"/>
      </w:pPr>
      <w:r>
        <w:rPr>
          <w:rFonts w:ascii="Arial" w:hAnsi="Arial" w:eastAsia="Arial"/>
          <w:sz w:val="24"/>
        </w:rPr>
        <w:t>Monitor social media and online conversations for potential issues.</w:t>
      </w:r>
    </w:p>
    <w:p>
      <w:pPr>
        <w:pStyle w:val="ListBullet"/>
      </w:pPr>
      <w:r>
        <w:rPr>
          <w:rFonts w:ascii="Arial" w:hAnsi="Arial" w:eastAsia="Arial"/>
          <w:sz w:val="24"/>
        </w:rPr>
        <w:t>Maintain transparency and promptly address concerns or negative feedback.</w:t>
      </w:r>
    </w:p>
    <w:p>
      <w:pPr>
        <w:pStyle w:val="ListBullet"/>
      </w:pPr>
      <w:r>
        <w:rPr>
          <w:rFonts w:ascii="Arial" w:hAnsi="Arial" w:eastAsia="Arial"/>
          <w:sz w:val="24"/>
        </w:rPr>
        <w:t>Leverage owned channels (website, email, social media) for timely updates and communication.</w:t>
      </w:r>
    </w:p>
    <w:p>
      <w:r>
        <w:rPr>
          <w:rFonts w:ascii="Arial" w:hAnsi="Arial" w:eastAsia="Arial"/>
          <w:b/>
          <w:sz w:val="24"/>
        </w:rPr>
        <w:t xml:space="preserve">Recommended Media Outlets and Influencers: </w:t>
      </w:r>
      <w:r>
        <w:rPr>
          <w:rFonts w:ascii="Arial" w:hAnsi="Arial" w:eastAsia="Arial"/>
          <w:sz w:val="24"/>
        </w:rPr>
      </w:r>
    </w:p>
    <w:p>
      <w:pPr>
        <w:pStyle w:val="ListBullet"/>
      </w:pPr>
      <w:r>
        <w:rPr>
          <w:rFonts w:ascii="Arial" w:hAnsi="Arial" w:eastAsia="Arial"/>
          <w:b/>
          <w:sz w:val="24"/>
        </w:rPr>
        <w:t xml:space="preserve">MarketingProfs (Website: </w:t>
      </w:r>
      <w:r>
        <w:rPr>
          <w:rFonts w:ascii="Arial" w:hAnsi="Arial" w:eastAsia="Arial"/>
          <w:sz w:val="24"/>
        </w:rPr>
        <w:t>https://www.marketingprofs.com/, Press Page)</w:t>
      </w:r>
    </w:p>
    <w:p>
      <w:pPr>
        <w:pStyle w:val="ListBullet"/>
      </w:pPr>
      <w:r>
        <w:rPr>
          <w:rFonts w:ascii="Arial" w:hAnsi="Arial" w:eastAsia="Arial"/>
          <w:b/>
          <w:sz w:val="24"/>
        </w:rPr>
        <w:t xml:space="preserve">Content Marketing Institute (Website: </w:t>
      </w:r>
      <w:r>
        <w:rPr>
          <w:rFonts w:ascii="Arial" w:hAnsi="Arial" w:eastAsia="Arial"/>
          <w:sz w:val="24"/>
        </w:rPr>
        <w:t>https://contentmarketinginstitute.com/, Media Kit)</w:t>
      </w:r>
    </w:p>
    <w:p>
      <w:pPr>
        <w:pStyle w:val="ListBullet"/>
      </w:pPr>
      <w:r>
        <w:rPr>
          <w:rFonts w:ascii="Arial" w:hAnsi="Arial" w:eastAsia="Arial"/>
          <w:b/>
          <w:sz w:val="24"/>
        </w:rPr>
        <w:t xml:space="preserve">Convince &amp; Convert (Website: </w:t>
      </w:r>
      <w:r>
        <w:rPr>
          <w:rFonts w:ascii="Arial" w:hAnsi="Arial" w:eastAsia="Arial"/>
          <w:sz w:val="24"/>
        </w:rPr>
        <w:t>https://www.convinceandconvert.com/, Contact Page)</w:t>
      </w:r>
    </w:p>
    <w:p>
      <w:pPr>
        <w:pStyle w:val="ListBullet"/>
      </w:pPr>
      <w:r>
        <w:rPr>
          <w:rFonts w:ascii="Arial" w:hAnsi="Arial" w:eastAsia="Arial"/>
          <w:b/>
          <w:sz w:val="24"/>
        </w:rPr>
        <w:t xml:space="preserve">Ann Handley (Website: </w:t>
      </w:r>
      <w:r>
        <w:rPr>
          <w:rFonts w:ascii="Arial" w:hAnsi="Arial" w:eastAsia="Arial"/>
          <w:sz w:val="24"/>
        </w:rPr>
        <w:t>https://annhandley.com/, Media Kit)</w:t>
      </w:r>
    </w:p>
    <w:p>
      <w:pPr>
        <w:pStyle w:val="ListBullet"/>
      </w:pPr>
      <w:r>
        <w:rPr>
          <w:rFonts w:ascii="Arial" w:hAnsi="Arial" w:eastAsia="Arial"/>
          <w:b/>
          <w:sz w:val="24"/>
        </w:rPr>
        <w:t xml:space="preserve">Lee Odden (Website: </w:t>
      </w:r>
      <w:r>
        <w:rPr>
          <w:rFonts w:ascii="Arial" w:hAnsi="Arial" w:eastAsia="Arial"/>
          <w:sz w:val="24"/>
        </w:rPr>
        <w:t>https://www.leeodden.com/, Contact Page)</w:t>
      </w:r>
    </w:p>
    <w:p>
      <w:r>
        <w:rPr>
          <w:rFonts w:ascii="Arial" w:hAnsi="Arial" w:eastAsia="Arial"/>
          <w:b/>
          <w:sz w:val="24"/>
        </w:rPr>
        <w:t xml:space="preserve">Short-Term Visibility Wins: </w:t>
      </w:r>
      <w:r>
        <w:rPr>
          <w:rFonts w:ascii="Arial" w:hAnsi="Arial" w:eastAsia="Arial"/>
          <w:sz w:val="24"/>
        </w:rPr>
      </w:r>
    </w:p>
    <w:p>
      <w:pPr>
        <w:pStyle w:val="ListBullet"/>
      </w:pPr>
      <w:r>
        <w:rPr>
          <w:rFonts w:ascii="Arial" w:hAnsi="Arial" w:eastAsia="Arial"/>
          <w:sz w:val="24"/>
        </w:rPr>
        <w:t>Launch press release and media outreach for platform introduction.</w:t>
      </w:r>
    </w:p>
    <w:p>
      <w:pPr>
        <w:pStyle w:val="ListBullet"/>
      </w:pPr>
      <w:r>
        <w:rPr>
          <w:rFonts w:ascii="Arial" w:hAnsi="Arial" w:eastAsia="Arial"/>
          <w:sz w:val="24"/>
        </w:rPr>
        <w:t>Influencer marketing campaigns with industry experts for initial awareness and credibility.</w:t>
      </w:r>
    </w:p>
    <w:p>
      <w:pPr>
        <w:pStyle w:val="ListBullet"/>
      </w:pPr>
      <w:r>
        <w:rPr>
          <w:rFonts w:ascii="Arial" w:hAnsi="Arial" w:eastAsia="Arial"/>
          <w:sz w:val="24"/>
        </w:rPr>
        <w:t>Content marketing initiatives (blog posts, whitepapers) targeting relevant keywords and pain points.</w:t>
      </w:r>
    </w:p>
    <w:p>
      <w:r>
        <w:rPr>
          <w:rFonts w:ascii="Arial" w:hAnsi="Arial" w:eastAsia="Arial"/>
          <w:b/>
          <w:sz w:val="24"/>
        </w:rPr>
        <w:t xml:space="preserve">Long-Term Reputation Management: </w:t>
      </w:r>
      <w:r>
        <w:rPr>
          <w:rFonts w:ascii="Arial" w:hAnsi="Arial" w:eastAsia="Arial"/>
          <w:sz w:val="24"/>
        </w:rPr>
      </w:r>
    </w:p>
    <w:p>
      <w:pPr>
        <w:pStyle w:val="ListBullet"/>
      </w:pPr>
      <w:r>
        <w:rPr>
          <w:rFonts w:ascii="Arial" w:hAnsi="Arial" w:eastAsia="Arial"/>
          <w:sz w:val="24"/>
        </w:rPr>
        <w:t>Consistently publish high-quality, informative content positioning the platform as a thought leader.</w:t>
      </w:r>
    </w:p>
    <w:p>
      <w:pPr>
        <w:pStyle w:val="ListBullet"/>
      </w:pPr>
      <w:r>
        <w:rPr>
          <w:rFonts w:ascii="Arial" w:hAnsi="Arial" w:eastAsia="Arial"/>
          <w:sz w:val="24"/>
        </w:rPr>
        <w:t>Foster a vibrant online community and engage with industry conversations.</w:t>
      </w:r>
    </w:p>
    <w:p>
      <w:pPr>
        <w:pStyle w:val="ListBullet"/>
      </w:pPr>
      <w:r>
        <w:rPr>
          <w:rFonts w:ascii="Arial" w:hAnsi="Arial" w:eastAsia="Arial"/>
          <w:sz w:val="24"/>
        </w:rPr>
        <w:t>Participate in relevant conferences and events to establish industry presence.</w:t>
      </w:r>
    </w:p>
    <w:p>
      <w:pPr>
        <w:pStyle w:val="ListBullet"/>
      </w:pPr>
      <w:r>
        <w:rPr>
          <w:rFonts w:ascii="Arial" w:hAnsi="Arial" w:eastAsia="Arial"/>
          <w:sz w:val="24"/>
        </w:rPr>
        <w:t>Maintain transparency and promptly address any concerns or negative feedback.</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deep understanding of the specific needs, challenges, and best practices within their respective sectors. They serve as trusted authorities and influential voices within their communities.</w:t>
      </w:r>
    </w:p>
    <w:p>
      <w:r>
        <w:rPr>
          <w:rFonts w:ascii="Arial" w:hAnsi="Arial" w:eastAsia="Arial"/>
          <w:b/>
          <w:sz w:val="24"/>
        </w:rPr>
        <w:t xml:space="preserve">Benefits for Our Business: </w:t>
      </w:r>
      <w:r>
        <w:rPr>
          <w:rFonts w:ascii="Arial" w:hAnsi="Arial" w:eastAsia="Arial"/>
          <w:sz w:val="24"/>
        </w:rPr>
        <w:t>Partnerships with these organizations can provide valuable insights into industry-specific marketing trends, enabling us to curate highly relevant template offerings. Additionally, they can facilitate direct access to our target audience through co-marketing initiatives, events, and member communications.</w:t>
      </w:r>
    </w:p>
    <w:p>
      <w:r>
        <w:rPr>
          <w:rFonts w:ascii="Arial" w:hAnsi="Arial" w:eastAsia="Arial"/>
          <w:b/>
          <w:sz w:val="24"/>
        </w:rPr>
        <w:t xml:space="preserve">Value Proposition for Partner: </w:t>
      </w:r>
      <w:r>
        <w:rPr>
          <w:rFonts w:ascii="Arial" w:hAnsi="Arial" w:eastAsia="Arial"/>
          <w:sz w:val="24"/>
        </w:rPr>
        <w:t>By offering our comprehensive library of customizable B2B marketing templates tailored to their industry, we empower their members with efficient tools to execute impactful campaigns, fostering professional growth and success within their respective fields.</w:t>
      </w:r>
    </w:p>
    <w:p>
      <w:r>
        <w:rPr>
          <w:rFonts w:ascii="Arial" w:hAnsi="Arial" w:eastAsia="Arial"/>
          <w:b/>
          <w:sz w:val="24"/>
        </w:rPr>
        <w:t xml:space="preserve">Partner Type 2: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Marketing agencies and consultancies have extensive expertise in developing and executing strategic marketing campaigns for their B2B clients across various industries. They possess a deep understanding of effective marketing practices and the latest trends.</w:t>
      </w:r>
    </w:p>
    <w:p>
      <w:r>
        <w:rPr>
          <w:rFonts w:ascii="Arial" w:hAnsi="Arial" w:eastAsia="Arial"/>
          <w:b/>
          <w:sz w:val="24"/>
        </w:rPr>
        <w:t xml:space="preserve">Benefits for Our Business: </w:t>
      </w:r>
      <w:r>
        <w:rPr>
          <w:rFonts w:ascii="Arial" w:hAnsi="Arial" w:eastAsia="Arial"/>
          <w:sz w:val="24"/>
        </w:rPr>
        <w:t>Partnerships with these agencies can provide valuable insights into the specific needs and pain points of their clients, enabling us to refine and enhance our template offerings accordingly. Additionally, they can serve as resellers or referral partners, expanding our reach and credibility within the B2B marketing community.</w:t>
      </w:r>
    </w:p>
    <w:p>
      <w:r>
        <w:rPr>
          <w:rFonts w:ascii="Arial" w:hAnsi="Arial" w:eastAsia="Arial"/>
          <w:b/>
          <w:sz w:val="24"/>
        </w:rPr>
        <w:t xml:space="preserve">Value Proposition for Partner: </w:t>
      </w:r>
      <w:r>
        <w:rPr>
          <w:rFonts w:ascii="Arial" w:hAnsi="Arial" w:eastAsia="Arial"/>
          <w:sz w:val="24"/>
        </w:rPr>
        <w:t>Our platform offers a comprehensive suite of professionally designed, industry-specific templates that can streamline their workflows, ensure brand consistency, and enable them to deliver high-quality marketing assets to their clients efficiently, enhancing their service offerings and client satisfaction.</w:t>
      </w:r>
    </w:p>
    <w:p>
      <w:r>
        <w:rPr>
          <w:rFonts w:ascii="Arial" w:hAnsi="Arial" w:eastAsia="Arial"/>
          <w:b/>
          <w:sz w:val="24"/>
        </w:rPr>
        <w:t xml:space="preserve">Partner Type 3: </w:t>
      </w:r>
      <w:r>
        <w:rPr>
          <w:rFonts w:ascii="Arial" w:hAnsi="Arial" w:eastAsia="Arial"/>
          <w:sz w:val="24"/>
        </w:rPr>
        <w:t>Complementary Software and Technology Providers</w:t>
      </w:r>
    </w:p>
    <w:p>
      <w:r>
        <w:rPr>
          <w:rFonts w:ascii="Arial" w:hAnsi="Arial" w:eastAsia="Arial"/>
          <w:b/>
          <w:sz w:val="24"/>
        </w:rPr>
        <w:t xml:space="preserve">Why This Partner: </w:t>
      </w:r>
      <w:r>
        <w:rPr>
          <w:rFonts w:ascii="Arial" w:hAnsi="Arial" w:eastAsia="Arial"/>
          <w:sz w:val="24"/>
        </w:rPr>
        <w:t>Software and technology providers that offer complementary solutions, such as marketing automation platforms, CRM systems, or content management tools, have a vested interest in ensuring their users can create and distribute engaging marketing content effectively.</w:t>
      </w:r>
    </w:p>
    <w:p>
      <w:r>
        <w:rPr>
          <w:rFonts w:ascii="Arial" w:hAnsi="Arial" w:eastAsia="Arial"/>
          <w:b/>
          <w:sz w:val="24"/>
        </w:rPr>
        <w:t xml:space="preserve">Benefits for Our Business: </w:t>
      </w:r>
      <w:r>
        <w:rPr>
          <w:rFonts w:ascii="Arial" w:hAnsi="Arial" w:eastAsia="Arial"/>
          <w:sz w:val="24"/>
        </w:rPr>
        <w:t>Partnerships with these providers can facilitate seamless integrations and data sharing, enabling our platform to offer personalized template recommendations, automated content generation, and data-driven insights for optimizing marketing campaigns.</w:t>
      </w:r>
    </w:p>
    <w:p>
      <w:r>
        <w:rPr>
          <w:rFonts w:ascii="Arial" w:hAnsi="Arial" w:eastAsia="Arial"/>
          <w:b/>
          <w:sz w:val="24"/>
        </w:rPr>
        <w:t xml:space="preserve">Value Proposition for Partner: </w:t>
      </w:r>
      <w:r>
        <w:rPr>
          <w:rFonts w:ascii="Arial" w:hAnsi="Arial" w:eastAsia="Arial"/>
          <w:sz w:val="24"/>
        </w:rPr>
        <w:t>By integrating our comprehensive library of customizable B2B marketing templates into their platforms, they can enhance the value proposition for their users, enabling them to execute effective marketing campaigns efficiently while leveraging the power of our industry-specific templates and resources.</w:t>
      </w:r>
    </w:p>
    <w:p/>
    <w:p>
      <w:pPr>
        <w:pStyle w:val="Heading1"/>
      </w:pPr>
      <w:r>
        <w:rPr>
          <w:rFonts w:ascii="Arial" w:hAnsi="Arial" w:eastAsia="Arial"/>
          <w:b/>
          <w:color w:val="000000"/>
          <w:sz w:val="34"/>
        </w:rPr>
        <w:t>Pr Boiler Plate</w:t>
      </w:r>
    </w:p>
    <w:p/>
    <w:p>
      <w:r>
        <w:rPr>
          <w:rFonts w:ascii="Arial" w:hAnsi="Arial" w:eastAsia="Arial"/>
          <w:b/>
          <w:sz w:val="24"/>
        </w:rPr>
        <w:t xml:space="preserve">Brand Positioning Statement: </w:t>
      </w:r>
      <w:r>
        <w:rPr>
          <w:rFonts w:ascii="Arial" w:hAnsi="Arial" w:eastAsia="Arial"/>
          <w:sz w:val="24"/>
        </w:rPr>
        <w:t>We are a dedicated B2B marketing technology platform offering a comprehensive library of professionally designed, highly customizable templates tailored to diverse industries and objectives. Our solution empowers marketing teams to streamline workflows, maintain consistent branding, and execute impactful campaigns that drive measurable results, enabling them to stay ahead of evolving trends while optimizing resource allocation.</w:t>
      </w:r>
    </w:p>
    <w:p>
      <w:r>
        <w:rPr>
          <w:rFonts w:ascii="Arial" w:hAnsi="Arial" w:eastAsia="Arial"/>
          <w:b/>
          <w:sz w:val="24"/>
        </w:rPr>
        <w:t xml:space="preserve">Boilerplate: </w:t>
      </w:r>
      <w:r>
        <w:rPr>
          <w:rFonts w:ascii="Arial" w:hAnsi="Arial" w:eastAsia="Arial"/>
          <w:sz w:val="24"/>
        </w:rPr>
        <w:t>[Company Name] is a leading provider of B2B marketing templates, offering a comprehensive suite of professionally designed, highly customizable assets spanning various formats, channels, and industries. Our extensive library empowers marketing professionals to streamline their workflows, maintain consistent branding, and deliver tailored, impactful campaigns that resonate with their target audiences. With robust search and filtering capabilities, our intuitive platform ensures seamless access to industry-specific templates, enabling businesses to execute effective marketing strategies aligned with best practices and drive measurable results.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industry-specific associations, online communities, and influencers to gain direct access to our target audience. Offer exclusive discounts, co-branded templates, and collaborative content to incentivize signups and drive initial user acquisition.</w:t>
      </w:r>
    </w:p>
    <w:p>
      <w:r>
        <w:rPr>
          <w:rFonts w:ascii="Arial" w:hAnsi="Arial" w:eastAsia="Arial"/>
          <w:b/>
          <w:sz w:val="24"/>
        </w:rPr>
        <w:t xml:space="preserve">Expected Outcome: </w:t>
      </w:r>
      <w:r>
        <w:rPr>
          <w:rFonts w:ascii="Arial" w:hAnsi="Arial" w:eastAsia="Arial"/>
          <w:sz w:val="24"/>
        </w:rPr>
        <w:t>Rapidly build brand awareness and credibility within our target market, accelerating the acquisition of the first 100 customers through trusted channels and influencer endorsements.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social media advertising campaign, utilizing highly engaging visuals and compelling copy to showcase our template library's value proposition. Leverage advanced targeting options to reach decision-makers and marketing professionals within our ideal customer profiles.</w:t>
      </w:r>
    </w:p>
    <w:p>
      <w:r>
        <w:rPr>
          <w:rFonts w:ascii="Arial" w:hAnsi="Arial" w:eastAsia="Arial"/>
          <w:b/>
          <w:sz w:val="24"/>
        </w:rPr>
        <w:t xml:space="preserve">Expected Outcome: </w:t>
      </w:r>
      <w:r>
        <w:rPr>
          <w:rFonts w:ascii="Arial" w:hAnsi="Arial" w:eastAsia="Arial"/>
          <w:sz w:val="24"/>
        </w:rPr>
        <w:t>Generate high-quality leads and drive conversions by directly showcasing our product's capabilities and addressing the pain points of our target audience, ultimately securing a significant portion of the initial 100 customers.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Develop a comprehensive content marketing strategy, featuring industry-specific guides, case studies, and thought leadership pieces. Optimize content for SEO and distribute through relevant channels, positioning our brand as a trusted authority in B2B marketing solutions.</w:t>
      </w:r>
    </w:p>
    <w:p>
      <w:r>
        <w:rPr>
          <w:rFonts w:ascii="Arial" w:hAnsi="Arial" w:eastAsia="Arial"/>
          <w:b/>
          <w:sz w:val="24"/>
        </w:rPr>
        <w:t xml:space="preserve">Expected Outcome: </w:t>
      </w:r>
      <w:r>
        <w:rPr>
          <w:rFonts w:ascii="Arial" w:hAnsi="Arial" w:eastAsia="Arial"/>
          <w:sz w:val="24"/>
        </w:rPr>
        <w:t>Attract inbound traffic and establish our platform as a go-to resource for marketing professionals, fostering trust and credibility that will contribute to acquiring the remaining customers to reach the 100 mark.</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market for marketing templates and tools is highly competitive, with numerous established players offering similar solutions. Differentiating our platform and gaining a substantial market share could be challenging, potentially limiting growth and profitability.</w:t>
      </w:r>
    </w:p>
    <w:p>
      <w:r>
        <w:rPr>
          <w:rFonts w:ascii="Arial" w:hAnsi="Arial" w:eastAsia="Arial"/>
          <w:b/>
          <w:sz w:val="24"/>
        </w:rPr>
        <w:t xml:space="preserve">Risk 2: </w:t>
      </w:r>
      <w:r>
        <w:rPr>
          <w:rFonts w:ascii="Arial" w:hAnsi="Arial" w:eastAsia="Arial"/>
          <w:sz w:val="24"/>
        </w:rPr>
        <w:t>Changing Marketing Trends and Preferences: The marketing landscape is constantly evolving, with new trends, technologies, and best practices emerging rapidly. Failure to keep pace with these changes could render our templates and strategies obsolete, leading to a decline in user engagement and revenue.</w:t>
      </w:r>
    </w:p>
    <w:p>
      <w:r>
        <w:rPr>
          <w:rFonts w:ascii="Arial" w:hAnsi="Arial" w:eastAsia="Arial"/>
          <w:b/>
          <w:sz w:val="24"/>
        </w:rPr>
        <w:t xml:space="preserve">Risk 3: </w:t>
      </w:r>
      <w:r>
        <w:rPr>
          <w:rFonts w:ascii="Arial" w:hAnsi="Arial" w:eastAsia="Arial"/>
          <w:sz w:val="24"/>
        </w:rPr>
        <w:t>Intellectual Property and Copyright Infringement: As a platform offering customizable templates, there is a risk of inadvertent copyright infringement or plagiarism, which could result in legal disputes, financial penalties, and reputational damage.</w:t>
      </w:r>
    </w:p>
    <w:p>
      <w:r>
        <w:rPr>
          <w:rFonts w:ascii="Arial" w:hAnsi="Arial" w:eastAsia="Arial"/>
          <w:b/>
          <w:sz w:val="24"/>
        </w:rPr>
        <w:t xml:space="preserve">Risk 4: </w:t>
      </w:r>
      <w:r>
        <w:rPr>
          <w:rFonts w:ascii="Arial" w:hAnsi="Arial" w:eastAsia="Arial"/>
          <w:sz w:val="24"/>
        </w:rPr>
        <w:t>Data Security and Privacy Concerns: Handling sensitive client data and user information requires robust security measures and compliance with data privacy regulations. Any data breaches or mishandling of personal information could erode user trust and lead to legal consequences.</w:t>
      </w:r>
    </w:p>
    <w:p>
      <w:r>
        <w:rPr>
          <w:rFonts w:ascii="Arial" w:hAnsi="Arial" w:eastAsia="Arial"/>
          <w:b/>
          <w:sz w:val="24"/>
        </w:rPr>
        <w:t xml:space="preserve">Risk 5: </w:t>
      </w:r>
      <w:r>
        <w:rPr>
          <w:rFonts w:ascii="Arial" w:hAnsi="Arial" w:eastAsia="Arial"/>
          <w:sz w:val="24"/>
        </w:rPr>
        <w:t>Scalability and Infrastructure Challenges: As the user base and template library grow, ensuring a seamless and responsive platform experience could become increasingly complex, requiring significant investments in infrastructure, technology, and personnel.</w:t>
      </w:r>
    </w:p>
    <w:p>
      <w:r>
        <w:rPr>
          <w:rFonts w:ascii="Arial" w:hAnsi="Arial" w:eastAsia="Arial"/>
          <w:b/>
          <w:sz w:val="24"/>
        </w:rPr>
        <w:t xml:space="preserve">Risk 6: </w:t>
      </w:r>
      <w:r>
        <w:rPr>
          <w:rFonts w:ascii="Arial" w:hAnsi="Arial" w:eastAsia="Arial"/>
          <w:sz w:val="24"/>
        </w:rPr>
        <w:t>Dependence on Third-Party Integrations: Reliance on third-party marketing tools and platforms for integrations and data exchange could pose risks if these partnerships are disrupted or if the third-party systems undergo significant changes or discontinuation.</w:t>
      </w:r>
    </w:p>
    <w:p>
      <w:r>
        <w:rPr>
          <w:rFonts w:ascii="Arial" w:hAnsi="Arial" w:eastAsia="Arial"/>
          <w:b/>
          <w:sz w:val="24"/>
        </w:rPr>
        <w:t xml:space="preserve">Risk 7: </w:t>
      </w:r>
      <w:r>
        <w:rPr>
          <w:rFonts w:ascii="Arial" w:hAnsi="Arial" w:eastAsia="Arial"/>
          <w:sz w:val="24"/>
        </w:rPr>
        <w:t>Talent Acquisition and Retention: Attracting and retaining skilled designers, industry experts, and technical professionals could be challenging, particularly in a competitive job market, potentially hindering the platform's ability to deliver high-quality content and maintain a robust infrastructure.</w:t>
      </w:r>
    </w:p>
    <w:p>
      <w:r>
        <w:rPr>
          <w:rFonts w:ascii="Arial" w:hAnsi="Arial" w:eastAsia="Arial"/>
          <w:b/>
          <w:sz w:val="24"/>
        </w:rPr>
        <w:t xml:space="preserve">Risk 8: </w:t>
      </w:r>
      <w:r>
        <w:rPr>
          <w:rFonts w:ascii="Arial" w:hAnsi="Arial" w:eastAsia="Arial"/>
          <w:sz w:val="24"/>
        </w:rPr>
        <w:t>Economic Downturns and Budget Constraints: During periods of economic uncertainty or recession, businesses may reduce their marketing budgets, leading to a decline in demand for premium template services and subscription-based offerings.</w:t>
      </w:r>
    </w:p>
    <w:p>
      <w:r>
        <w:rPr>
          <w:rFonts w:ascii="Arial" w:hAnsi="Arial" w:eastAsia="Arial"/>
          <w:b/>
          <w:sz w:val="24"/>
        </w:rPr>
        <w:t xml:space="preserve">Risk 9: </w:t>
      </w:r>
      <w:r>
        <w:rPr>
          <w:rFonts w:ascii="Arial" w:hAnsi="Arial" w:eastAsia="Arial"/>
          <w:sz w:val="24"/>
        </w:rPr>
        <w:t>Regulatory Compliance and Legal Risks: Operating in multiple jurisdictions may require adherence to various regulations, data privacy laws, and industry-specific guidelines, increasing the complexity of compliance and potential legal risks.</w:t>
      </w:r>
    </w:p>
    <w:p>
      <w:r>
        <w:rPr>
          <w:rFonts w:ascii="Arial" w:hAnsi="Arial" w:eastAsia="Arial"/>
          <w:b/>
          <w:sz w:val="24"/>
        </w:rPr>
        <w:t xml:space="preserve">Risk 10: </w:t>
      </w:r>
      <w:r>
        <w:rPr>
          <w:rFonts w:ascii="Arial" w:hAnsi="Arial" w:eastAsia="Arial"/>
          <w:sz w:val="24"/>
        </w:rPr>
        <w:t>Cybersecurity Threats and Vulnerabilities: As a digital platform handling sensitive data, our systems could be vulnerable to cyber attacks, malware, or other security breaches, compromising user data and disrupting operations.</w:t>
      </w:r>
    </w:p>
    <w:p/>
    <w:p>
      <w:pPr>
        <w:pStyle w:val="Heading1"/>
      </w:pPr>
      <w:r>
        <w:rPr>
          <w:rFonts w:ascii="Arial" w:hAnsi="Arial" w:eastAsia="Arial"/>
          <w:b/>
          <w:color w:val="000000"/>
          <w:sz w:val="34"/>
        </w:rPr>
        <w:t>Advice From Steve Jobs</w:t>
      </w:r>
    </w:p>
    <w:p/>
    <w:p>
      <w:r>
        <w:rPr>
          <w:rFonts w:ascii="Arial" w:hAnsi="Arial" w:eastAsia="Arial"/>
          <w:b/>
          <w:sz w:val="24"/>
        </w:rPr>
        <w:t xml:space="preserve">Product Description: </w:t>
      </w:r>
      <w:r>
        <w:rPr>
          <w:rFonts w:ascii="Arial" w:hAnsi="Arial" w:eastAsia="Arial"/>
          <w:sz w:val="24"/>
        </w:rPr>
        <w:t>A comprehensive, user-friendly digital platform offering a vast library of professionally designed, customizable B2B marketing templates spanning diverse formats, channels, and industries. Empowering marketing teams with ready-to-use assets optimized for brand consistency, industry relevance, and measurable impact, enabling streamlined workflows and strategic campaign execution.</w:t>
      </w:r>
    </w:p>
    <w:p>
      <w:r>
        <w:rPr>
          <w:rFonts w:ascii="Arial" w:hAnsi="Arial" w:eastAsia="Arial"/>
          <w:b/>
          <w:sz w:val="24"/>
        </w:rPr>
        <w:t xml:space="preserve">Target Audience: </w:t>
      </w:r>
      <w:r>
        <w:rPr>
          <w:rFonts w:ascii="Arial" w:hAnsi="Arial" w:eastAsia="Arial"/>
          <w:sz w:val="24"/>
        </w:rPr>
        <w:t>B2B marketing professionals across diverse industries seeking to optimize their marketing efforts, maintain brand consistency, and drive measurable results through access to a comprehensive suite of customizable templates and strategic resources.</w:t>
      </w:r>
    </w:p>
    <w:p>
      <w:r>
        <w:rPr>
          <w:rFonts w:ascii="Arial" w:hAnsi="Arial" w:eastAsia="Arial"/>
          <w:b/>
          <w:sz w:val="24"/>
        </w:rPr>
        <w:t xml:space="preserve">Unique Value Proposition: </w:t>
      </w:r>
      <w:r>
        <w:rPr>
          <w:rFonts w:ascii="Arial" w:hAnsi="Arial" w:eastAsia="Arial"/>
          <w:sz w:val="24"/>
        </w:rPr>
        <w:t>Our platform provides a one-stop solution for B2B marketers, offering a vast library of professionally designed, industry-specific templates tailored for various marketing objectives. By leveraging our platform, marketing teams can streamline their workflows, maintain consistent branding across all campaigns, and execute impactful strategies with unparalleled efficiency and effectiveness.</w:t>
      </w:r>
    </w:p>
    <w:p>
      <w:r>
        <w:rPr>
          <w:rFonts w:ascii="Arial" w:hAnsi="Arial" w:eastAsia="Arial"/>
          <w:b/>
          <w:sz w:val="24"/>
        </w:rPr>
        <w:t xml:space="preserve">Competitive Advantage: </w:t>
      </w:r>
      <w:r>
        <w:rPr>
          <w:rFonts w:ascii="Arial" w:hAnsi="Arial" w:eastAsia="Arial"/>
          <w:sz w:val="24"/>
        </w:rPr>
        <w:t>Our focus on delivering a comprehensive, industry-tailored solution sets us apart from generic template providers. Our platform's user-friendly interface, robust search and filtering capabilities, and seamless integration with analytics tools enable marketers to easily discover and leverage the most relevant templates, optimizing their campaigns for maximum impact.</w:t>
      </w:r>
    </w:p>
    <w:p>
      <w:r>
        <w:rPr>
          <w:rFonts w:ascii="Arial" w:hAnsi="Arial" w:eastAsia="Arial"/>
          <w:b/>
          <w:sz w:val="24"/>
        </w:rPr>
        <w:t xml:space="preserve">Marketing Strategy: </w:t>
      </w:r>
      <w:r>
        <w:rPr>
          <w:rFonts w:ascii="Arial" w:hAnsi="Arial" w:eastAsia="Arial"/>
          <w:sz w:val="24"/>
        </w:rPr>
        <w:t>Implement a multi-channel marketing approach, leveraging content marketing, social media, email campaigns, and strategic partnerships with industry associations and influencers. Highlight customer success stories and data-driven case studies to demonstrate the platform's effectiveness in driving measurable results for B2B marketing teams.</w:t>
      </w:r>
    </w:p>
    <w:p/>
    <w:p>
      <w:pPr>
        <w:pStyle w:val="Heading1"/>
      </w:pPr>
      <w:r>
        <w:rPr>
          <w:rFonts w:ascii="Arial" w:hAnsi="Arial" w:eastAsia="Arial"/>
          <w:b/>
          <w:color w:val="000000"/>
          <w:sz w:val="34"/>
        </w:rPr>
        <w:t>Advice From Elon Musk</w:t>
      </w:r>
    </w:p>
    <w:p/>
    <w:p>
      <w:r>
        <w:rPr>
          <w:rFonts w:ascii="Arial" w:hAnsi="Arial" w:eastAsia="Arial"/>
          <w:b/>
          <w:sz w:val="24"/>
        </w:rPr>
        <w:t xml:space="preserve">Product Description: </w:t>
      </w:r>
      <w:r>
        <w:rPr>
          <w:rFonts w:ascii="Arial" w:hAnsi="Arial" w:eastAsia="Arial"/>
          <w:sz w:val="24"/>
        </w:rPr>
        <w:t>A cutting-edge digital platform offering a vast library of professionally designed, customizable B2B marketing templates spanning diverse formats, channels, and industries. Streamline workflows, maintain brand consistency, and execute strategic campaigns with unparalleled efficiency and measurable impact.</w:t>
      </w:r>
    </w:p>
    <w:p>
      <w:r>
        <w:rPr>
          <w:rFonts w:ascii="Arial" w:hAnsi="Arial" w:eastAsia="Arial"/>
          <w:b/>
          <w:sz w:val="24"/>
        </w:rPr>
        <w:t xml:space="preserve">Target Audience: </w:t>
      </w:r>
      <w:r>
        <w:rPr>
          <w:rFonts w:ascii="Arial" w:hAnsi="Arial" w:eastAsia="Arial"/>
          <w:sz w:val="24"/>
        </w:rPr>
        <w:t>B2B marketing professionals seeking to optimize resource allocation, elevate brand consistency, and drive measurable results across diverse marketing objectives.</w:t>
      </w:r>
    </w:p>
    <w:p>
      <w:r>
        <w:rPr>
          <w:rFonts w:ascii="Arial" w:hAnsi="Arial" w:eastAsia="Arial"/>
          <w:b/>
          <w:sz w:val="24"/>
        </w:rPr>
        <w:t xml:space="preserve">Value Proposition: </w:t>
      </w:r>
      <w:r>
        <w:rPr>
          <w:rFonts w:ascii="Arial" w:hAnsi="Arial" w:eastAsia="Arial"/>
          <w:sz w:val="24"/>
        </w:rPr>
        <w:t>Empower marketing teams with a comprehensive suite of ready-to-use, industry-specific templates optimized for brand consistency, campaign effectiveness, and data-driven insights, enabling streamlined workflows and strategic execution.</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Vast library of professionally designed, customizable templates tailored for B2B marketing objectives</w:t>
      </w:r>
    </w:p>
    <w:p>
      <w:pPr>
        <w:pStyle w:val="ListBullet"/>
      </w:pPr>
      <w:r>
        <w:rPr>
          <w:rFonts w:ascii="Arial" w:hAnsi="Arial" w:eastAsia="Arial"/>
          <w:sz w:val="24"/>
        </w:rPr>
        <w:t>Industry-specific content and resources for targeted campaign execution</w:t>
      </w:r>
    </w:p>
    <w:p>
      <w:pPr>
        <w:pStyle w:val="ListBullet"/>
      </w:pPr>
      <w:r>
        <w:rPr>
          <w:rFonts w:ascii="Arial" w:hAnsi="Arial" w:eastAsia="Arial"/>
          <w:sz w:val="24"/>
        </w:rPr>
        <w:t>Seamless integration with analytics and reporting tools for data-driven decision-making</w:t>
      </w:r>
    </w:p>
    <w:p>
      <w:pPr>
        <w:pStyle w:val="ListBullet"/>
      </w:pPr>
      <w:r>
        <w:rPr>
          <w:rFonts w:ascii="Arial" w:hAnsi="Arial" w:eastAsia="Arial"/>
          <w:sz w:val="24"/>
        </w:rPr>
        <w:t>User-friendly platform with robust search and filtering capabilities for efficient template discovery</w:t>
      </w:r>
    </w:p>
    <w:p>
      <w:pPr>
        <w:pStyle w:val="ListBullet"/>
      </w:pPr>
      <w:r>
        <w:rPr>
          <w:rFonts w:ascii="Arial" w:hAnsi="Arial" w:eastAsia="Arial"/>
          <w:sz w:val="24"/>
        </w:rPr>
        <w:t>Flexible pricing plans and subscription options to accommodate diverse business needs</w:t>
      </w:r>
    </w:p>
    <w:p>
      <w:r>
        <w:rPr>
          <w:rFonts w:ascii="Arial" w:hAnsi="Arial" w:eastAsia="Arial"/>
          <w:b/>
          <w:sz w:val="24"/>
        </w:rPr>
        <w:t xml:space="preserve">Market Entry Strategy: </w:t>
      </w:r>
      <w:r>
        <w:rPr>
          <w:rFonts w:ascii="Arial" w:hAnsi="Arial" w:eastAsia="Arial"/>
          <w:sz w:val="24"/>
        </w:rPr>
      </w:r>
    </w:p>
    <w:p>
      <w:pPr>
        <w:pStyle w:val="ListBullet"/>
      </w:pPr>
      <w:r>
        <w:rPr>
          <w:rFonts w:ascii="Arial" w:hAnsi="Arial" w:eastAsia="Arial"/>
          <w:sz w:val="24"/>
        </w:rPr>
        <w:t>Leverage strategic partnerships with industry associations and marketing communities for early user acquisition</w:t>
      </w:r>
    </w:p>
    <w:p>
      <w:pPr>
        <w:pStyle w:val="ListBullet"/>
      </w:pPr>
      <w:r>
        <w:rPr>
          <w:rFonts w:ascii="Arial" w:hAnsi="Arial" w:eastAsia="Arial"/>
          <w:sz w:val="24"/>
        </w:rPr>
        <w:t>Implement targeted digital marketing campaigns highlighting unique value proposition and customer success stories</w:t>
      </w:r>
    </w:p>
    <w:p>
      <w:pPr>
        <w:pStyle w:val="ListBullet"/>
      </w:pPr>
      <w:r>
        <w:rPr>
          <w:rFonts w:ascii="Arial" w:hAnsi="Arial" w:eastAsia="Arial"/>
          <w:sz w:val="24"/>
        </w:rPr>
        <w:t>Offer free trials and limited-time discounts to incentivize initial user adoption</w:t>
      </w:r>
    </w:p>
    <w:p>
      <w:pPr>
        <w:pStyle w:val="ListBullet"/>
      </w:pPr>
      <w:r>
        <w:rPr>
          <w:rFonts w:ascii="Arial" w:hAnsi="Arial" w:eastAsia="Arial"/>
          <w:sz w:val="24"/>
        </w:rPr>
        <w:t>Participate in relevant industry events and conferences for product demonstrations and networking opportunities</w:t>
      </w:r>
    </w:p>
    <w:p>
      <w:r>
        <w:rPr>
          <w:rFonts w:ascii="Arial" w:hAnsi="Arial" w:eastAsia="Arial"/>
          <w:b/>
          <w:sz w:val="24"/>
        </w:rPr>
        <w:t xml:space="preserve">Growth Strategy: </w:t>
      </w:r>
      <w:r>
        <w:rPr>
          <w:rFonts w:ascii="Arial" w:hAnsi="Arial" w:eastAsia="Arial"/>
          <w:sz w:val="24"/>
        </w:rPr>
      </w:r>
    </w:p>
    <w:p>
      <w:pPr>
        <w:pStyle w:val="ListBullet"/>
      </w:pPr>
      <w:r>
        <w:rPr>
          <w:rFonts w:ascii="Arial" w:hAnsi="Arial" w:eastAsia="Arial"/>
          <w:sz w:val="24"/>
        </w:rPr>
        <w:t>Continuously expand template library with fresh designs and industry-specific content</w:t>
      </w:r>
    </w:p>
    <w:p>
      <w:pPr>
        <w:pStyle w:val="ListBullet"/>
      </w:pPr>
      <w:r>
        <w:rPr>
          <w:rFonts w:ascii="Arial" w:hAnsi="Arial" w:eastAsia="Arial"/>
          <w:sz w:val="24"/>
        </w:rPr>
        <w:t>Introduce premium subscription tiers with advanced features and exclusive content bundles</w:t>
      </w:r>
    </w:p>
    <w:p>
      <w:pPr>
        <w:pStyle w:val="ListBullet"/>
      </w:pPr>
      <w:r>
        <w:rPr>
          <w:rFonts w:ascii="Arial" w:hAnsi="Arial" w:eastAsia="Arial"/>
          <w:sz w:val="24"/>
        </w:rPr>
        <w:t>Develop integrations with popular marketing automation and CRM platforms for seamless workflow integration</w:t>
      </w:r>
    </w:p>
    <w:p>
      <w:pPr>
        <w:pStyle w:val="ListBullet"/>
      </w:pPr>
      <w:r>
        <w:rPr>
          <w:rFonts w:ascii="Arial" w:hAnsi="Arial" w:eastAsia="Arial"/>
          <w:sz w:val="24"/>
        </w:rPr>
        <w:t>Implement referral programs and affiliate partnerships to incentivize customer advocacy</w:t>
      </w:r>
    </w:p>
    <w:p>
      <w:pPr>
        <w:pStyle w:val="ListBullet"/>
      </w:pPr>
      <w:r>
        <w:rPr>
          <w:rFonts w:ascii="Arial" w:hAnsi="Arial" w:eastAsia="Arial"/>
          <w:sz w:val="24"/>
        </w:rPr>
        <w:t>Explore strategic acquisitions or partnerships to expand product offerings and market reach</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w:t>
      </w:r>
      <w:r>
        <w:rPr>
          <w:rFonts w:ascii="Arial" w:hAnsi="Arial" w:eastAsia="Arial"/>
          <w:sz w:val="24"/>
        </w:rPr>
        <w:t>B2B marketing professionals across diverse industries seeking to streamline their workflows, maintain brand consistency, and execute impactful campaigns through a comprehensive suite of customizable templates and strategic resources.</w:t>
      </w:r>
    </w:p>
    <w:p>
      <w:r>
        <w:rPr>
          <w:rFonts w:ascii="Arial" w:hAnsi="Arial" w:eastAsia="Arial"/>
          <w:b/>
          <w:sz w:val="24"/>
        </w:rPr>
        <w:t xml:space="preserve">Value Proposition: </w:t>
      </w:r>
      <w:r>
        <w:rPr>
          <w:rFonts w:ascii="Arial" w:hAnsi="Arial" w:eastAsia="Arial"/>
          <w:sz w:val="24"/>
        </w:rPr>
        <w:t>Our platform offers a vast library of professionally designed, customizable B2B marketing templates spanning various formats, channels, and industries. These ready-to-use assets optimize brand consistency, industry relevance, and measurable impact, enabling streamlined workflows and strategic campaign execution with unparalleled efficiency and effectiveness.</w:t>
      </w:r>
    </w:p>
    <w:p>
      <w:r>
        <w:rPr>
          <w:rFonts w:ascii="Arial" w:hAnsi="Arial" w:eastAsia="Arial"/>
          <w:b/>
          <w:sz w:val="24"/>
        </w:rPr>
        <w:t xml:space="preserve">Competitive Advantage: </w:t>
      </w:r>
      <w:r>
        <w:rPr>
          <w:rFonts w:ascii="Arial" w:hAnsi="Arial" w:eastAsia="Arial"/>
          <w:sz w:val="24"/>
        </w:rPr>
        <w:t>Develop a comprehensive analysis of existing B2B marketing template platforms, identifying gaps in the market and proposing a solution that addresses the unique needs of B2B marketers. Focus on providing industry-specific templates, resources tailored for lead generation, account-based marketing, sales enablement, and robust customization capabilities to maintain brand consistency.</w:t>
      </w:r>
    </w:p>
    <w:p>
      <w:r>
        <w:rPr>
          <w:rFonts w:ascii="Arial" w:hAnsi="Arial" w:eastAsia="Arial"/>
          <w:b/>
          <w:sz w:val="24"/>
        </w:rPr>
        <w:t xml:space="preserve">Product Offerings: </w:t>
      </w:r>
      <w:r>
        <w:rPr>
          <w:rFonts w:ascii="Arial" w:hAnsi="Arial" w:eastAsia="Arial"/>
          <w:sz w:val="24"/>
        </w:rPr>
        <w:t>Curate a vast library of high-quality, professionally designed B2B marketing templates, including email campaigns, content calendars, lead generation plans, social media strategies, and more, tailored to specific industries and marketing objectives. Continuously update the library with fresh designs and industry-specific content to maintain relevance and appeal.</w:t>
      </w:r>
    </w:p>
    <w:p>
      <w:r>
        <w:rPr>
          <w:rFonts w:ascii="Arial" w:hAnsi="Arial" w:eastAsia="Arial"/>
          <w:b/>
          <w:sz w:val="24"/>
        </w:rPr>
        <w:t xml:space="preserve">Revenue Model: </w:t>
      </w:r>
      <w:r>
        <w:rPr>
          <w:rFonts w:ascii="Arial" w:hAnsi="Arial" w:eastAsia="Arial"/>
          <w:sz w:val="24"/>
        </w:rPr>
        <w:t>Implement a subscription-based pricing structure with tiered plans offering varying levels of access to the template library, additional features, and premium support. Explore opportunities for premium industry-specific bundles, custom template design services, and integrations with leading marketing automation tools.</w:t>
      </w:r>
    </w:p>
    <w:p>
      <w:r>
        <w:rPr>
          <w:rFonts w:ascii="Arial" w:hAnsi="Arial" w:eastAsia="Arial"/>
          <w:b/>
          <w:sz w:val="24"/>
        </w:rPr>
        <w:t xml:space="preserve">Marketing Strategy: </w:t>
      </w:r>
      <w:r>
        <w:rPr>
          <w:rFonts w:ascii="Arial" w:hAnsi="Arial" w:eastAsia="Arial"/>
          <w:sz w:val="24"/>
        </w:rPr>
        <w:t>Develop a comprehensive digital marketing strategy incorporating content marketing, social media marketing, email campaigns, SEO, strategic partnerships with relevant marketing communities, and utilization of marketing automation tools. Leverage data-driven insights and customer feedback to continuously refine and optimize product offerings and marketing tactics.</w:t>
      </w:r>
    </w:p>
    <w:p>
      <w:r>
        <w:rPr>
          <w:rFonts w:ascii="Arial" w:hAnsi="Arial" w:eastAsia="Arial"/>
          <w:b/>
          <w:sz w:val="24"/>
        </w:rPr>
        <w:t xml:space="preserve">User Experience: </w:t>
      </w:r>
      <w:r>
        <w:rPr>
          <w:rFonts w:ascii="Arial" w:hAnsi="Arial" w:eastAsia="Arial"/>
          <w:sz w:val="24"/>
        </w:rPr>
        <w:t>Prioritize a clean, intuitive, and user-friendly interface that facilitates seamless template discovery, previewing, and downloading. Implement robust search and filtering capabilities based on industry, marketing goal, content type, and other relevant criteria. Integrate secure payment gateways and offer flexible subscription options.</w:t>
      </w:r>
    </w:p>
    <w:p>
      <w:r>
        <w:rPr>
          <w:rFonts w:ascii="Arial" w:hAnsi="Arial" w:eastAsia="Arial"/>
          <w:b/>
          <w:sz w:val="24"/>
        </w:rPr>
        <w:t xml:space="preserve">Scalability: </w:t>
      </w:r>
      <w:r>
        <w:rPr>
          <w:rFonts w:ascii="Arial" w:hAnsi="Arial" w:eastAsia="Arial"/>
          <w:sz w:val="24"/>
        </w:rPr>
        <w:t>Build a scalable and secure platform architecture capable of handling high traffic volumes and seamlessly integrating with third-party tools and services. Foster a culture of continuous innovation, agility, and customer-centricity to adapt to evolving market trends and customer needs.</w:t>
      </w:r>
    </w:p>
    <w:p/>
    <w:p>
      <w:pPr>
        <w:pStyle w:val="Heading1"/>
      </w:pPr>
      <w:r>
        <w:rPr>
          <w:rFonts w:ascii="Arial" w:hAnsi="Arial" w:eastAsia="Arial"/>
          <w:b/>
          <w:color w:val="000000"/>
          <w:sz w:val="34"/>
        </w:rPr>
        <w:t>Advice From Peter Thiel</w:t>
      </w:r>
    </w:p>
    <w:p/>
    <w:p>
      <w:r>
        <w:rPr>
          <w:rFonts w:ascii="Arial" w:hAnsi="Arial" w:eastAsia="Arial"/>
          <w:b/>
          <w:sz w:val="24"/>
        </w:rPr>
        <w:t xml:space="preserve">Mission: </w:t>
      </w:r>
      <w:r>
        <w:rPr>
          <w:rFonts w:ascii="Arial" w:hAnsi="Arial" w:eastAsia="Arial"/>
          <w:sz w:val="24"/>
        </w:rPr>
        <w:t>Empower B2B marketing professionals with a comprehensive suite of customizable templates, strategic resources, and data-driven insights to streamline workflows, elevate brand consistency, and drive measurable impact across diverse industries and marketing objectives.</w:t>
      </w:r>
    </w:p>
    <w:p>
      <w:r>
        <w:rPr>
          <w:rFonts w:ascii="Arial" w:hAnsi="Arial" w:eastAsia="Arial"/>
          <w:b/>
          <w:sz w:val="24"/>
        </w:rPr>
        <w:t xml:space="preserve">Vision Statement: </w:t>
      </w:r>
      <w:r>
        <w:rPr>
          <w:rFonts w:ascii="Arial" w:hAnsi="Arial" w:eastAsia="Arial"/>
          <w:sz w:val="24"/>
        </w:rPr>
        <w:t>Revolutionize B2B marketing by providing a comprehensive, user-friendly platform that empowers professionals with a vast library of customizable, industry-specific templates and strategic resources, enabling them to streamline workflows, maintain brand consistency, and deliver measurable impact across diverse marketing objectives.</w:t>
      </w:r>
    </w:p>
    <w:p>
      <w:r>
        <w:rPr>
          <w:rFonts w:ascii="Arial" w:hAnsi="Arial" w:eastAsia="Arial"/>
          <w:b/>
          <w:sz w:val="24"/>
        </w:rPr>
        <w:t xml:space="preserve">Value Proposition: </w:t>
      </w:r>
      <w:r>
        <w:rPr>
          <w:rFonts w:ascii="Arial" w:hAnsi="Arial" w:eastAsia="Arial"/>
          <w:sz w:val="24"/>
        </w:rPr>
        <w:t>Our platform offers a comprehensive suite of professionally designed, customizable B2B marketing templates spanning diverse formats, channels, and industries. By providing a vast library of ready-to-use assets optimized for brand consistency, industry relevance, and measurable impact, we empower marketing teams to streamline their workflows, optimize resource allocation, and execute strategic campaigns with unparalleled efficiency and effectiveness.</w:t>
      </w:r>
    </w:p>
    <w:p>
      <w:r>
        <w:rPr>
          <w:rFonts w:ascii="Arial" w:hAnsi="Arial" w:eastAsia="Arial"/>
          <w:b/>
          <w:sz w:val="24"/>
        </w:rPr>
        <w:t xml:space="preserve">Business Description: </w:t>
      </w:r>
      <w:r>
        <w:rPr>
          <w:rFonts w:ascii="Arial" w:hAnsi="Arial" w:eastAsia="Arial"/>
          <w:sz w:val="24"/>
        </w:rPr>
        <w:t>Elevate your B2B marketing strategy with our cutting-edge platform, offering a vast library of professionally designed, customizable templates tailored for diverse industries and marketing objectives. Streamline your workflows, maintain consistent branding, and execute impactful campaigns with unparalleled efficiency. Our comprehensive suite empowers you to optimize resource allocation, leverage data-driven insights, and deliver measurable results that propel business growth.</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with tiered pricing plans offering varying levels of access to the template library and additional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Monthly Active Users (MAU)</w:t>
      </w:r>
    </w:p>
    <w:p>
      <w:pPr>
        <w:pStyle w:val="ListBullet"/>
      </w:pPr>
      <w:r>
        <w:rPr>
          <w:rFonts w:ascii="Arial" w:hAnsi="Arial" w:eastAsia="Arial"/>
          <w:sz w:val="24"/>
        </w:rPr>
        <w:t>Template downloads/usage metrics</w:t>
      </w:r>
    </w:p>
    <w:p>
      <w:pPr>
        <w:pStyle w:val="ListBullet"/>
      </w:pPr>
      <w:r>
        <w:rPr>
          <w:rFonts w:ascii="Arial" w:hAnsi="Arial" w:eastAsia="Arial"/>
          <w:sz w:val="24"/>
        </w:rPr>
        <w:t>Customer retention and churn rates</w:t>
      </w:r>
    </w:p>
    <w:p>
      <w:pPr>
        <w:pStyle w:val="ListBullet"/>
      </w:pPr>
      <w:r>
        <w:rPr>
          <w:rFonts w:ascii="Arial" w:hAnsi="Arial" w:eastAsia="Arial"/>
          <w:sz w:val="24"/>
        </w:rPr>
        <w:t>Net Promoter Score (NPS)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$500,000 in Annual Recurring Revenue (ARR) within the first year</w:t>
      </w:r>
    </w:p>
    <w:p>
      <w:pPr>
        <w:pStyle w:val="ListBullet"/>
      </w:pPr>
      <w:r>
        <w:rPr>
          <w:rFonts w:ascii="Arial" w:hAnsi="Arial" w:eastAsia="Arial"/>
          <w:sz w:val="24"/>
        </w:rPr>
        <w:t>Maintain a CAC below $100 for new customer acquisition</w:t>
      </w:r>
    </w:p>
    <w:p>
      <w:pPr>
        <w:pStyle w:val="ListBullet"/>
      </w:pPr>
      <w:r>
        <w:rPr>
          <w:rFonts w:ascii="Arial" w:hAnsi="Arial" w:eastAsia="Arial"/>
          <w:sz w:val="24"/>
        </w:rPr>
        <w:t>Attain 20,000 MAU by the end of year two</w:t>
      </w:r>
    </w:p>
    <w:p>
      <w:pPr>
        <w:pStyle w:val="ListBullet"/>
      </w:pPr>
      <w:r>
        <w:rPr>
          <w:rFonts w:ascii="Arial" w:hAnsi="Arial" w:eastAsia="Arial"/>
          <w:sz w:val="24"/>
        </w:rPr>
        <w:t>Average 10+ template downloads per active user per month</w:t>
      </w:r>
    </w:p>
    <w:p>
      <w:pPr>
        <w:pStyle w:val="ListBullet"/>
      </w:pPr>
      <w:r>
        <w:rPr>
          <w:rFonts w:ascii="Arial" w:hAnsi="Arial" w:eastAsia="Arial"/>
          <w:sz w:val="24"/>
        </w:rPr>
        <w:t>Maintain a customer retention rate above 80%</w:t>
      </w:r>
    </w:p>
    <w:p>
      <w:pPr>
        <w:pStyle w:val="ListBullet"/>
      </w:pPr>
      <w:r>
        <w:rPr>
          <w:rFonts w:ascii="Arial" w:hAnsi="Arial" w:eastAsia="Arial"/>
          <w:sz w:val="24"/>
        </w:rPr>
        <w:t>Achieve an NPS of 50+ within the first 18 months</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Overview: </w:t>
      </w:r>
      <w:r>
        <w:rPr>
          <w:rFonts w:ascii="Arial" w:hAnsi="Arial" w:eastAsia="Arial"/>
          <w:sz w:val="24"/>
        </w:rPr>
        <w:t>A comprehensive, user-friendly digital platform offering a vast library of professionally designed, customizable B2B marketing templates spanning diverse formats, industries, and marketing objectives. Empowering marketing professionals with ready-to-use assets optimized for brand consistency, industry relevance, and measurable impact.</w:t>
      </w:r>
    </w:p>
    <w:p>
      <w:r>
        <w:rPr>
          <w:rFonts w:ascii="Arial" w:hAnsi="Arial" w:eastAsia="Arial"/>
          <w:b/>
          <w:sz w:val="24"/>
        </w:rPr>
        <w:t xml:space="preserve">Target Market: </w:t>
      </w:r>
      <w:r>
        <w:rPr>
          <w:rFonts w:ascii="Arial" w:hAnsi="Arial" w:eastAsia="Arial"/>
          <w:sz w:val="24"/>
        </w:rPr>
        <w:t>B2B companies across various industries seeking to streamline their marketing efforts, maintain consistent branding, and execute strategic campaigns with efficiency and effectiveness.</w:t>
      </w:r>
    </w:p>
    <w:p>
      <w:r>
        <w:rPr>
          <w:rFonts w:ascii="Arial" w:hAnsi="Arial" w:eastAsia="Arial"/>
          <w:b/>
          <w:sz w:val="24"/>
        </w:rPr>
        <w:t xml:space="preserve">Value Proposition: </w:t>
      </w:r>
      <w:r>
        <w:rPr>
          <w:rFonts w:ascii="Arial" w:hAnsi="Arial" w:eastAsia="Arial"/>
          <w:sz w:val="24"/>
        </w:rPr>
        <w:t>Our platform provides a one-stop solution for B2B marketers, offering:</w:t>
      </w:r>
    </w:p>
    <w:p>
      <w:pPr>
        <w:pStyle w:val="ListBullet"/>
      </w:pPr>
      <w:r>
        <w:rPr>
          <w:rFonts w:ascii="Arial" w:hAnsi="Arial" w:eastAsia="Arial"/>
          <w:sz w:val="24"/>
        </w:rPr>
        <w:t>A vast library of professionally designed, customizable templates</w:t>
      </w:r>
    </w:p>
    <w:p>
      <w:pPr>
        <w:pStyle w:val="ListBullet"/>
      </w:pPr>
      <w:r>
        <w:rPr>
          <w:rFonts w:ascii="Arial" w:hAnsi="Arial" w:eastAsia="Arial"/>
          <w:sz w:val="24"/>
        </w:rPr>
        <w:t>Industry-specific content tailored for diverse marketing objectives</w:t>
      </w:r>
    </w:p>
    <w:p>
      <w:pPr>
        <w:pStyle w:val="ListBullet"/>
      </w:pPr>
      <w:r>
        <w:rPr>
          <w:rFonts w:ascii="Arial" w:hAnsi="Arial" w:eastAsia="Arial"/>
          <w:sz w:val="24"/>
        </w:rPr>
        <w:t>Seamless brand consistency across all marketing collateral</w:t>
      </w:r>
    </w:p>
    <w:p>
      <w:pPr>
        <w:pStyle w:val="ListBullet"/>
      </w:pPr>
      <w:r>
        <w:rPr>
          <w:rFonts w:ascii="Arial" w:hAnsi="Arial" w:eastAsia="Arial"/>
          <w:sz w:val="24"/>
        </w:rPr>
        <w:t>Data-driven insights and measurable impact tracking</w:t>
      </w:r>
    </w:p>
    <w:p>
      <w:pPr>
        <w:pStyle w:val="ListBullet"/>
      </w:pPr>
      <w:r>
        <w:rPr>
          <w:rFonts w:ascii="Arial" w:hAnsi="Arial" w:eastAsia="Arial"/>
          <w:sz w:val="24"/>
        </w:rPr>
        <w:t>Streamlined workflows and optimized resource allocation</w:t>
      </w:r>
    </w:p>
    <w:p>
      <w:r>
        <w:rPr>
          <w:rFonts w:ascii="Arial" w:hAnsi="Arial" w:eastAsia="Arial"/>
          <w:b/>
          <w:sz w:val="24"/>
        </w:rPr>
        <w:t xml:space="preserve">Competitive Advantage: </w:t>
      </w:r>
      <w:r>
        <w:rPr>
          <w:rFonts w:ascii="Arial" w:hAnsi="Arial" w:eastAsia="Arial"/>
          <w:sz w:val="24"/>
        </w:rPr>
        <w:t>Our niche focus on B2B marketing, coupled with our comprehensive template library and industry-specific content, sets us apart from generic template providers. We offer a tailored solution that addresses the unique challenges and needs of B2B marketers, enabling them to execute strategic campaigns with unparalleled efficiency and effectiveness.</w:t>
      </w:r>
    </w:p>
    <w:p>
      <w:r>
        <w:rPr>
          <w:rFonts w:ascii="Arial" w:hAnsi="Arial" w:eastAsia="Arial"/>
          <w:b/>
          <w:sz w:val="24"/>
        </w:rPr>
        <w:t xml:space="preserve">Revenue Model: </w:t>
      </w:r>
      <w:r>
        <w:rPr>
          <w:rFonts w:ascii="Arial" w:hAnsi="Arial" w:eastAsia="Arial"/>
          <w:sz w:val="24"/>
        </w:rPr>
        <w:t>Subscription-based, with tiered pricing plans offering varying levels of access to the template library, additional features, and premium support.</w:t>
      </w:r>
    </w:p>
    <w:p>
      <w:r>
        <w:rPr>
          <w:rFonts w:ascii="Arial" w:hAnsi="Arial" w:eastAsia="Arial"/>
          <w:b/>
          <w:sz w:val="24"/>
        </w:rPr>
        <w:t xml:space="preserve">Growth Strategy: </w:t>
      </w:r>
      <w:r>
        <w:rPr>
          <w:rFonts w:ascii="Arial" w:hAnsi="Arial" w:eastAsia="Arial"/>
          <w:sz w:val="24"/>
        </w:rPr>
      </w:r>
    </w:p>
    <w:p>
      <w:pPr>
        <w:pStyle w:val="ListBullet"/>
      </w:pPr>
      <w:r>
        <w:rPr>
          <w:rFonts w:ascii="Arial" w:hAnsi="Arial" w:eastAsia="Arial"/>
          <w:sz w:val="24"/>
        </w:rPr>
        <w:t>Leverage content marketing, SEO, and targeted advertising to drive inbound lead generation</w:t>
      </w:r>
    </w:p>
    <w:p>
      <w:pPr>
        <w:pStyle w:val="ListBullet"/>
      </w:pPr>
      <w:r>
        <w:rPr>
          <w:rFonts w:ascii="Arial" w:hAnsi="Arial" w:eastAsia="Arial"/>
          <w:sz w:val="24"/>
        </w:rPr>
        <w:t>Establish strategic partnerships with marketing communities, agencies, and industry associations</w:t>
      </w:r>
    </w:p>
    <w:p>
      <w:pPr>
        <w:pStyle w:val="ListBullet"/>
      </w:pPr>
      <w:r>
        <w:rPr>
          <w:rFonts w:ascii="Arial" w:hAnsi="Arial" w:eastAsia="Arial"/>
          <w:sz w:val="24"/>
        </w:rPr>
        <w:t>Implement referral and affiliate programs to incentivize customer advocacy</w:t>
      </w:r>
    </w:p>
    <w:p>
      <w:pPr>
        <w:pStyle w:val="ListBullet"/>
      </w:pPr>
      <w:r>
        <w:rPr>
          <w:rFonts w:ascii="Arial" w:hAnsi="Arial" w:eastAsia="Arial"/>
          <w:sz w:val="24"/>
        </w:rPr>
        <w:t>Continuously expand the template library and introduce new features based on user feedback</w:t>
      </w:r>
    </w:p>
    <w:p>
      <w:pPr>
        <w:pStyle w:val="ListBullet"/>
      </w:pPr>
      <w:r>
        <w:rPr>
          <w:rFonts w:ascii="Arial" w:hAnsi="Arial" w:eastAsia="Arial"/>
          <w:sz w:val="24"/>
        </w:rPr>
        <w:t>Explore integration opportunities with leading marketing automation and CRM platforms</w:t>
      </w:r>
    </w:p>
    <w:p/>
    <w:p>
      <w:pPr>
        <w:pStyle w:val="Heading1"/>
      </w:pPr>
      <w:r>
        <w:rPr>
          <w:rFonts w:ascii="Arial" w:hAnsi="Arial" w:eastAsia="Arial"/>
          <w:b/>
          <w:color w:val="000000"/>
          <w:sz w:val="34"/>
        </w:rPr>
        <w:t>Advice From Paul Graham</w:t>
      </w:r>
    </w:p>
    <w:p/>
    <w:p>
      <w:r>
        <w:rPr>
          <w:rFonts w:ascii="Arial" w:hAnsi="Arial" w:eastAsia="Arial"/>
          <w:b/>
          <w:sz w:val="24"/>
        </w:rPr>
        <w:t xml:space="preserve">Product Description: </w:t>
      </w:r>
      <w:r>
        <w:rPr>
          <w:rFonts w:ascii="Arial" w:hAnsi="Arial" w:eastAsia="Arial"/>
          <w:sz w:val="24"/>
        </w:rPr>
        <w:t>A comprehensive digital platform offering a vast library of professionally designed, customizable B2B marketing templates spanning diverse formats, channels, and industries. Empowering marketing teams with ready-to-use assets optimized for brand consistency, industry relevance, and measurable impact, enabling streamlined workflows and strategic campaign execution with unparalleled efficiency and effectiveness.</w:t>
      </w:r>
    </w:p>
    <w:p>
      <w:r>
        <w:rPr>
          <w:rFonts w:ascii="Arial" w:hAnsi="Arial" w:eastAsia="Arial"/>
          <w:b/>
          <w:sz w:val="24"/>
        </w:rPr>
        <w:t xml:space="preserve">Target Audience: </w:t>
      </w:r>
      <w:r>
        <w:rPr>
          <w:rFonts w:ascii="Arial" w:hAnsi="Arial" w:eastAsia="Arial"/>
          <w:sz w:val="24"/>
        </w:rPr>
        <w:t>B2B marketing professionals across various industries seeking to optimize their marketing efforts, maintain brand consistency, and drive measurable results through a comprehensive suite of customizable templates and strategic resources.</w:t>
      </w:r>
    </w:p>
    <w:p>
      <w:r>
        <w:rPr>
          <w:rFonts w:ascii="Arial" w:hAnsi="Arial" w:eastAsia="Arial"/>
          <w:b/>
          <w:sz w:val="24"/>
        </w:rPr>
        <w:t xml:space="preserve">Value Proposition: </w:t>
      </w:r>
      <w:r>
        <w:rPr>
          <w:rFonts w:ascii="Arial" w:hAnsi="Arial" w:eastAsia="Arial"/>
          <w:sz w:val="24"/>
        </w:rPr>
        <w:t>Our platform provides a one-stop solution for B2B marketers, offering a vast library of professionally designed, customizable templates tailored to diverse industries and marketing objectives. By leveraging our ready-to-use assets, marketing teams can streamline their workflows, maintain consistent branding, and execute impactful campaigns with unparalleled efficiency and effectiveness.</w:t>
      </w:r>
    </w:p>
    <w:p>
      <w:r>
        <w:rPr>
          <w:rFonts w:ascii="Arial" w:hAnsi="Arial" w:eastAsia="Arial"/>
          <w:b/>
          <w:sz w:val="24"/>
        </w:rPr>
        <w:t xml:space="preserve">Competitive Advantage: </w:t>
      </w:r>
      <w:r>
        <w:rPr>
          <w:rFonts w:ascii="Arial" w:hAnsi="Arial" w:eastAsia="Arial"/>
          <w:sz w:val="24"/>
        </w:rPr>
        <w:t>Our unique focus on B2B marketing, coupled with a comprehensive library of industry-specific templates and strategic resources, sets us apart from generic template providers. We offer a tailored solution that addresses the unique challenges and objectives of B2B marketers, enabling them to optimize resource allocation, leverage data-driven insights, and deliver measurable results that drive business growth.</w:t>
      </w:r>
    </w:p>
    <w:p>
      <w:r>
        <w:rPr>
          <w:rFonts w:ascii="Arial" w:hAnsi="Arial" w:eastAsia="Arial"/>
          <w:b/>
          <w:sz w:val="24"/>
        </w:rPr>
        <w:t xml:space="preserve">Revenue Model: </w:t>
      </w:r>
      <w:r>
        <w:rPr>
          <w:rFonts w:ascii="Arial" w:hAnsi="Arial" w:eastAsia="Arial"/>
          <w:sz w:val="24"/>
        </w:rPr>
        <w:t>Subscription-based, with tiered pricing plans offering varying levels of access to the template library and additional features, ensuring scalability and recurring revenue streams.</w:t>
      </w:r>
    </w:p>
    <w:p>
      <w:r>
        <w:rPr>
          <w:rFonts w:ascii="Arial" w:hAnsi="Arial" w:eastAsia="Arial"/>
          <w:b/>
          <w:sz w:val="24"/>
        </w:rPr>
        <w:t xml:space="preserve">Marketing Strategy: </w:t>
      </w:r>
      <w:r>
        <w:rPr>
          <w:rFonts w:ascii="Arial" w:hAnsi="Arial" w:eastAsia="Arial"/>
          <w:sz w:val="24"/>
        </w:rPr>
        <w:t>Implement a multi-channel marketing approach, leveraging content marketing, social media, industry partnerships, and targeted advertising to raise awareness and establish thought leadership within the B2B marketing community. Emphasize the platform's value proposition, highlighting its ability to streamline workflows, maintain brand consistency, and drive measurable impact through data-driven insights and industry-specific resources.</w:t>
      </w:r>
    </w:p>
    <w:p/>
    <w:p>
      <w:pPr>
        <w:pStyle w:val="Heading1"/>
      </w:pPr>
      <w:r>
        <w:rPr>
          <w:rFonts w:ascii="Arial" w:hAnsi="Arial" w:eastAsia="Arial"/>
          <w:b/>
          <w:color w:val="000000"/>
          <w:sz w:val="34"/>
        </w:rPr>
        <w:t>Advice From Ried Hoffman</w:t>
      </w:r>
    </w:p>
    <w:p/>
    <w:p>
      <w:r>
        <w:rPr>
          <w:rFonts w:ascii="Arial" w:hAnsi="Arial" w:eastAsia="Arial"/>
          <w:b/>
          <w:sz w:val="24"/>
        </w:rPr>
        <w:t xml:space="preserve">Objective: </w:t>
      </w:r>
      <w:r>
        <w:rPr>
          <w:rFonts w:ascii="Arial" w:hAnsi="Arial" w:eastAsia="Arial"/>
          <w:sz w:val="24"/>
        </w:rPr>
        <w:t>Develop a user-friendly digital platform offering a comprehensive library of professionally designed B2B marketing templates tailored to various industries and marketing objectives. Enable seamless search, preview, and download of customizable templates for email campaigns, social media posts, whitepapers, case studies, and more. Implement robust filtering capabilities based on industry, marketing goal, content type, and other criteria. Prioritize a clean and intuitive user interface for smooth browsing and downloading. Integrate secure payment gateways for flexible subscription plans or pay-per-download options. Continuously update the template library with fresh designs and industry-specific content.</w:t>
      </w:r>
    </w:p>
    <w:p>
      <w:r>
        <w:rPr>
          <w:rFonts w:ascii="Arial" w:hAnsi="Arial" w:eastAsia="Arial"/>
          <w:b/>
          <w:sz w:val="24"/>
        </w:rPr>
        <w:t xml:space="preserve">Vision: </w:t>
      </w:r>
      <w:r>
        <w:rPr>
          <w:rFonts w:ascii="Arial" w:hAnsi="Arial" w:eastAsia="Arial"/>
          <w:sz w:val="24"/>
        </w:rPr>
        <w:t>Develop a comprehensive library of high-quality, customizable B2B marketing templates spanning diverse formats and industries, meticulously crafted to empower marketing professionals with cutting-edge tools that elevate their campaigns, foster client acquisition, and propel business growth within the B2B landscape.</w:t>
      </w:r>
    </w:p>
    <w:p>
      <w:r>
        <w:rPr>
          <w:rFonts w:ascii="Arial" w:hAnsi="Arial" w:eastAsia="Arial"/>
          <w:b/>
          <w:sz w:val="24"/>
        </w:rPr>
        <w:t xml:space="preserve">Mission: </w:t>
      </w:r>
      <w:r>
        <w:rPr>
          <w:rFonts w:ascii="Arial" w:hAnsi="Arial" w:eastAsia="Arial"/>
          <w:sz w:val="24"/>
        </w:rPr>
        <w:t>Develop a comprehensive suite of customizable B2B marketing templates spanning various campaign types, channels, and objectives, ensuring accessibility, strategic guidance, and measurable impact on marketing effectiveness.</w:t>
      </w:r>
    </w:p>
    <w:p>
      <w:r>
        <w:rPr>
          <w:rFonts w:ascii="Arial" w:hAnsi="Arial" w:eastAsia="Arial"/>
          <w:b/>
          <w:sz w:val="24"/>
        </w:rPr>
        <w:t xml:space="preserve">Business Concept: </w:t>
      </w:r>
      <w:r>
        <w:rPr>
          <w:rFonts w:ascii="Arial" w:hAnsi="Arial" w:eastAsia="Arial"/>
          <w:sz w:val="24"/>
        </w:rPr>
        <w:t>Develop a comprehensive library of downloadable B2B marketing templates covering campaign plans, email templates, content calendars, social media strategies, and more, tailored to specific industries and marketing objectives, enabling businesses to streamline their marketing efforts and achieve their desired outcomes effectively.</w:t>
      </w:r>
    </w:p>
    <w:p>
      <w:r>
        <w:rPr>
          <w:rFonts w:ascii="Arial" w:hAnsi="Arial" w:eastAsia="Arial"/>
          <w:b/>
          <w:sz w:val="24"/>
        </w:rPr>
        <w:t xml:space="preserve">Target Market: </w:t>
      </w:r>
      <w:r>
        <w:rPr>
          <w:rFonts w:ascii="Arial" w:hAnsi="Arial" w:eastAsia="Arial"/>
          <w:sz w:val="24"/>
        </w:rPr>
        <w:t>B2B companies seeking comprehensive marketing strategies encompassing content creation, lead generation, nurturing campaigns, and measurable ROI tracking, leveraging industry best practices and data-driven insights to drive sustainable business growth.</w:t>
      </w:r>
    </w:p>
    <w:p>
      <w:r>
        <w:rPr>
          <w:rFonts w:ascii="Arial" w:hAnsi="Arial" w:eastAsia="Arial"/>
          <w:b/>
          <w:sz w:val="24"/>
        </w:rPr>
        <w:t xml:space="preserve">Value Proposition: </w:t>
      </w:r>
      <w:r>
        <w:rPr>
          <w:rFonts w:ascii="Arial" w:hAnsi="Arial" w:eastAsia="Arial"/>
          <w:sz w:val="24"/>
        </w:rPr>
        <w:t>Develop a comprehensive suite of customizable B2B marketing templates spanning various formats and channels, ensuring consistent branding, messaging, and adherence to best practices, enabling marketing teams to streamline their workflows, optimize resource allocation, and deliver impactful strategic campaigns efficiently.</w:t>
      </w:r>
    </w:p>
    <w:p>
      <w:r>
        <w:rPr>
          <w:rFonts w:ascii="Arial" w:hAnsi="Arial" w:eastAsia="Arial"/>
          <w:b/>
          <w:sz w:val="24"/>
        </w:rPr>
        <w:t xml:space="preserve">One-Year Goal: </w:t>
      </w:r>
      <w:r>
        <w:rPr>
          <w:rFonts w:ascii="Arial" w:hAnsi="Arial" w:eastAsia="Arial"/>
          <w:sz w:val="24"/>
        </w:rPr>
        <w:t>Launch a digital platform featuring a library of 150+ professionally designed B2B marketing templates, and implement a strategic user acquisition campaign to attract 5,000 registered users, with a minimum of 1,000 active monthly users within the first year.</w:t>
      </w:r>
    </w:p>
    <w:p>
      <w:r>
        <w:rPr>
          <w:rFonts w:ascii="Arial" w:hAnsi="Arial" w:eastAsia="Arial"/>
          <w:b/>
          <w:sz w:val="24"/>
        </w:rPr>
        <w:t xml:space="preserve">Three-Year Goal: </w:t>
      </w:r>
      <w:r>
        <w:rPr>
          <w:rFonts w:ascii="Arial" w:hAnsi="Arial" w:eastAsia="Arial"/>
          <w:sz w:val="24"/>
        </w:rPr>
        <w:t>Develop a comprehensive strategy to position the platform as the premier global destination for B2B marketing templates, catering to over 50,000 users and driving growth through premium subscription offerings, industry-tailored bundles, and seamless integrations with leading marketing tools.</w:t>
      </w:r>
    </w:p>
    <w:p>
      <w:r>
        <w:rPr>
          <w:rFonts w:ascii="Arial" w:hAnsi="Arial" w:eastAsia="Arial"/>
          <w:b/>
          <w:sz w:val="24"/>
        </w:rPr>
        <w:t xml:space="preserve">Short-Term Focus: </w:t>
      </w:r>
      <w:r>
        <w:rPr>
          <w:rFonts w:ascii="Arial" w:hAnsi="Arial" w:eastAsia="Arial"/>
          <w:sz w:val="24"/>
        </w:rPr>
        <w:t>Build a scalable platform with intuitive user experience, curate high-quality template content tailored to diverse industries and use cases, implement strategic user acquisition tactics across multiple channels, and gather early user feedback to continuously refine and optimize product offerings for maximum value delivery.</w:t>
      </w:r>
    </w:p>
    <w:p>
      <w:r>
        <w:rPr>
          <w:rFonts w:ascii="Arial" w:hAnsi="Arial" w:eastAsia="Arial"/>
          <w:b/>
          <w:sz w:val="24"/>
        </w:rPr>
        <w:t xml:space="preserve">Business Description: </w:t>
      </w:r>
      <w:r>
        <w:rPr>
          <w:rFonts w:ascii="Arial" w:hAnsi="Arial" w:eastAsia="Arial"/>
          <w:sz w:val="24"/>
        </w:rPr>
        <w:t>Generate a suite of visually appealing and professionally-designed B2B marketing templates tailored to various industries and business objectives. Ensure templates are easily customizable, optimized for digital distribution, and aligned with best practices for driving engagement, nurturing leads, and achieving strategic marketing goals.</w:t>
      </w:r>
    </w:p>
    <w:p>
      <w:r>
        <w:rPr>
          <w:rFonts w:ascii="Arial" w:hAnsi="Arial" w:eastAsia="Arial"/>
          <w:b/>
          <w:sz w:val="24"/>
        </w:rPr>
        <w:t xml:space="preserve">Target Customers: </w:t>
      </w:r>
      <w:r>
        <w:rPr>
          <w:rFonts w:ascii="Arial" w:hAnsi="Arial" w:eastAsia="Arial"/>
          <w:sz w:val="24"/>
        </w:rPr>
        <w:t>B2B companies in North America, Europe, and Asia-Pacific seeking comprehensive content marketing strategies encompassing diverse formats like blogs, whitepapers, case studies, and social media posts, aligned with industry best practices, incorporating SEO tactics, and effectively engaging target audiences across multiple channels to drive lead generation and brand awareness.</w:t>
      </w:r>
    </w:p>
    <w:p>
      <w:r>
        <w:rPr>
          <w:rFonts w:ascii="Arial" w:hAnsi="Arial" w:eastAsia="Arial"/>
          <w:b/>
          <w:sz w:val="24"/>
        </w:rPr>
        <w:t xml:space="preserve">Unique Selling Proposition: </w:t>
      </w:r>
      <w:r>
        <w:rPr>
          <w:rFonts w:ascii="Arial" w:hAnsi="Arial" w:eastAsia="Arial"/>
          <w:sz w:val="24"/>
        </w:rPr>
        <w:t>Develop a library of professionally designed, industry-specific B2B marketing templates that are highly customizable, enabling marketers to streamline their workflow, enhance strategy effectiveness, and elevate execution quality.</w:t>
      </w:r>
    </w:p>
    <w:p>
      <w:r>
        <w:rPr>
          <w:rFonts w:ascii="Arial" w:hAnsi="Arial" w:eastAsia="Arial"/>
          <w:b/>
          <w:sz w:val="24"/>
        </w:rPr>
        <w:t xml:space="preserve">Marketing Tools: </w:t>
      </w:r>
      <w:r>
        <w:rPr>
          <w:rFonts w:ascii="Arial" w:hAnsi="Arial" w:eastAsia="Arial"/>
          <w:sz w:val="24"/>
        </w:rPr>
        <w:t>Develop a comprehensive digital marketing strategy incorporating social media marketing, email campaigns, SEO, content marketing, partnerships with relevant marketing communities, and utilization of marketing automation tools like Mailchimp and HubSpot to drive lead generation, customer engagement, and brand awareness while aligning with our business objectives.</w:t>
      </w:r>
    </w:p>
    <w:p>
      <w:r>
        <w:rPr>
          <w:rFonts w:ascii="Arial" w:hAnsi="Arial" w:eastAsia="Arial"/>
          <w:b/>
          <w:sz w:val="24"/>
        </w:rPr>
        <w:t xml:space="preserve">Competitors: </w:t>
      </w:r>
      <w:r>
        <w:rPr>
          <w:rFonts w:ascii="Arial" w:hAnsi="Arial" w:eastAsia="Arial"/>
          <w:sz w:val="24"/>
        </w:rPr>
        <w:t>Develop a comprehensive analysis of B2B marketing template platforms, evaluating their features, pricing, user experience, and alignment with common B2B marketing objectives. Identify gaps in the market and propose a solution that addresses the unique needs of B2B marketers, with a focus on customizable, industry-specific templates and resources tailored for lead generation, account-based marketing, and sales enablement.</w:t>
      </w:r>
    </w:p>
    <w:p>
      <w:r>
        <w:rPr>
          <w:rFonts w:ascii="Arial" w:hAnsi="Arial" w:eastAsia="Arial"/>
          <w:b/>
          <w:sz w:val="24"/>
        </w:rPr>
        <w:t xml:space="preserve">SWOT Analysis: </w:t>
      </w:r>
      <w:r>
        <w:rPr>
          <w:rFonts w:ascii="Arial" w:hAnsi="Arial" w:eastAsia="Arial"/>
          <w:sz w:val="24"/>
        </w:rPr>
        <w:t>Develop a comprehensive marketing strategy that leverages our niche focus on B2B, high-quality curated templates, and time-saving value proposition to capitalize on the growing demand for ready-to-use marketing assets and global digital transformation. Address potential threats from competitor replication, changing marketing trends, and overreliance on digital channels by emphas</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B2B marketing professionals across diverse industries seeking to streamline workflows, maintain brand consistency, and execute impactful campaigns through access to a comprehensive library of customizable templates and strategic resources.</w:t>
      </w:r>
    </w:p>
    <w:p>
      <w:r>
        <w:rPr>
          <w:rFonts w:ascii="Arial" w:hAnsi="Arial" w:eastAsia="Arial"/>
          <w:b/>
          <w:sz w:val="24"/>
        </w:rPr>
        <w:t xml:space="preserve">Approach to Market Entry: </w:t>
      </w:r>
      <w:r>
        <w:rPr>
          <w:rFonts w:ascii="Arial" w:hAnsi="Arial" w:eastAsia="Arial"/>
          <w:sz w:val="24"/>
        </w:rPr>
      </w:r>
    </w:p>
    <w:p>
      <w:pPr>
        <w:pStyle w:val="ListBullet"/>
      </w:pPr>
      <w:r>
        <w:rPr>
          <w:rFonts w:ascii="Arial" w:hAnsi="Arial" w:eastAsia="Arial"/>
          <w:sz w:val="24"/>
        </w:rPr>
        <w:t>Conduct thorough market research to identify specific pain points and needs within target industries</w:t>
      </w:r>
    </w:p>
    <w:p>
      <w:pPr>
        <w:pStyle w:val="ListBullet"/>
      </w:pPr>
      <w:r>
        <w:rPr>
          <w:rFonts w:ascii="Arial" w:hAnsi="Arial" w:eastAsia="Arial"/>
          <w:sz w:val="24"/>
        </w:rPr>
        <w:t>Leverage content marketing, SEO, and targeted advertising to build brand awareness and drive initial user acquisition</w:t>
      </w:r>
    </w:p>
    <w:p>
      <w:pPr>
        <w:pStyle w:val="ListBullet"/>
      </w:pPr>
      <w:r>
        <w:rPr>
          <w:rFonts w:ascii="Arial" w:hAnsi="Arial" w:eastAsia="Arial"/>
          <w:sz w:val="24"/>
        </w:rPr>
        <w:t>Offer a freemium model with limited access to templates, incentivizing upgrades to paid subscriptions</w:t>
      </w:r>
    </w:p>
    <w:p>
      <w:pPr>
        <w:pStyle w:val="ListBullet"/>
      </w:pPr>
      <w:r>
        <w:rPr>
          <w:rFonts w:ascii="Arial" w:hAnsi="Arial" w:eastAsia="Arial"/>
          <w:sz w:val="24"/>
        </w:rPr>
        <w:t>Establish strategic partnerships with industry associations, marketing communities, and influencers for co-marketing initiatives</w:t>
      </w:r>
    </w:p>
    <w:p>
      <w:r>
        <w:rPr>
          <w:rFonts w:ascii="Arial" w:hAnsi="Arial" w:eastAsia="Arial"/>
          <w:b/>
          <w:sz w:val="24"/>
        </w:rPr>
        <w:t xml:space="preserve">Lead Generation Strategies: </w:t>
      </w:r>
      <w:r>
        <w:rPr>
          <w:rFonts w:ascii="Arial" w:hAnsi="Arial" w:eastAsia="Arial"/>
          <w:sz w:val="24"/>
        </w:rPr>
      </w:r>
    </w:p>
    <w:p>
      <w:pPr>
        <w:pStyle w:val="ListBullet"/>
      </w:pPr>
      <w:r>
        <w:rPr>
          <w:rFonts w:ascii="Arial" w:hAnsi="Arial" w:eastAsia="Arial"/>
          <w:sz w:val="24"/>
        </w:rPr>
        <w:t>Implement lead capture mechanisms (e.g., gated content, webinars, free trials) to convert website visitors into leads</w:t>
      </w:r>
    </w:p>
    <w:p>
      <w:pPr>
        <w:pStyle w:val="ListBullet"/>
      </w:pPr>
      <w:r>
        <w:rPr>
          <w:rFonts w:ascii="Arial" w:hAnsi="Arial" w:eastAsia="Arial"/>
          <w:sz w:val="24"/>
        </w:rPr>
        <w:t>Develop targeted email nurturing campaigns tailored to different buyer personas and stages of the marketing funnel</w:t>
      </w:r>
    </w:p>
    <w:p>
      <w:pPr>
        <w:pStyle w:val="ListBullet"/>
      </w:pPr>
      <w:r>
        <w:rPr>
          <w:rFonts w:ascii="Arial" w:hAnsi="Arial" w:eastAsia="Arial"/>
          <w:sz w:val="24"/>
        </w:rPr>
        <w:t>Leverage account-based marketing tactics, focusing on high-value target accounts within key industries</w:t>
      </w:r>
    </w:p>
    <w:p>
      <w:pPr>
        <w:pStyle w:val="ListBullet"/>
      </w:pPr>
      <w:r>
        <w:rPr>
          <w:rFonts w:ascii="Arial" w:hAnsi="Arial" w:eastAsia="Arial"/>
          <w:sz w:val="24"/>
        </w:rPr>
        <w:t>Optimize landing pages, CTAs, and conversion funnels for maximum lead capture and conversion rates</w:t>
      </w:r>
    </w:p>
    <w:p>
      <w:r>
        <w:rPr>
          <w:rFonts w:ascii="Arial" w:hAnsi="Arial" w:eastAsia="Arial"/>
          <w:b/>
          <w:sz w:val="24"/>
        </w:rPr>
        <w:t xml:space="preserve">Scaling Strategies: </w:t>
      </w:r>
      <w:r>
        <w:rPr>
          <w:rFonts w:ascii="Arial" w:hAnsi="Arial" w:eastAsia="Arial"/>
          <w:sz w:val="24"/>
        </w:rPr>
      </w:r>
    </w:p>
    <w:p>
      <w:pPr>
        <w:pStyle w:val="ListBullet"/>
      </w:pPr>
      <w:r>
        <w:rPr>
          <w:rFonts w:ascii="Arial" w:hAnsi="Arial" w:eastAsia="Arial"/>
          <w:sz w:val="24"/>
        </w:rPr>
        <w:t>Continuously expand the template library with fresh designs and industry-specific content to maintain relevance and value</w:t>
      </w:r>
    </w:p>
    <w:p>
      <w:pPr>
        <w:pStyle w:val="ListBullet"/>
      </w:pPr>
      <w:r>
        <w:rPr>
          <w:rFonts w:ascii="Arial" w:hAnsi="Arial" w:eastAsia="Arial"/>
          <w:sz w:val="24"/>
        </w:rPr>
        <w:t>Introduce premium subscription tiers with advanced features (e.g., custom template design, dedicated support, integrations)</w:t>
      </w:r>
    </w:p>
    <w:p>
      <w:pPr>
        <w:pStyle w:val="ListBullet"/>
      </w:pPr>
      <w:r>
        <w:rPr>
          <w:rFonts w:ascii="Arial" w:hAnsi="Arial" w:eastAsia="Arial"/>
          <w:sz w:val="24"/>
        </w:rPr>
        <w:t>Implement referral and affiliate programs to incentivize existing customers to promote the platform</w:t>
      </w:r>
    </w:p>
    <w:p>
      <w:pPr>
        <w:pStyle w:val="ListBullet"/>
      </w:pPr>
      <w:r>
        <w:rPr>
          <w:rFonts w:ascii="Arial" w:hAnsi="Arial" w:eastAsia="Arial"/>
          <w:sz w:val="24"/>
        </w:rPr>
        <w:t>Explore strategic acquisitions or partnerships to expand into new markets or verticals</w:t>
      </w:r>
    </w:p>
    <w:p>
      <w:pPr>
        <w:pStyle w:val="ListBullet"/>
      </w:pPr>
      <w:r>
        <w:rPr>
          <w:rFonts w:ascii="Arial" w:hAnsi="Arial" w:eastAsia="Arial"/>
          <w:sz w:val="24"/>
        </w:rPr>
        <w:t>Leverage data-driven insights and user feedback to inform product roadmap and drive continuous improvement</w:t>
      </w:r>
    </w:p>
    <w:p>
      <w:r>
        <w:rPr>
          <w:rFonts w:ascii="Arial" w:hAnsi="Arial" w:eastAsia="Arial"/>
          <w:b/>
          <w:sz w:val="24"/>
        </w:rPr>
        <w:t xml:space="preserve">High-Converting Strategies: </w:t>
      </w:r>
      <w:r>
        <w:rPr>
          <w:rFonts w:ascii="Arial" w:hAnsi="Arial" w:eastAsia="Arial"/>
          <w:sz w:val="24"/>
        </w:rPr>
      </w:r>
    </w:p>
    <w:p>
      <w:pPr>
        <w:pStyle w:val="ListBullet"/>
      </w:pPr>
      <w:r>
        <w:rPr>
          <w:rFonts w:ascii="Arial" w:hAnsi="Arial" w:eastAsia="Arial"/>
          <w:sz w:val="24"/>
        </w:rPr>
        <w:t>Implement personalization and dynamic content to tailor user experiences based on industry, persona, and behavior</w:t>
      </w:r>
    </w:p>
    <w:p>
      <w:pPr>
        <w:pStyle w:val="ListBullet"/>
      </w:pPr>
      <w:r>
        <w:rPr>
          <w:rFonts w:ascii="Arial" w:hAnsi="Arial" w:eastAsia="Arial"/>
          <w:sz w:val="24"/>
        </w:rPr>
        <w:t>Optimize user onboarding and activation processes to drive engagement and retention</w:t>
      </w:r>
    </w:p>
    <w:p>
      <w:pPr>
        <w:pStyle w:val="ListBullet"/>
      </w:pPr>
      <w:r>
        <w:rPr>
          <w:rFonts w:ascii="Arial" w:hAnsi="Arial" w:eastAsia="Arial"/>
          <w:sz w:val="24"/>
        </w:rPr>
        <w:t>Leverage social proof (e.g., testimonials, case studies, industry awards) to build trust and credibility</w:t>
      </w:r>
    </w:p>
    <w:p>
      <w:pPr>
        <w:pStyle w:val="ListBullet"/>
      </w:pPr>
      <w:r>
        <w:rPr>
          <w:rFonts w:ascii="Arial" w:hAnsi="Arial" w:eastAsia="Arial"/>
          <w:sz w:val="24"/>
        </w:rPr>
        <w:t>Offer bundled packages, discounts, and loyalty programs to incentivize long-term subscriptions and upsells</w:t>
      </w:r>
    </w:p>
    <w:p>
      <w:pPr>
        <w:pStyle w:val="ListBullet"/>
      </w:pPr>
      <w:r>
        <w:rPr>
          <w:rFonts w:ascii="Arial" w:hAnsi="Arial" w:eastAsia="Arial"/>
          <w:sz w:val="24"/>
        </w:rPr>
        <w:t>Continuously A/B test and optimize conversion funnels, pricing models, and messaging for maximum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