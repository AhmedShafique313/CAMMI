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Statement: </w:t>
      </w:r>
      <w:r>
        <w:rPr>
          <w:rFonts w:ascii="Arial" w:hAnsi="Arial" w:eastAsia="Arial"/>
          <w:sz w:val="24"/>
        </w:rPr>
        <w:t>To empower strategic B2B organizations with an innovative, data-driven solution that streamlines complex sales cycles, optimizes account-based marketing initiatives, and delivers quantifiable revenue growth. Our platform harmonizes customer data, aligns sales and marketing efforts, and provides unified measurement capabilities – enabling analytical professionals to achieve industry leadership through scalable, personalized engagement strategies that seamlessly integrate with existing systems and uphold the highest standards of data privacy and sustainability.</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To revolutionize B2B engagement by empowering organizations with a unified, data-driven platform that harmonizes customer insights, aligns sales and marketing efforts, and delivers scalable, personalized experiences – driving quantifiable revenue growth while upholding the highest standards of data privacy and sustainability.</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Elevate your strategic B2B initiatives with our cutting-edge, data-driven solution. Harmonizing customer insights, sales and marketing alignment, and unified measurement capabilities – our platform empowers analytical professionals to streamline complex sales cycles, optimize account-based marketing, and drive quantifiable revenue growth. Leverage scalable, personalized engagement strategies tailored to unique challenges, achieve industry leadership through proven methodologies, and seamlessly integrate with existing systems while upholding data privacy standards. Gain a trusted partner that delivers measurable ROI, competitive advantages, efficiency gains, and a data-driven approach to optimizing customer acquisition – contributing to organizational success, professional growth, and digital transformation initiatives.</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Fragmented customer data and lack of unified insights across sales and marketing teams.</w:t>
      </w:r>
    </w:p>
    <w:p>
      <w:r>
        <w:rPr>
          <w:rFonts w:ascii="Arial" w:hAnsi="Arial" w:eastAsia="Arial"/>
          <w:b/>
          <w:sz w:val="24"/>
        </w:rPr>
        <w:t xml:space="preserve">Problem 2: </w:t>
      </w:r>
      <w:r>
        <w:rPr>
          <w:rFonts w:ascii="Arial" w:hAnsi="Arial" w:eastAsia="Arial"/>
          <w:sz w:val="24"/>
        </w:rPr>
        <w:t>Inefficient and poorly targeted engagement strategies, leading to suboptimal customer acquisition and retention.</w:t>
      </w:r>
    </w:p>
    <w:p>
      <w:r>
        <w:rPr>
          <w:rFonts w:ascii="Arial" w:hAnsi="Arial" w:eastAsia="Arial"/>
          <w:b/>
          <w:sz w:val="24"/>
        </w:rPr>
        <w:t xml:space="preserve">Problem 3: </w:t>
      </w:r>
      <w:r>
        <w:rPr>
          <w:rFonts w:ascii="Arial" w:hAnsi="Arial" w:eastAsia="Arial"/>
          <w:sz w:val="24"/>
        </w:rPr>
        <w:t>Inability to measure and optimize marketing and sales efforts, resulting in missed opportunities for revenue growth and competitive advantages.</w:t>
      </w:r>
    </w:p>
    <w:p/>
    <w:p>
      <w:pPr>
        <w:pStyle w:val="Heading1"/>
      </w:pPr>
      <w:r>
        <w:rPr>
          <w:rFonts w:ascii="Arial" w:hAnsi="Arial" w:eastAsia="Arial"/>
          <w:b/>
          <w:color w:val="000000"/>
          <w:sz w:val="34"/>
        </w:rPr>
        <w:t>Explanation Of Business Model</w:t>
      </w:r>
    </w:p>
    <w:p/>
    <w:p>
      <w:r>
        <w:rPr>
          <w:rFonts w:ascii="Arial" w:hAnsi="Arial" w:eastAsia="Arial"/>
          <w:b/>
          <w:sz w:val="24"/>
        </w:rPr>
        <w:t xml:space="preserve">Business Model: </w:t>
      </w:r>
      <w:r>
        <w:rPr>
          <w:rFonts w:ascii="Arial" w:hAnsi="Arial" w:eastAsia="Arial"/>
          <w:sz w:val="24"/>
        </w:rPr>
      </w:r>
    </w:p>
    <w:p>
      <w:r>
        <w:rPr>
          <w:rFonts w:ascii="Arial" w:hAnsi="Arial" w:eastAsia="Arial"/>
          <w:b/>
          <w:sz w:val="24"/>
        </w:rPr>
        <w:t xml:space="preserve">Revenue Streams: </w:t>
      </w:r>
      <w:r>
        <w:rPr>
          <w:rFonts w:ascii="Arial" w:hAnsi="Arial" w:eastAsia="Arial"/>
          <w:sz w:val="24"/>
        </w:rPr>
      </w:r>
    </w:p>
    <w:p>
      <w:pPr>
        <w:pStyle w:val="ListBullet"/>
      </w:pPr>
      <w:r>
        <w:rPr>
          <w:rFonts w:ascii="Arial" w:hAnsi="Arial" w:eastAsia="Arial"/>
          <w:sz w:val="24"/>
        </w:rPr>
        <w:t>Subscription-based pricing model for platform access</w:t>
      </w:r>
    </w:p>
    <w:p>
      <w:pPr>
        <w:pStyle w:val="ListBullet"/>
      </w:pPr>
      <w:r>
        <w:rPr>
          <w:rFonts w:ascii="Arial" w:hAnsi="Arial" w:eastAsia="Arial"/>
          <w:sz w:val="24"/>
        </w:rPr>
        <w:t>Premium tiers for advanced features and customizations</w:t>
      </w:r>
    </w:p>
    <w:p>
      <w:pPr>
        <w:pStyle w:val="ListBullet"/>
      </w:pPr>
      <w:r>
        <w:rPr>
          <w:rFonts w:ascii="Arial" w:hAnsi="Arial" w:eastAsia="Arial"/>
          <w:sz w:val="24"/>
        </w:rPr>
        <w:t>Professional services for implementation, training, and consulting</w:t>
      </w:r>
    </w:p>
    <w:p>
      <w:pPr>
        <w:pStyle w:val="ListBullet"/>
      </w:pPr>
      <w:r>
        <w:rPr>
          <w:rFonts w:ascii="Arial" w:hAnsi="Arial" w:eastAsia="Arial"/>
          <w:sz w:val="24"/>
        </w:rPr>
        <w:t>Recurring revenue from customer renewals and upsells</w:t>
      </w:r>
    </w:p>
    <w:p>
      <w:r>
        <w:rPr>
          <w:rFonts w:ascii="Arial" w:hAnsi="Arial" w:eastAsia="Arial"/>
          <w:b/>
          <w:sz w:val="24"/>
        </w:rPr>
        <w:t xml:space="preserve">Cost Structure: </w:t>
      </w:r>
      <w:r>
        <w:rPr>
          <w:rFonts w:ascii="Arial" w:hAnsi="Arial" w:eastAsia="Arial"/>
          <w:sz w:val="24"/>
        </w:rPr>
      </w:r>
    </w:p>
    <w:p>
      <w:pPr>
        <w:pStyle w:val="ListBullet"/>
      </w:pPr>
      <w:r>
        <w:rPr>
          <w:rFonts w:ascii="Arial" w:hAnsi="Arial" w:eastAsia="Arial"/>
          <w:sz w:val="24"/>
        </w:rPr>
        <w:t>Research and development expenses for continuous product innovation</w:t>
      </w:r>
    </w:p>
    <w:p>
      <w:pPr>
        <w:pStyle w:val="ListBullet"/>
      </w:pPr>
      <w:r>
        <w:rPr>
          <w:rFonts w:ascii="Arial" w:hAnsi="Arial" w:eastAsia="Arial"/>
          <w:sz w:val="24"/>
        </w:rPr>
        <w:t>Sales and marketing costs for customer acquisition and retention</w:t>
      </w:r>
    </w:p>
    <w:p>
      <w:pPr>
        <w:pStyle w:val="ListBullet"/>
      </w:pPr>
      <w:r>
        <w:rPr>
          <w:rFonts w:ascii="Arial" w:hAnsi="Arial" w:eastAsia="Arial"/>
          <w:sz w:val="24"/>
        </w:rPr>
        <w:t>Operational expenses, including hosting, data storage, and infrastructure</w:t>
      </w:r>
    </w:p>
    <w:p>
      <w:pPr>
        <w:pStyle w:val="ListBullet"/>
      </w:pPr>
      <w:r>
        <w:rPr>
          <w:rFonts w:ascii="Arial" w:hAnsi="Arial" w:eastAsia="Arial"/>
          <w:sz w:val="24"/>
        </w:rPr>
        <w:t>Human resources for talent acquisition and employee development</w:t>
      </w:r>
    </w:p>
    <w:p>
      <w:r>
        <w:rPr>
          <w:rFonts w:ascii="Arial" w:hAnsi="Arial" w:eastAsia="Arial"/>
          <w:b/>
          <w:sz w:val="24"/>
        </w:rPr>
        <w:t xml:space="preserve">Key Resources: </w:t>
      </w:r>
      <w:r>
        <w:rPr>
          <w:rFonts w:ascii="Arial" w:hAnsi="Arial" w:eastAsia="Arial"/>
          <w:sz w:val="24"/>
        </w:rPr>
      </w:r>
    </w:p>
    <w:p>
      <w:pPr>
        <w:pStyle w:val="ListBullet"/>
      </w:pPr>
      <w:r>
        <w:rPr>
          <w:rFonts w:ascii="Arial" w:hAnsi="Arial" w:eastAsia="Arial"/>
          <w:sz w:val="24"/>
        </w:rPr>
        <w:t>Proprietary data harmonization and analytics platform</w:t>
      </w:r>
    </w:p>
    <w:p>
      <w:pPr>
        <w:pStyle w:val="ListBullet"/>
      </w:pPr>
      <w:r>
        <w:rPr>
          <w:rFonts w:ascii="Arial" w:hAnsi="Arial" w:eastAsia="Arial"/>
          <w:sz w:val="24"/>
        </w:rPr>
        <w:t>Skilled engineering and product development teams</w:t>
      </w:r>
    </w:p>
    <w:p>
      <w:pPr>
        <w:pStyle w:val="ListBullet"/>
      </w:pPr>
      <w:r>
        <w:rPr>
          <w:rFonts w:ascii="Arial" w:hAnsi="Arial" w:eastAsia="Arial"/>
          <w:sz w:val="24"/>
        </w:rPr>
        <w:t>Experienced sales and customer success professionals</w:t>
      </w:r>
    </w:p>
    <w:p>
      <w:pPr>
        <w:pStyle w:val="ListBullet"/>
      </w:pPr>
      <w:r>
        <w:rPr>
          <w:rFonts w:ascii="Arial" w:hAnsi="Arial" w:eastAsia="Arial"/>
          <w:sz w:val="24"/>
        </w:rPr>
        <w:t>Strategic partnerships with complementary technology providers</w:t>
      </w:r>
    </w:p>
    <w:p>
      <w:r>
        <w:rPr>
          <w:rFonts w:ascii="Arial" w:hAnsi="Arial" w:eastAsia="Arial"/>
          <w:b/>
          <w:sz w:val="24"/>
        </w:rPr>
        <w:t xml:space="preserve">Customer Segments: </w:t>
      </w:r>
      <w:r>
        <w:rPr>
          <w:rFonts w:ascii="Arial" w:hAnsi="Arial" w:eastAsia="Arial"/>
          <w:sz w:val="24"/>
        </w:rPr>
      </w:r>
    </w:p>
    <w:p>
      <w:pPr>
        <w:pStyle w:val="ListBullet"/>
      </w:pPr>
      <w:r>
        <w:rPr>
          <w:rFonts w:ascii="Arial" w:hAnsi="Arial" w:eastAsia="Arial"/>
          <w:sz w:val="24"/>
        </w:rPr>
        <w:t>Enterprise-level B2B organizations across diverse industries</w:t>
      </w:r>
    </w:p>
    <w:p>
      <w:pPr>
        <w:pStyle w:val="ListBullet"/>
      </w:pPr>
      <w:r>
        <w:rPr>
          <w:rFonts w:ascii="Arial" w:hAnsi="Arial" w:eastAsia="Arial"/>
          <w:sz w:val="24"/>
        </w:rPr>
        <w:t>Marketing and sales leaders focused on revenue growth</w:t>
      </w:r>
    </w:p>
    <w:p>
      <w:pPr>
        <w:pStyle w:val="ListBullet"/>
      </w:pPr>
      <w:r>
        <w:rPr>
          <w:rFonts w:ascii="Arial" w:hAnsi="Arial" w:eastAsia="Arial"/>
          <w:sz w:val="24"/>
        </w:rPr>
        <w:t>Data-driven analytical professionals seeking industry leadership</w:t>
      </w:r>
    </w:p>
    <w:p>
      <w:pPr>
        <w:pStyle w:val="ListBullet"/>
      </w:pPr>
      <w:r>
        <w:rPr>
          <w:rFonts w:ascii="Arial" w:hAnsi="Arial" w:eastAsia="Arial"/>
          <w:sz w:val="24"/>
        </w:rPr>
        <w:t>Forward-thinking companies embracing digital transformation</w:t>
      </w:r>
    </w:p>
    <w:p>
      <w:r>
        <w:rPr>
          <w:rFonts w:ascii="Arial" w:hAnsi="Arial" w:eastAsia="Arial"/>
          <w:b/>
          <w:sz w:val="24"/>
        </w:rPr>
        <w:t xml:space="preserve">Value Propositions: </w:t>
      </w:r>
      <w:r>
        <w:rPr>
          <w:rFonts w:ascii="Arial" w:hAnsi="Arial" w:eastAsia="Arial"/>
          <w:sz w:val="24"/>
        </w:rPr>
      </w:r>
    </w:p>
    <w:p>
      <w:pPr>
        <w:pStyle w:val="ListBullet"/>
      </w:pPr>
      <w:r>
        <w:rPr>
          <w:rFonts w:ascii="Arial" w:hAnsi="Arial" w:eastAsia="Arial"/>
          <w:sz w:val="24"/>
        </w:rPr>
        <w:t>Streamlined complex sales cycles through data-driven insights</w:t>
      </w:r>
    </w:p>
    <w:p>
      <w:pPr>
        <w:pStyle w:val="ListBullet"/>
      </w:pPr>
      <w:r>
        <w:rPr>
          <w:rFonts w:ascii="Arial" w:hAnsi="Arial" w:eastAsia="Arial"/>
          <w:sz w:val="24"/>
        </w:rPr>
        <w:t>Optimized account-based marketing initiatives for targeted engagement</w:t>
      </w:r>
    </w:p>
    <w:p>
      <w:pPr>
        <w:pStyle w:val="ListBullet"/>
      </w:pPr>
      <w:r>
        <w:rPr>
          <w:rFonts w:ascii="Arial" w:hAnsi="Arial" w:eastAsia="Arial"/>
          <w:sz w:val="24"/>
        </w:rPr>
        <w:t>Quantifiable revenue growth and measurable return on investment</w:t>
      </w:r>
    </w:p>
    <w:p>
      <w:pPr>
        <w:pStyle w:val="ListBullet"/>
      </w:pPr>
      <w:r>
        <w:rPr>
          <w:rFonts w:ascii="Arial" w:hAnsi="Arial" w:eastAsia="Arial"/>
          <w:sz w:val="24"/>
        </w:rPr>
        <w:t>Scalable, personalized engagement strategies tailored to unique needs</w:t>
      </w:r>
    </w:p>
    <w:p>
      <w:pPr>
        <w:pStyle w:val="ListBullet"/>
      </w:pPr>
      <w:r>
        <w:rPr>
          <w:rFonts w:ascii="Arial" w:hAnsi="Arial" w:eastAsia="Arial"/>
          <w:sz w:val="24"/>
        </w:rPr>
        <w:t>Seamless integration with existing systems while prioritizing data privacy</w:t>
      </w:r>
    </w:p>
    <w:p>
      <w:pPr>
        <w:pStyle w:val="ListBullet"/>
      </w:pPr>
      <w:r>
        <w:rPr>
          <w:rFonts w:ascii="Arial" w:hAnsi="Arial" w:eastAsia="Arial"/>
          <w:sz w:val="24"/>
        </w:rPr>
        <w:t>Proven methodologies and best practices for industry leadership</w:t>
      </w:r>
    </w:p>
    <w:p>
      <w:pPr>
        <w:pStyle w:val="ListBullet"/>
      </w:pPr>
      <w:r>
        <w:rPr>
          <w:rFonts w:ascii="Arial" w:hAnsi="Arial" w:eastAsia="Arial"/>
          <w:sz w:val="24"/>
        </w:rPr>
        <w:t>Organizational success, professional growth, and competitive advantages</w:t>
      </w:r>
    </w:p>
    <w:p>
      <w:r>
        <w:rPr>
          <w:rFonts w:ascii="Arial" w:hAnsi="Arial" w:eastAsia="Arial"/>
          <w:b/>
          <w:sz w:val="24"/>
        </w:rPr>
        <w:t xml:space="preserve">Scalability and Sustainability: </w:t>
      </w:r>
      <w:r>
        <w:rPr>
          <w:rFonts w:ascii="Arial" w:hAnsi="Arial" w:eastAsia="Arial"/>
          <w:sz w:val="24"/>
        </w:rPr>
      </w:r>
    </w:p>
    <w:p>
      <w:pPr>
        <w:pStyle w:val="ListBullet"/>
      </w:pPr>
      <w:r>
        <w:rPr>
          <w:rFonts w:ascii="Arial" w:hAnsi="Arial" w:eastAsia="Arial"/>
          <w:sz w:val="24"/>
        </w:rPr>
        <w:t>Cloud-based architecture for seamless scalability and global accessibility</w:t>
      </w:r>
    </w:p>
    <w:p>
      <w:pPr>
        <w:pStyle w:val="ListBullet"/>
      </w:pPr>
      <w:r>
        <w:rPr>
          <w:rFonts w:ascii="Arial" w:hAnsi="Arial" w:eastAsia="Arial"/>
          <w:sz w:val="24"/>
        </w:rPr>
        <w:t>Modular design allowing for flexible integration and future expansions</w:t>
      </w:r>
    </w:p>
    <w:p>
      <w:pPr>
        <w:pStyle w:val="ListBullet"/>
      </w:pPr>
      <w:r>
        <w:rPr>
          <w:rFonts w:ascii="Arial" w:hAnsi="Arial" w:eastAsia="Arial"/>
          <w:sz w:val="24"/>
        </w:rPr>
        <w:t>Continuous innovation driven by customer feedback and market trends</w:t>
      </w:r>
    </w:p>
    <w:p>
      <w:pPr>
        <w:pStyle w:val="ListBullet"/>
      </w:pPr>
      <w:r>
        <w:rPr>
          <w:rFonts w:ascii="Arial" w:hAnsi="Arial" w:eastAsia="Arial"/>
          <w:sz w:val="24"/>
        </w:rPr>
        <w:t>Commitment to data privacy, security, and ethical data practices</w:t>
      </w:r>
    </w:p>
    <w:p>
      <w:pPr>
        <w:pStyle w:val="ListBullet"/>
      </w:pPr>
      <w:r>
        <w:rPr>
          <w:rFonts w:ascii="Arial" w:hAnsi="Arial" w:eastAsia="Arial"/>
          <w:sz w:val="24"/>
        </w:rPr>
        <w:t>Environmentally conscious operations and sustainable business practices</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Our innovative, data-driven solution empowers strategic B2B organizations to streamline complex sales cycles, optimize account-based marketing initiatives, and drive quantifiable revenue growth. By harmonizing customer data, aligning sales and marketing efforts, and providing unified measurement capabilities, we enable analytical professionals to:</w:t>
      </w:r>
    </w:p>
    <w:p>
      <w:pPr>
        <w:pStyle w:val="ListBullet"/>
      </w:pPr>
      <w:r>
        <w:rPr>
          <w:rFonts w:ascii="Arial" w:hAnsi="Arial" w:eastAsia="Arial"/>
          <w:sz w:val="24"/>
        </w:rPr>
        <w:t>Leverage scalable, personalized engagement strategies tailored to unique business challenges</w:t>
      </w:r>
    </w:p>
    <w:p>
      <w:pPr>
        <w:pStyle w:val="ListBullet"/>
      </w:pPr>
      <w:r>
        <w:rPr>
          <w:rFonts w:ascii="Arial" w:hAnsi="Arial" w:eastAsia="Arial"/>
          <w:sz w:val="24"/>
        </w:rPr>
        <w:t>Achieve industry leadership through proven methodologies and best practices</w:t>
      </w:r>
    </w:p>
    <w:p>
      <w:pPr>
        <w:pStyle w:val="ListBullet"/>
      </w:pPr>
      <w:r>
        <w:rPr>
          <w:rFonts w:ascii="Arial" w:hAnsi="Arial" w:eastAsia="Arial"/>
          <w:sz w:val="24"/>
        </w:rPr>
        <w:t>Seamlessly integrate with existing systems while upholding data privacy standards</w:t>
      </w:r>
    </w:p>
    <w:p>
      <w:pPr>
        <w:pStyle w:val="ListBullet"/>
      </w:pPr>
      <w:r>
        <w:rPr>
          <w:rFonts w:ascii="Arial" w:hAnsi="Arial" w:eastAsia="Arial"/>
          <w:sz w:val="24"/>
        </w:rPr>
        <w:t>Demonstrate measurable ROI and competitive advantages for sustained executive buy-in</w:t>
      </w:r>
    </w:p>
    <w:p>
      <w:pPr>
        <w:pStyle w:val="ListBullet"/>
      </w:pPr>
      <w:r>
        <w:rPr>
          <w:rFonts w:ascii="Arial" w:hAnsi="Arial" w:eastAsia="Arial"/>
          <w:sz w:val="24"/>
        </w:rPr>
        <w:t>Contribute to organizational success, professional growth, and digital transformation initiatives</w:t>
      </w:r>
    </w:p>
    <w:p>
      <w:r>
        <w:rPr>
          <w:rFonts w:ascii="Arial" w:hAnsi="Arial" w:eastAsia="Arial"/>
          <w:sz w:val="24"/>
        </w:rPr>
        <w:t>With our platform, you gain a trusted partner that understands the aspirations and pain points of results-driven marketing and sales leaders – delivering efficiency gains, revenue growth, and a data-driven approach to optimizing customer acquisition.</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Our data-driven solution harmonizes customer data, aligns sales and marketing efforts, and provides unified measurement capabilities. It enables:</w:t>
      </w:r>
    </w:p>
    <w:p>
      <w:pPr>
        <w:pStyle w:val="ListBullet"/>
      </w:pPr>
      <w:r>
        <w:rPr>
          <w:rFonts w:ascii="Arial" w:hAnsi="Arial" w:eastAsia="Arial"/>
          <w:sz w:val="24"/>
        </w:rPr>
        <w:t>Scalable, personalized engagement strategies</w:t>
      </w:r>
    </w:p>
    <w:p>
      <w:pPr>
        <w:pStyle w:val="ListBullet"/>
      </w:pPr>
      <w:r>
        <w:rPr>
          <w:rFonts w:ascii="Arial" w:hAnsi="Arial" w:eastAsia="Arial"/>
          <w:sz w:val="24"/>
        </w:rPr>
        <w:t>Industry leadership through proven methodologies</w:t>
      </w:r>
    </w:p>
    <w:p>
      <w:pPr>
        <w:pStyle w:val="ListBullet"/>
      </w:pPr>
      <w:r>
        <w:rPr>
          <w:rFonts w:ascii="Arial" w:hAnsi="Arial" w:eastAsia="Arial"/>
          <w:sz w:val="24"/>
        </w:rPr>
        <w:t>Seamless integration while upholding data privacy</w:t>
      </w:r>
    </w:p>
    <w:p>
      <w:pPr>
        <w:pStyle w:val="ListBullet"/>
      </w:pPr>
      <w:r>
        <w:rPr>
          <w:rFonts w:ascii="Arial" w:hAnsi="Arial" w:eastAsia="Arial"/>
          <w:sz w:val="24"/>
        </w:rPr>
        <w:t>Measurable ROI and competitive advantages</w:t>
      </w:r>
    </w:p>
    <w:p>
      <w:pPr>
        <w:pStyle w:val="ListBullet"/>
      </w:pPr>
      <w:r>
        <w:rPr>
          <w:rFonts w:ascii="Arial" w:hAnsi="Arial" w:eastAsia="Arial"/>
          <w:sz w:val="24"/>
        </w:rPr>
        <w:t>Organizational success and professional growth</w:t>
      </w:r>
    </w:p>
    <w:p>
      <w:r>
        <w:rPr>
          <w:rFonts w:ascii="Arial" w:hAnsi="Arial" w:eastAsia="Arial"/>
          <w:sz w:val="24"/>
        </w:rPr>
        <w:t>We deliver efficiency gains, revenue growth, and a data-driven approach to optimizing customer acquisition for strategic B2B organizations.</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Definition of Success: </w:t>
      </w:r>
      <w:r>
        <w:rPr>
          <w:rFonts w:ascii="Arial" w:hAnsi="Arial" w:eastAsia="Arial"/>
          <w:sz w:val="24"/>
        </w:rPr>
        <w:t>Our product/service will be deemed successful when it enables strategic B2B organizations to achieve quantifiable revenue growth through streamlined sales cycles and optimized account-based marketing initiatives. Key performance indicators (KPIs) and benchmarks include:</w:t>
      </w:r>
    </w:p>
    <w:p>
      <w:r>
        <w:rPr>
          <w:rFonts w:ascii="Arial" w:hAnsi="Arial" w:eastAsia="Arial"/>
          <w:b/>
          <w:sz w:val="24"/>
        </w:rPr>
        <w:t xml:space="preserve">Adoption Rate: </w:t>
      </w:r>
      <w:r>
        <w:rPr>
          <w:rFonts w:ascii="Arial" w:hAnsi="Arial" w:eastAsia="Arial"/>
          <w:sz w:val="24"/>
        </w:rPr>
        <w:t>Widespread adoption across target industries, demonstrating scalability and integration capabilities.</w:t>
      </w:r>
    </w:p>
    <w:p>
      <w:r>
        <w:rPr>
          <w:rFonts w:ascii="Arial" w:hAnsi="Arial" w:eastAsia="Arial"/>
          <w:b/>
          <w:sz w:val="24"/>
        </w:rPr>
        <w:t xml:space="preserve">Customer Acquisition: </w:t>
      </w:r>
      <w:r>
        <w:rPr>
          <w:rFonts w:ascii="Arial" w:hAnsi="Arial" w:eastAsia="Arial"/>
          <w:sz w:val="24"/>
        </w:rPr>
        <w:t>Year-over-year increase in new customer acquisition, reflecting effective personalized engagement strategies.</w:t>
      </w:r>
    </w:p>
    <w:p>
      <w:r>
        <w:rPr>
          <w:rFonts w:ascii="Arial" w:hAnsi="Arial" w:eastAsia="Arial"/>
          <w:b/>
          <w:sz w:val="24"/>
        </w:rPr>
        <w:t xml:space="preserve">Customer Retention: </w:t>
      </w:r>
      <w:r>
        <w:rPr>
          <w:rFonts w:ascii="Arial" w:hAnsi="Arial" w:eastAsia="Arial"/>
          <w:sz w:val="24"/>
        </w:rPr>
        <w:t>High customer retention rates, indicating sustained value delivery and competitive advantages.</w:t>
      </w:r>
    </w:p>
    <w:p>
      <w:r>
        <w:rPr>
          <w:rFonts w:ascii="Arial" w:hAnsi="Arial" w:eastAsia="Arial"/>
          <w:b/>
          <w:sz w:val="24"/>
        </w:rPr>
        <w:t xml:space="preserve">Revenue Growth: </w:t>
      </w:r>
      <w:r>
        <w:rPr>
          <w:rFonts w:ascii="Arial" w:hAnsi="Arial" w:eastAsia="Arial"/>
          <w:sz w:val="24"/>
        </w:rPr>
        <w:t>Consistent revenue growth for our customers, directly attributed to our data-driven platform.</w:t>
      </w:r>
    </w:p>
    <w:p>
      <w:r>
        <w:rPr>
          <w:rFonts w:ascii="Arial" w:hAnsi="Arial" w:eastAsia="Arial"/>
          <w:b/>
          <w:sz w:val="24"/>
        </w:rPr>
        <w:t xml:space="preserve">Marketing Efficiency: </w:t>
      </w:r>
      <w:r>
        <w:rPr>
          <w:rFonts w:ascii="Arial" w:hAnsi="Arial" w:eastAsia="Arial"/>
          <w:sz w:val="24"/>
        </w:rPr>
        <w:t>Improved marketing efficiency metrics, such as higher lead conversion rates and reduced cost per acquisition.</w:t>
      </w:r>
    </w:p>
    <w:p>
      <w:r>
        <w:rPr>
          <w:rFonts w:ascii="Arial" w:hAnsi="Arial" w:eastAsia="Arial"/>
          <w:b/>
          <w:sz w:val="24"/>
        </w:rPr>
        <w:t xml:space="preserve">Sales Productivity: </w:t>
      </w:r>
      <w:r>
        <w:rPr>
          <w:rFonts w:ascii="Arial" w:hAnsi="Arial" w:eastAsia="Arial"/>
          <w:sz w:val="24"/>
        </w:rPr>
        <w:t>Increased sales productivity, measured by shorter sales cycles and higher win rates.</w:t>
      </w:r>
    </w:p>
    <w:p>
      <w:r>
        <w:rPr>
          <w:rFonts w:ascii="Arial" w:hAnsi="Arial" w:eastAsia="Arial"/>
          <w:b/>
          <w:sz w:val="24"/>
        </w:rPr>
        <w:t xml:space="preserve">Data Harmonization: </w:t>
      </w:r>
      <w:r>
        <w:rPr>
          <w:rFonts w:ascii="Arial" w:hAnsi="Arial" w:eastAsia="Arial"/>
          <w:sz w:val="24"/>
        </w:rPr>
        <w:t>Successful consolidation and harmonization of disparate customer data sources across organizations.</w:t>
      </w:r>
    </w:p>
    <w:p>
      <w:r>
        <w:rPr>
          <w:rFonts w:ascii="Arial" w:hAnsi="Arial" w:eastAsia="Arial"/>
          <w:b/>
          <w:sz w:val="24"/>
        </w:rPr>
        <w:t xml:space="preserve">Compliance: </w:t>
      </w:r>
      <w:r>
        <w:rPr>
          <w:rFonts w:ascii="Arial" w:hAnsi="Arial" w:eastAsia="Arial"/>
          <w:sz w:val="24"/>
        </w:rPr>
        <w:t>Adherence to industry-leading data privacy standards and sustainability practices.</w:t>
      </w:r>
    </w:p>
    <w:p>
      <w:r>
        <w:rPr>
          <w:rFonts w:ascii="Arial" w:hAnsi="Arial" w:eastAsia="Arial"/>
          <w:b/>
          <w:sz w:val="24"/>
        </w:rPr>
        <w:t xml:space="preserve">Thought Leadership: </w:t>
      </w:r>
      <w:r>
        <w:rPr>
          <w:rFonts w:ascii="Arial" w:hAnsi="Arial" w:eastAsia="Arial"/>
          <w:sz w:val="24"/>
        </w:rPr>
        <w:t>Established as a trusted, innovative leader in the B2B solutions landscape.</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r>
        <w:rPr>
          <w:rFonts w:ascii="Arial" w:hAnsi="Arial" w:eastAsia="Arial"/>
          <w:b/>
          <w:sz w:val="24"/>
        </w:rPr>
        <w:t xml:space="preserve">Product Launch: </w:t>
      </w:r>
      <w:r>
        <w:rPr>
          <w:rFonts w:ascii="Arial" w:hAnsi="Arial" w:eastAsia="Arial"/>
          <w:sz w:val="24"/>
        </w:rPr>
        <w:t>Successfully launch our data-driven platform in the target market segments, ensuring seamless integration with existing systems and adherence to data privacy standards.</w:t>
      </w:r>
    </w:p>
    <w:p>
      <w:r>
        <w:rPr>
          <w:rFonts w:ascii="Arial" w:hAnsi="Arial" w:eastAsia="Arial"/>
          <w:b/>
          <w:sz w:val="24"/>
        </w:rPr>
        <w:t xml:space="preserve">Early Adoption: </w:t>
      </w:r>
      <w:r>
        <w:rPr>
          <w:rFonts w:ascii="Arial" w:hAnsi="Arial" w:eastAsia="Arial"/>
          <w:sz w:val="24"/>
        </w:rPr>
        <w:t>Acquire a significant number of early adopters across key industries, demonstrating the platform's scalability and value proposition.</w:t>
      </w:r>
    </w:p>
    <w:p>
      <w:r>
        <w:rPr>
          <w:rFonts w:ascii="Arial" w:hAnsi="Arial" w:eastAsia="Arial"/>
          <w:b/>
          <w:sz w:val="24"/>
        </w:rPr>
        <w:t xml:space="preserve">Brand Awareness: </w:t>
      </w:r>
      <w:r>
        <w:rPr>
          <w:rFonts w:ascii="Arial" w:hAnsi="Arial" w:eastAsia="Arial"/>
          <w:sz w:val="24"/>
        </w:rPr>
        <w:t>Implement strategic marketing campaigns to establish brand recognition and position our solution as an innovative industry leader.</w:t>
      </w:r>
    </w:p>
    <w:p>
      <w:r>
        <w:rPr>
          <w:rFonts w:ascii="Arial" w:hAnsi="Arial" w:eastAsia="Arial"/>
          <w:b/>
          <w:sz w:val="24"/>
        </w:rPr>
        <w:t xml:space="preserve">Proof of Concept: </w:t>
      </w:r>
      <w:r>
        <w:rPr>
          <w:rFonts w:ascii="Arial" w:hAnsi="Arial" w:eastAsia="Arial"/>
          <w:sz w:val="24"/>
        </w:rPr>
        <w:t>Achieve measurable success with initial customers, showcasing quantifiable revenue growth, improved marketing efficiency, and streamlined sales cycles.</w:t>
      </w:r>
    </w:p>
    <w:p>
      <w:r>
        <w:rPr>
          <w:rFonts w:ascii="Arial" w:hAnsi="Arial" w:eastAsia="Arial"/>
          <w:b/>
          <w:sz w:val="24"/>
        </w:rPr>
        <w:t xml:space="preserve">Rationale: </w:t>
      </w:r>
      <w:r>
        <w:rPr>
          <w:rFonts w:ascii="Arial" w:hAnsi="Arial" w:eastAsia="Arial"/>
          <w:sz w:val="24"/>
        </w:rPr>
        <w:t>These short-term goals lay the foundation for market penetration, customer acquisition, and establishing credibility through tangible results, setting the stage for future growth and expansion.</w:t>
      </w:r>
    </w:p>
    <w:p>
      <w:r>
        <w:rPr>
          <w:rFonts w:ascii="Arial" w:hAnsi="Arial" w:eastAsia="Arial"/>
          <w:b/>
          <w:sz w:val="24"/>
        </w:rPr>
        <w:t xml:space="preserve">Medium-Term Goals (1-3 years): </w:t>
      </w:r>
      <w:r>
        <w:rPr>
          <w:rFonts w:ascii="Arial" w:hAnsi="Arial" w:eastAsia="Arial"/>
          <w:sz w:val="24"/>
        </w:rPr>
      </w:r>
    </w:p>
    <w:p>
      <w:r>
        <w:rPr>
          <w:rFonts w:ascii="Arial" w:hAnsi="Arial" w:eastAsia="Arial"/>
          <w:b/>
          <w:sz w:val="24"/>
        </w:rPr>
        <w:t xml:space="preserve">Market Expansion: </w:t>
      </w:r>
      <w:r>
        <w:rPr>
          <w:rFonts w:ascii="Arial" w:hAnsi="Arial" w:eastAsia="Arial"/>
          <w:sz w:val="24"/>
        </w:rPr>
        <w:t>Expand our market reach by targeting new industries and regions, leveraging strategic partnerships and integrations with complementary solutions.</w:t>
      </w:r>
    </w:p>
    <w:p>
      <w:r>
        <w:rPr>
          <w:rFonts w:ascii="Arial" w:hAnsi="Arial" w:eastAsia="Arial"/>
          <w:b/>
          <w:sz w:val="24"/>
        </w:rPr>
        <w:t xml:space="preserve">Product Enhancements: </w:t>
      </w:r>
      <w:r>
        <w:rPr>
          <w:rFonts w:ascii="Arial" w:hAnsi="Arial" w:eastAsia="Arial"/>
          <w:sz w:val="24"/>
        </w:rPr>
        <w:t>Continuously enhance our platform's capabilities based on customer feedback, market trends, and emerging technologies, ensuring sustained competitive advantages.</w:t>
      </w:r>
    </w:p>
    <w:p>
      <w:r>
        <w:rPr>
          <w:rFonts w:ascii="Arial" w:hAnsi="Arial" w:eastAsia="Arial"/>
          <w:b/>
          <w:sz w:val="24"/>
        </w:rPr>
        <w:t xml:space="preserve">Customer Success: </w:t>
      </w:r>
      <w:r>
        <w:rPr>
          <w:rFonts w:ascii="Arial" w:hAnsi="Arial" w:eastAsia="Arial"/>
          <w:sz w:val="24"/>
        </w:rPr>
        <w:t>Achieve industry-leading customer retention rates by delivering exceptional support, value-added services, and proactive customer success initiatives.</w:t>
      </w:r>
    </w:p>
    <w:p>
      <w:r>
        <w:rPr>
          <w:rFonts w:ascii="Arial" w:hAnsi="Arial" w:eastAsia="Arial"/>
          <w:b/>
          <w:sz w:val="24"/>
        </w:rPr>
        <w:t xml:space="preserve">Thought Leadership: </w:t>
      </w:r>
      <w:r>
        <w:rPr>
          <w:rFonts w:ascii="Arial" w:hAnsi="Arial" w:eastAsia="Arial"/>
          <w:sz w:val="24"/>
        </w:rPr>
        <w:t>Establish our brand as a trusted thought leader in the B2B solutions landscape through industry events, publications, and thought leadership content.</w:t>
      </w:r>
    </w:p>
    <w:p>
      <w:r>
        <w:rPr>
          <w:rFonts w:ascii="Arial" w:hAnsi="Arial" w:eastAsia="Arial"/>
          <w:b/>
          <w:sz w:val="24"/>
        </w:rPr>
        <w:t xml:space="preserve">Rationale: </w:t>
      </w:r>
      <w:r>
        <w:rPr>
          <w:rFonts w:ascii="Arial" w:hAnsi="Arial" w:eastAsia="Arial"/>
          <w:sz w:val="24"/>
        </w:rPr>
        <w:t>These medium-term goals focus on solidifying our market position, driving product innovation, fostering customer loyalty, and establishing industry credibility, enabling sustainable growth and long-term success.</w:t>
      </w:r>
    </w:p>
    <w:p>
      <w:r>
        <w:rPr>
          <w:rFonts w:ascii="Arial" w:hAnsi="Arial" w:eastAsia="Arial"/>
          <w:b/>
          <w:sz w:val="24"/>
        </w:rPr>
        <w:t xml:space="preserve">Long-Term Goals (3-5+ years): </w:t>
      </w:r>
      <w:r>
        <w:rPr>
          <w:rFonts w:ascii="Arial" w:hAnsi="Arial" w:eastAsia="Arial"/>
          <w:sz w:val="24"/>
        </w:rPr>
      </w:r>
    </w:p>
    <w:p>
      <w:r>
        <w:rPr>
          <w:rFonts w:ascii="Arial" w:hAnsi="Arial" w:eastAsia="Arial"/>
          <w:b/>
          <w:sz w:val="24"/>
        </w:rPr>
        <w:t xml:space="preserve">Market Dominance: </w:t>
      </w:r>
      <w:r>
        <w:rPr>
          <w:rFonts w:ascii="Arial" w:hAnsi="Arial" w:eastAsia="Arial"/>
          <w:sz w:val="24"/>
        </w:rPr>
        <w:t>Achieve a significant market share and become the preferred choice for strategic B2B organizations seeking data-driven personalization and unified measurement capabilities.</w:t>
      </w:r>
    </w:p>
    <w:p>
      <w:r>
        <w:rPr>
          <w:rFonts w:ascii="Arial" w:hAnsi="Arial" w:eastAsia="Arial"/>
          <w:b/>
          <w:sz w:val="24"/>
        </w:rPr>
        <w:t xml:space="preserve">Ecosystem Development: </w:t>
      </w:r>
      <w:r>
        <w:rPr>
          <w:rFonts w:ascii="Arial" w:hAnsi="Arial" w:eastAsia="Arial"/>
          <w:sz w:val="24"/>
        </w:rPr>
        <w:t>Foster a thriving ecosystem of partners, developers, and industry experts, contributing to the continuous evolution and enhancement of our platform.</w:t>
      </w:r>
    </w:p>
    <w:p>
      <w:r>
        <w:rPr>
          <w:rFonts w:ascii="Arial" w:hAnsi="Arial" w:eastAsia="Arial"/>
          <w:b/>
          <w:sz w:val="24"/>
        </w:rPr>
        <w:t xml:space="preserve">Operational Excellence: </w:t>
      </w:r>
      <w:r>
        <w:rPr>
          <w:rFonts w:ascii="Arial" w:hAnsi="Arial" w:eastAsia="Arial"/>
          <w:sz w:val="24"/>
        </w:rPr>
        <w:t>Optimize internal processes, systems, and organizational structure to support scalability, agility, and operational efficiency as we grow.</w:t>
      </w:r>
    </w:p>
    <w:p>
      <w:r>
        <w:rPr>
          <w:rFonts w:ascii="Arial" w:hAnsi="Arial" w:eastAsia="Arial"/>
          <w:b/>
          <w:sz w:val="24"/>
        </w:rPr>
        <w:t xml:space="preserve">Talent Acquisition: </w:t>
      </w:r>
      <w:r>
        <w:rPr>
          <w:rFonts w:ascii="Arial" w:hAnsi="Arial" w:eastAsia="Arial"/>
          <w:sz w:val="24"/>
        </w:rPr>
        <w:t>Attract and retain top talent across various domains, fostering a culture of innovation, collaboration, and continuous learning.</w:t>
      </w:r>
    </w:p>
    <w:p>
      <w:r>
        <w:rPr>
          <w:rFonts w:ascii="Arial" w:hAnsi="Arial" w:eastAsia="Arial"/>
          <w:b/>
          <w:sz w:val="24"/>
        </w:rPr>
        <w:t xml:space="preserve">Rationale: </w:t>
      </w:r>
      <w:r>
        <w:rPr>
          <w:rFonts w:ascii="Arial" w:hAnsi="Arial" w:eastAsia="Arial"/>
          <w:sz w:val="24"/>
        </w:rPr>
        <w:t>These long-term goals aim to establish market dominance, foster a self-sustaining ecosystem, ensure operational excellence, and cultivate a talented workforce, positioning our organization as a industry leader driving transformative change.</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Customer Acquisition Rate: Measured as the percentage increase in new customers over a specific time period. This KPI is critical as it directly reflects the effectiveness of our personalized engagement strategies and the scalability of our platform across target industries. Monitoring this metric guides strategic decisions on market penetration, sales resource allocation, and product enhancements to drive continuous growth.</w:t>
      </w:r>
    </w:p>
    <w:p>
      <w:r>
        <w:rPr>
          <w:rFonts w:ascii="Arial" w:hAnsi="Arial" w:eastAsia="Arial"/>
          <w:b/>
          <w:sz w:val="24"/>
        </w:rPr>
        <w:t xml:space="preserve">Second Most Important KPI: </w:t>
      </w:r>
      <w:r>
        <w:rPr>
          <w:rFonts w:ascii="Arial" w:hAnsi="Arial" w:eastAsia="Arial"/>
          <w:sz w:val="24"/>
        </w:rPr>
        <w:t>Customer Retention Rate: Calculated as the percentage of existing customers who continue using our platform over a given period. This KPI signifies our ability to deliver sustained value and maintain competitive advantages. Tracking retention informs decisions on customer support, product updates, pricing strategies, and identifying areas for improvement to ensure long-term customer satisfaction.</w:t>
      </w:r>
    </w:p>
    <w:p>
      <w:r>
        <w:rPr>
          <w:rFonts w:ascii="Arial" w:hAnsi="Arial" w:eastAsia="Arial"/>
          <w:b/>
          <w:sz w:val="24"/>
        </w:rPr>
        <w:t xml:space="preserve">Third Most Important KPI: </w:t>
      </w:r>
      <w:r>
        <w:rPr>
          <w:rFonts w:ascii="Arial" w:hAnsi="Arial" w:eastAsia="Arial"/>
          <w:sz w:val="24"/>
        </w:rPr>
        <w:t>Revenue Growth Rate for Customers: Measured as the average percentage increase in revenue experienced by our customers, attributable to our data-driven platform. This KPI demonstrates the tangible impact of our solution on streamlining sales cycles and optimizing account-based marketing initiatives. Analyzing this metric guides product roadmap decisions, feature prioritization, and tailoring our offerings to maximize customer success.</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b/>
          <w:sz w:val="24"/>
        </w:rPr>
        <w:t xml:space="preserve">Business clients face critical needs such as: </w:t>
      </w:r>
      <w:r>
        <w:rPr>
          <w:rFonts w:ascii="Arial" w:hAnsi="Arial" w:eastAsia="Arial"/>
          <w:sz w:val="24"/>
        </w:rPr>
        <w:t>inefficient data management across disparate systems; misalignment between sales and marketing efforts; lack of unified metrics for measuring campaign effectiveness; inability to deliver personalized engagement at scale; and limited access to proven methodologies for optimizing customer acquisition strategies.</w:t>
      </w:r>
    </w:p>
    <w:p>
      <w:r>
        <w:rPr>
          <w:rFonts w:ascii="Arial" w:hAnsi="Arial" w:eastAsia="Arial"/>
          <w:b/>
          <w:sz w:val="24"/>
        </w:rPr>
        <w:t xml:space="preserve">Existing Solutions: </w:t>
      </w:r>
      <w:r>
        <w:rPr>
          <w:rFonts w:ascii="Arial" w:hAnsi="Arial" w:eastAsia="Arial"/>
          <w:sz w:val="24"/>
        </w:rPr>
      </w:r>
    </w:p>
    <w:p>
      <w:r>
        <w:rPr>
          <w:rFonts w:ascii="Arial" w:hAnsi="Arial" w:eastAsia="Arial"/>
          <w:sz w:val="24"/>
        </w:rPr>
        <w:t>Current B2B solutions include standalone CRM systems, marketing automation platforms, and data analytics tools. While addressing specific needs, they often lack seamless integration, comprehensive measurement capabilities, and scalable personalization. Additionally, they may fall short in providing strategic guidance and industry-proven methodologies.</w:t>
      </w:r>
    </w:p>
    <w:p>
      <w:r>
        <w:rPr>
          <w:rFonts w:ascii="Arial" w:hAnsi="Arial" w:eastAsia="Arial"/>
          <w:b/>
          <w:sz w:val="24"/>
        </w:rPr>
        <w:t xml:space="preserve">Gaps in Current Solutions: </w:t>
      </w:r>
      <w:r>
        <w:rPr>
          <w:rFonts w:ascii="Arial" w:hAnsi="Arial" w:eastAsia="Arial"/>
          <w:sz w:val="24"/>
        </w:rPr>
      </w:r>
    </w:p>
    <w:p>
      <w:r>
        <w:rPr>
          <w:rFonts w:ascii="Arial" w:hAnsi="Arial" w:eastAsia="Arial"/>
          <w:sz w:val="24"/>
        </w:rPr>
        <w:t>Existing solutions frequently fail to harmonize customer data across the organization, leading to siloed operations and inconsistent engagement. They lack unified measurement frameworks, making it challenging to attribute success and optimize strategies. Furthermore, they may not offer scalable personalization capabilities or provide strategic guidance based on industry best practices.</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data-driven solution bridges these gaps by harmonizing customer data, aligning sales and marketing efforts, and providing unified measurement capabilities. It enables scalable, personalized engagement strategies backed by industry-leading methodologies. With seamless integration and a focus on data privacy, our solution delivers measurable ROI, competitive advantages, organizational success, and professional growth for strategic B2B organizations.</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Based on the target market description of mid-market to enterprise B2B companies across diverse industries in North America, Europe, and Asia-Pacific, the total addressable market is estimated to be around $12 billion in annual revenue potential. This figure considers the total number of companies meeting the criteria (approximately 120,000) and an average annual contract value of $100,000 per customer for our proposed solution.</w:t>
      </w:r>
    </w:p>
    <w:p>
      <w:r>
        <w:rPr>
          <w:rFonts w:ascii="Arial" w:hAnsi="Arial" w:eastAsia="Arial"/>
          <w:b/>
          <w:sz w:val="24"/>
        </w:rPr>
        <w:t xml:space="preserve">Serviceable Available Market (SAM): </w:t>
      </w:r>
      <w:r>
        <w:rPr>
          <w:rFonts w:ascii="Arial" w:hAnsi="Arial" w:eastAsia="Arial"/>
          <w:sz w:val="24"/>
        </w:rPr>
        <w:t>Considering our operational capabilities, geographical reach, and distribution channels, the serviceable available market is estimated to be $6 billion in annual revenue. This segment includes companies within our target industries (technology, financial services, healthcare, manufacturing, professional services) with 200 to 10,000 employees, located in major metropolitan areas across North America, Western Europe, and select Asia-Pacific regions.</w:t>
      </w:r>
    </w:p>
    <w:p>
      <w:r>
        <w:rPr>
          <w:rFonts w:ascii="Arial" w:hAnsi="Arial" w:eastAsia="Arial"/>
          <w:b/>
          <w:sz w:val="24"/>
        </w:rPr>
        <w:t xml:space="preserve">Serviceable Obtainable Market (SOM): </w:t>
      </w:r>
      <w:r>
        <w:rPr>
          <w:rFonts w:ascii="Arial" w:hAnsi="Arial" w:eastAsia="Arial"/>
          <w:sz w:val="24"/>
        </w:rPr>
        <w:t>In the initial stages, we can realistically capture a 3% market share of the serviceable available market, translating to an annual revenue of $180 million. This conservative estimate accounts for existing competition, our current resources, and potential market entry barriers, while reflecting an achievable target for a well-executed go-to-market strategy focused on our unique value proposition.</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Heightened demand for personalized experiences tailored to individual needs and preferences. Growing emphasis on data privacy and transparency regarding how customer information is utilized. Increased adoption of digital channels and preference for seamless omnichannel experiences. Rising focus on sustainability and responsible business practices influencing purchasing decisions.</w:t>
      </w:r>
    </w:p>
    <w:p>
      <w:r>
        <w:rPr>
          <w:rFonts w:ascii="Arial" w:hAnsi="Arial" w:eastAsia="Arial"/>
          <w:b/>
          <w:sz w:val="24"/>
        </w:rPr>
        <w:t xml:space="preserve">Technological Trends: </w:t>
      </w:r>
      <w:r>
        <w:rPr>
          <w:rFonts w:ascii="Arial" w:hAnsi="Arial" w:eastAsia="Arial"/>
          <w:sz w:val="24"/>
        </w:rPr>
        <w:t>Advancements in artificial intelligence and machine learning enabling more accurate predictive analytics and personalization at scale. Proliferation of cloud-based solutions and APIs facilitating seamless data integration across systems. Emergence of conversational AI assistants enhancing customer engagement and support. Adoption of blockchain technology for secure data management and transparency.</w:t>
      </w:r>
    </w:p>
    <w:p>
      <w:r>
        <w:rPr>
          <w:rFonts w:ascii="Arial" w:hAnsi="Arial" w:eastAsia="Arial"/>
          <w:b/>
          <w:sz w:val="24"/>
        </w:rPr>
        <w:t xml:space="preserve">Competitive Trends: </w:t>
      </w:r>
      <w:r>
        <w:rPr>
          <w:rFonts w:ascii="Arial" w:hAnsi="Arial" w:eastAsia="Arial"/>
          <w:sz w:val="24"/>
        </w:rPr>
        <w:t>Competitors offering integrated marketing automation and CRM platforms with advanced analytics capabilities. Increased focus on account-based marketing strategies and personalized account-level engagement. Partnerships and acquisitions to expand product offerings and market reach. Adoption of subscription-based pricing models for increased flexibility and scalability.</w:t>
      </w:r>
    </w:p>
    <w:p>
      <w:r>
        <w:rPr>
          <w:rFonts w:ascii="Arial" w:hAnsi="Arial" w:eastAsia="Arial"/>
          <w:b/>
          <w:sz w:val="24"/>
        </w:rPr>
        <w:t xml:space="preserve">Economic Trends: </w:t>
      </w:r>
      <w:r>
        <w:rPr>
          <w:rFonts w:ascii="Arial" w:hAnsi="Arial" w:eastAsia="Arial"/>
          <w:sz w:val="24"/>
        </w:rPr>
        <w:t>Fluctuating economic conditions impacting consumer spending and business investment decisions. Inflationary pressures and supply chain disruptions affecting operational costs and pricing strategies. Regional economic disparities influencing market demand and expansion opportunities. Shifting workforce dynamics and remote work trends reshaping organizational priorities and budgets.</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Key direct competitors include Marketo (Adobe), Hubspot, Pardot (Salesforce), and Eloqua (Oracle). These companies offer marketing automation and account-based marketing solutions for B2B enterprises. They have an established market presence, particularly in North America and Europe.</w:t>
      </w:r>
    </w:p>
    <w:p>
      <w:r>
        <w:rPr>
          <w:rFonts w:ascii="Arial" w:hAnsi="Arial" w:eastAsia="Arial"/>
          <w:b/>
          <w:sz w:val="24"/>
        </w:rPr>
        <w:t xml:space="preserve">Product/Service Comparison: </w:t>
      </w:r>
      <w:r>
        <w:rPr>
          <w:rFonts w:ascii="Arial" w:hAnsi="Arial" w:eastAsia="Arial"/>
          <w:sz w:val="24"/>
        </w:rPr>
        <w:t>Competitors' offerings provide similar core features like lead management, email marketing, and campaign tracking. However, our solution stands stronger in seamless data integration across systems, unified measurement capabilities, and scalable personalization backed by industry-proven methodologies. Competitors may have an edge in brand recognition and established customer bases.</w:t>
      </w:r>
    </w:p>
    <w:p>
      <w:r>
        <w:rPr>
          <w:rFonts w:ascii="Arial" w:hAnsi="Arial" w:eastAsia="Arial"/>
          <w:b/>
          <w:sz w:val="24"/>
        </w:rPr>
        <w:t xml:space="preserve">Strategic Positioning: </w:t>
      </w:r>
      <w:r>
        <w:rPr>
          <w:rFonts w:ascii="Arial" w:hAnsi="Arial" w:eastAsia="Arial"/>
          <w:sz w:val="24"/>
        </w:rPr>
        <w:t>Marketo positions itself as a comprehensive marketing automation platform for account-based marketing and lead management. Hubspot focuses on inbound marketing, CRM integration, and sales enablement. Pardot emphasizes its tight integration with Salesforce CRM and B2B marketing automation capabilities. Eloqua targets enterprise-level organizations with its AI-powered marketing automation and personalization features. These competitors leverage their brand reputation, industry partnerships, and extensive feature sets to attract and retain customers.</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&amp; Pain Points: </w:t>
      </w:r>
      <w:r>
        <w:rPr>
          <w:rFonts w:ascii="Arial" w:hAnsi="Arial" w:eastAsia="Arial"/>
          <w:sz w:val="24"/>
        </w:rPr>
        <w:t>Lack of unified customer data and insights across multiple systems and touchpoints, hindering personalized engagement. Inability to measure and attribute marketing efforts accurately, leading to inefficient resource allocation. Difficulty scaling personalization efforts due to manual processes and data silos. Demand for transparent and ethical data practices to build trust with customers.</w:t>
      </w:r>
    </w:p>
    <w:p>
      <w:r>
        <w:rPr>
          <w:rFonts w:ascii="Arial" w:hAnsi="Arial" w:eastAsia="Arial"/>
          <w:b/>
          <w:sz w:val="24"/>
        </w:rPr>
        <w:t xml:space="preserve">Market Size &amp; Growth Potential: </w:t>
      </w:r>
      <w:r>
        <w:rPr>
          <w:rFonts w:ascii="Arial" w:hAnsi="Arial" w:eastAsia="Arial"/>
          <w:sz w:val="24"/>
        </w:rPr>
        <w:t>The total addressable market is estimated at $12 billion in annual revenue potential. The serviceable available market is $6 billion, focusing on mid-market to enterprise B2B companies in specific industries and regions. Initially, we can realistically capture a 3% market share, translating to an annual revenue of $180 million.</w:t>
      </w:r>
    </w:p>
    <w:p>
      <w:r>
        <w:rPr>
          <w:rFonts w:ascii="Arial" w:hAnsi="Arial" w:eastAsia="Arial"/>
          <w:b/>
          <w:sz w:val="24"/>
        </w:rPr>
        <w:t xml:space="preserve">Emerging Market Trends: </w:t>
      </w:r>
      <w:r>
        <w:rPr>
          <w:rFonts w:ascii="Arial" w:hAnsi="Arial" w:eastAsia="Arial"/>
          <w:sz w:val="24"/>
        </w:rPr>
        <w:t>Increased demand for personalized experiences and data privacy. Adoption of digital channels and omnichannel experiences. Focus on sustainability and responsible business practices. Advancements in AI, machine learning, and cloud-based solutions enabling better personalization and data integration. Emergence of conversational AI assistants and blockchain technology for secure data management.</w:t>
      </w:r>
    </w:p>
    <w:p>
      <w:r>
        <w:rPr>
          <w:rFonts w:ascii="Arial" w:hAnsi="Arial" w:eastAsia="Arial"/>
          <w:b/>
          <w:sz w:val="24"/>
        </w:rPr>
        <w:t xml:space="preserve">Competitive Landscape Analysis: </w:t>
      </w:r>
      <w:r>
        <w:rPr>
          <w:rFonts w:ascii="Arial" w:hAnsi="Arial" w:eastAsia="Arial"/>
          <w:sz w:val="24"/>
        </w:rPr>
        <w:t>Key competitors include Marketo, Hubspot, Pardot, and Eloqua, offering marketing automation and account-based marketing solutions. Our solution stands out with seamless data integration, unified measurement capabilities, and scalable personalization backed by industry-proven methodologies. Competitors leverage brand recognition, industry partnerships, and extensive feature sets.</w:t>
      </w:r>
    </w:p>
    <w:p>
      <w:r>
        <w:rPr>
          <w:rFonts w:ascii="Arial" w:hAnsi="Arial" w:eastAsia="Arial"/>
          <w:b/>
          <w:sz w:val="24"/>
        </w:rPr>
        <w:t xml:space="preserve">Strategic Recommendations: </w:t>
      </w:r>
      <w:r>
        <w:rPr>
          <w:rFonts w:ascii="Arial" w:hAnsi="Arial" w:eastAsia="Arial"/>
          <w:sz w:val="24"/>
        </w:rPr>
      </w:r>
    </w:p>
    <w:p>
      <w:pPr>
        <w:pStyle w:val="ListBullet"/>
      </w:pPr>
      <w:r>
        <w:rPr>
          <w:rFonts w:ascii="Arial" w:hAnsi="Arial" w:eastAsia="Arial"/>
          <w:sz w:val="24"/>
        </w:rPr>
        <w:t>Position our solution as a unified platform for data-driven personalization and accurate measurement across the customer journey.</w:t>
      </w:r>
    </w:p>
    <w:p>
      <w:pPr>
        <w:pStyle w:val="ListBullet"/>
      </w:pPr>
      <w:r>
        <w:rPr>
          <w:rFonts w:ascii="Arial" w:hAnsi="Arial" w:eastAsia="Arial"/>
          <w:sz w:val="24"/>
        </w:rPr>
        <w:t>Emphasize our unique value proposition of seamless data integration, scalable personalization, and transparent data practices to build trust.</w:t>
      </w:r>
    </w:p>
    <w:p>
      <w:pPr>
        <w:pStyle w:val="ListBullet"/>
      </w:pPr>
      <w:r>
        <w:rPr>
          <w:rFonts w:ascii="Arial" w:hAnsi="Arial" w:eastAsia="Arial"/>
          <w:sz w:val="24"/>
        </w:rPr>
        <w:t>Target mid-market to enterprise B2B companies in industries with high demand for personalized experiences and data-driven marketing.</w:t>
      </w:r>
    </w:p>
    <w:p>
      <w:pPr>
        <w:pStyle w:val="ListBullet"/>
      </w:pPr>
      <w:r>
        <w:rPr>
          <w:rFonts w:ascii="Arial" w:hAnsi="Arial" w:eastAsia="Arial"/>
          <w:sz w:val="24"/>
        </w:rPr>
        <w:t>Prioritize regions with a strong presence of target industries and favorable economic conditions.</w:t>
      </w:r>
    </w:p>
    <w:p>
      <w:pPr>
        <w:pStyle w:val="ListBullet"/>
      </w:pPr>
      <w:r>
        <w:rPr>
          <w:rFonts w:ascii="Arial" w:hAnsi="Arial" w:eastAsia="Arial"/>
          <w:sz w:val="24"/>
        </w:rPr>
        <w:t>Explore strategic partnerships and integrations with complementary solutions to expand market reach and enhance product capabilities.</w:t>
      </w:r>
    </w:p>
    <w:p>
      <w:pPr>
        <w:pStyle w:val="ListBullet"/>
      </w:pPr>
      <w:r>
        <w:rPr>
          <w:rFonts w:ascii="Arial" w:hAnsi="Arial" w:eastAsia="Arial"/>
          <w:sz w:val="24"/>
        </w:rPr>
        <w:t>Implement a subscription-based pricing model for increased flexibility and scalability, aligning with industry trends.</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Mid-market to enterprise B2B companies across diverse industries seeking to optimize their complex sales processes and enhance customer acquisition through strategic account-based marketing initiatives.</w:t>
      </w:r>
    </w:p>
    <w:p>
      <w:r>
        <w:rPr>
          <w:rFonts w:ascii="Arial" w:hAnsi="Arial" w:eastAsia="Arial"/>
          <w:b/>
          <w:sz w:val="24"/>
        </w:rPr>
        <w:t xml:space="preserve">Relevant Industries: </w:t>
      </w:r>
      <w:r>
        <w:rPr>
          <w:rFonts w:ascii="Arial" w:hAnsi="Arial" w:eastAsia="Arial"/>
          <w:sz w:val="24"/>
        </w:rPr>
        <w:t>Technology, Financial Services, Healthcare, Manufacturing, Professional Services.</w:t>
      </w:r>
    </w:p>
    <w:p>
      <w:r>
        <w:rPr>
          <w:rFonts w:ascii="Arial" w:hAnsi="Arial" w:eastAsia="Arial"/>
          <w:b/>
          <w:sz w:val="24"/>
        </w:rPr>
        <w:t xml:space="preserve">Company Size: </w:t>
      </w:r>
      <w:r>
        <w:rPr>
          <w:rFonts w:ascii="Arial" w:hAnsi="Arial" w:eastAsia="Arial"/>
          <w:sz w:val="24"/>
        </w:rPr>
        <w:t>200 to 10,000+ employees.</w:t>
      </w:r>
    </w:p>
    <w:p>
      <w:r>
        <w:rPr>
          <w:rFonts w:ascii="Arial" w:hAnsi="Arial" w:eastAsia="Arial"/>
          <w:b/>
          <w:sz w:val="24"/>
        </w:rPr>
        <w:t xml:space="preserve">Geography: </w:t>
      </w:r>
      <w:r>
        <w:rPr>
          <w:rFonts w:ascii="Arial" w:hAnsi="Arial" w:eastAsia="Arial"/>
          <w:sz w:val="24"/>
        </w:rPr>
        <w:t>North America, Europe, Asia-Pacific.</w:t>
      </w:r>
    </w:p>
    <w:p>
      <w:r>
        <w:rPr>
          <w:rFonts w:ascii="Arial" w:hAnsi="Arial" w:eastAsia="Arial"/>
          <w:b/>
          <w:sz w:val="24"/>
        </w:rPr>
        <w:t xml:space="preserve">Typical Job Titles: </w:t>
      </w:r>
      <w:r>
        <w:rPr>
          <w:rFonts w:ascii="Arial" w:hAnsi="Arial" w:eastAsia="Arial"/>
          <w:sz w:val="24"/>
        </w:rPr>
        <w:t>Chief Marketing Officer, VP Marketing, Director of Demand Generation, Account-Based Marketing Manager, Sales Operations Manager.</w:t>
      </w:r>
    </w:p>
    <w:p>
      <w:r>
        <w:rPr>
          <w:rFonts w:ascii="Arial" w:hAnsi="Arial" w:eastAsia="Arial"/>
          <w:b/>
          <w:sz w:val="24"/>
        </w:rPr>
        <w:t xml:space="preserve">Role in Buying Process: </w:t>
      </w:r>
      <w:r>
        <w:rPr>
          <w:rFonts w:ascii="Arial" w:hAnsi="Arial" w:eastAsia="Arial"/>
          <w:sz w:val="24"/>
        </w:rPr>
        <w:t>Champions drive the need for ABM solutions, Decision Makers allocate budgets, Influencers provide input on requirements, and Blockers raise objections around cost or change management.</w:t>
      </w:r>
    </w:p>
    <w:p>
      <w:r>
        <w:rPr>
          <w:rFonts w:ascii="Arial" w:hAnsi="Arial" w:eastAsia="Arial"/>
          <w:b/>
          <w:sz w:val="24"/>
        </w:rPr>
        <w:t xml:space="preserve">Target Audience Description: </w:t>
      </w:r>
      <w:r>
        <w:rPr>
          <w:rFonts w:ascii="Arial" w:hAnsi="Arial" w:eastAsia="Arial"/>
          <w:sz w:val="24"/>
        </w:rPr>
      </w:r>
    </w:p>
    <w:p>
      <w:r>
        <w:rPr>
          <w:rFonts w:ascii="Arial" w:hAnsi="Arial" w:eastAsia="Arial"/>
          <w:b/>
          <w:sz w:val="24"/>
        </w:rPr>
        <w:t xml:space="preserve">Personality Attributes: </w:t>
      </w:r>
      <w:r>
        <w:rPr>
          <w:rFonts w:ascii="Arial" w:hAnsi="Arial" w:eastAsia="Arial"/>
          <w:sz w:val="24"/>
        </w:rPr>
        <w:t>Analytical, strategic, data-driven, innovative, results-oriented, collaborative.</w:t>
      </w:r>
    </w:p>
    <w:p>
      <w:r>
        <w:rPr>
          <w:rFonts w:ascii="Arial" w:hAnsi="Arial" w:eastAsia="Arial"/>
          <w:b/>
          <w:sz w:val="24"/>
        </w:rPr>
        <w:t xml:space="preserve">Age: </w:t>
      </w:r>
      <w:r>
        <w:rPr>
          <w:rFonts w:ascii="Arial" w:hAnsi="Arial" w:eastAsia="Arial"/>
          <w:sz w:val="24"/>
        </w:rPr>
        <w:t>30-55 years.</w:t>
      </w:r>
    </w:p>
    <w:p>
      <w:r>
        <w:rPr>
          <w:rFonts w:ascii="Arial" w:hAnsi="Arial" w:eastAsia="Arial"/>
          <w:b/>
          <w:sz w:val="24"/>
        </w:rPr>
        <w:t xml:space="preserve">Income: </w:t>
      </w:r>
      <w:r>
        <w:rPr>
          <w:rFonts w:ascii="Arial" w:hAnsi="Arial" w:eastAsia="Arial"/>
          <w:sz w:val="24"/>
        </w:rPr>
        <w:t>$80,000 - $250,000+ annually.</w:t>
      </w:r>
    </w:p>
    <w:p>
      <w:r>
        <w:rPr>
          <w:rFonts w:ascii="Arial" w:hAnsi="Arial" w:eastAsia="Arial"/>
          <w:b/>
          <w:sz w:val="24"/>
        </w:rPr>
        <w:t xml:space="preserve">Interests: </w:t>
      </w:r>
      <w:r>
        <w:rPr>
          <w:rFonts w:ascii="Arial" w:hAnsi="Arial" w:eastAsia="Arial"/>
          <w:sz w:val="24"/>
        </w:rPr>
        <w:t>Marketing and sales technology, account-based strategies, buyer journey optimization, lead generation, customer experience.</w:t>
      </w:r>
    </w:p>
    <w:p>
      <w:r>
        <w:rPr>
          <w:rFonts w:ascii="Arial" w:hAnsi="Arial" w:eastAsia="Arial"/>
          <w:b/>
          <w:sz w:val="24"/>
        </w:rPr>
        <w:t xml:space="preserve">Values: </w:t>
      </w:r>
      <w:r>
        <w:rPr>
          <w:rFonts w:ascii="Arial" w:hAnsi="Arial" w:eastAsia="Arial"/>
          <w:sz w:val="24"/>
        </w:rPr>
        <w:t>Professional growth, team success, organizational impact, industry thought leadership, work-life balance.</w:t>
      </w:r>
    </w:p>
    <w:p>
      <w:r>
        <w:rPr>
          <w:rFonts w:ascii="Arial" w:hAnsi="Arial" w:eastAsia="Arial"/>
          <w:b/>
          <w:sz w:val="24"/>
        </w:rPr>
        <w:t xml:space="preserve">Business idea: </w:t>
      </w:r>
      <w:r>
        <w:rPr>
          <w:rFonts w:ascii="Arial" w:hAnsi="Arial" w:eastAsia="Arial"/>
          <w:sz w:val="24"/>
        </w:rPr>
        <w:t>{{businessidea}}</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Chief Marketing Officer</w:t>
      </w:r>
    </w:p>
    <w:p>
      <w:r>
        <w:rPr>
          <w:rFonts w:ascii="Arial" w:hAnsi="Arial" w:eastAsia="Arial"/>
          <w:b/>
          <w:sz w:val="24"/>
        </w:rPr>
        <w:t xml:space="preserve">Demographic Profile: </w:t>
      </w:r>
      <w:r>
        <w:rPr>
          <w:rFonts w:ascii="Arial" w:hAnsi="Arial" w:eastAsia="Arial"/>
          <w:sz w:val="24"/>
        </w:rPr>
        <w:t>45-55 years old, female, high income, master's degree in marketing or business, married with children, experienced marketing executive.</w:t>
      </w:r>
    </w:p>
    <w:p>
      <w:r>
        <w:rPr>
          <w:rFonts w:ascii="Arial" w:hAnsi="Arial" w:eastAsia="Arial"/>
          <w:b/>
          <w:sz w:val="24"/>
        </w:rPr>
        <w:t xml:space="preserve">Psychographic Characteristics: </w:t>
      </w:r>
      <w:r>
        <w:rPr>
          <w:rFonts w:ascii="Arial" w:hAnsi="Arial" w:eastAsia="Arial"/>
          <w:sz w:val="24"/>
        </w:rPr>
        <w:t>Ambitious, strategic thinker, data-driven, innovative, team-oriented, enjoys networking and thought leadership opportunities. Passionate about digital transformation and sustainable practices. Hobbies include travel, fitness, and reading business literature.</w:t>
      </w:r>
    </w:p>
    <w:p>
      <w:r>
        <w:rPr>
          <w:rFonts w:ascii="Arial" w:hAnsi="Arial" w:eastAsia="Arial"/>
          <w:b/>
          <w:sz w:val="24"/>
        </w:rPr>
        <w:t xml:space="preserve">Needs and Pain Points: </w:t>
      </w:r>
      <w:r>
        <w:rPr>
          <w:rFonts w:ascii="Arial" w:hAnsi="Arial" w:eastAsia="Arial"/>
          <w:sz w:val="24"/>
        </w:rPr>
        <w:t>Difficulty quantifying ABM impact, aligning sales and marketing efforts, scaling personalized engagement, siloed data, demonstrating clear ROI for sustained executive buy-in.</w:t>
      </w:r>
    </w:p>
    <w:p>
      <w:r>
        <w:rPr>
          <w:rFonts w:ascii="Arial" w:hAnsi="Arial" w:eastAsia="Arial"/>
          <w:b/>
          <w:sz w:val="24"/>
        </w:rPr>
        <w:t xml:space="preserve">Goals: </w:t>
      </w:r>
      <w:r>
        <w:rPr>
          <w:rFonts w:ascii="Arial" w:hAnsi="Arial" w:eastAsia="Arial"/>
          <w:sz w:val="24"/>
        </w:rPr>
        <w:t>Drive measurable revenue growth, optimize customer acquisition, enhance brand reputation, foster cross-functional collaboration, and implement cutting-edge marketing strategies.</w:t>
      </w:r>
    </w:p>
    <w:p>
      <w:r>
        <w:rPr>
          <w:rFonts w:ascii="Arial" w:hAnsi="Arial" w:eastAsia="Arial"/>
          <w:b/>
          <w:sz w:val="24"/>
        </w:rPr>
        <w:t xml:space="preserve">Concerns/Objections During Sales Process: </w:t>
      </w:r>
      <w:r>
        <w:rPr>
          <w:rFonts w:ascii="Arial" w:hAnsi="Arial" w:eastAsia="Arial"/>
          <w:sz w:val="24"/>
        </w:rPr>
        <w:t>Integration challenges, data privacy compliance, disruption to existing workflows, scalability limitations, and unclear ROI projections.</w:t>
      </w:r>
    </w:p>
    <w:p>
      <w:r>
        <w:rPr>
          <w:rFonts w:ascii="Arial" w:hAnsi="Arial" w:eastAsia="Arial"/>
          <w:b/>
          <w:sz w:val="24"/>
        </w:rPr>
        <w:t xml:space="preserve">Factors That Influenced the Purchasing Decision: </w:t>
      </w:r>
      <w:r>
        <w:rPr>
          <w:rFonts w:ascii="Arial" w:hAnsi="Arial" w:eastAsia="Arial"/>
          <w:sz w:val="24"/>
        </w:rPr>
        <w:t>Proven track record, seamless integration, scalability, data-driven insights, industry best practices, and alignment with digital transformation initiatives.</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Industry publications, webinars, podcasts, LinkedIn, Twitter, and marketing conferences.</w:t>
      </w:r>
    </w:p>
    <w:p>
      <w:r>
        <w:rPr>
          <w:rFonts w:ascii="Arial" w:hAnsi="Arial" w:eastAsia="Arial"/>
          <w:b/>
          <w:sz w:val="24"/>
        </w:rPr>
        <w:t xml:space="preserve">Brands They Resonate With: </w:t>
      </w:r>
      <w:r>
        <w:rPr>
          <w:rFonts w:ascii="Arial" w:hAnsi="Arial" w:eastAsia="Arial"/>
          <w:sz w:val="24"/>
        </w:rPr>
        <w:t>HubSpot, Salesforce, Adobe, Google, and other innovative, data-driven, and customer-centric brands.</w:t>
      </w:r>
    </w:p>
    <w:p>
      <w:r>
        <w:rPr>
          <w:rFonts w:ascii="Arial" w:hAnsi="Arial" w:eastAsia="Arial"/>
          <w:b/>
          <w:sz w:val="24"/>
        </w:rPr>
        <w:t xml:space="preserve">Publicity/Social Media Activity: </w:t>
      </w:r>
      <w:r>
        <w:rPr>
          <w:rFonts w:ascii="Arial" w:hAnsi="Arial" w:eastAsia="Arial"/>
          <w:sz w:val="24"/>
        </w:rPr>
        <w:t>Active on LinkedIn, sharing thought leadership content and engaging with industry peers. Moderate Twitter presence for brand promotion and industry updates.</w:t>
      </w:r>
    </w:p>
    <w:p>
      <w:r>
        <w:rPr>
          <w:rFonts w:ascii="Arial" w:hAnsi="Arial" w:eastAsia="Arial"/>
          <w:b/>
          <w:sz w:val="24"/>
        </w:rPr>
        <w:t xml:space="preserve">LinkedIn Profile: </w:t>
      </w:r>
      <w:r>
        <w:rPr>
          <w:rFonts w:ascii="Arial" w:hAnsi="Arial" w:eastAsia="Arial"/>
          <w:sz w:val="24"/>
        </w:rPr>
        <w:t>Detailed professional history, industry accomplishments, recommendations, and a strong network of marketing professionals and industry influencers.</w:t>
      </w:r>
    </w:p>
    <w:p>
      <w:r>
        <w:rPr>
          <w:rFonts w:ascii="Arial" w:hAnsi="Arial" w:eastAsia="Arial"/>
          <w:b/>
          <w:sz w:val="24"/>
        </w:rPr>
        <w:t xml:space="preserve">Leisure Activities: </w:t>
      </w:r>
      <w:r>
        <w:rPr>
          <w:rFonts w:ascii="Arial" w:hAnsi="Arial" w:eastAsia="Arial"/>
          <w:sz w:val="24"/>
        </w:rPr>
        <w:t>Travel, fitness activities (e.g., yoga, cycling), reading business literature, and attending cultural events.</w:t>
      </w:r>
    </w:p>
    <w:p>
      <w:r>
        <w:rPr>
          <w:rFonts w:ascii="Arial" w:hAnsi="Arial" w:eastAsia="Arial"/>
          <w:b/>
          <w:sz w:val="24"/>
        </w:rPr>
        <w:t xml:space="preserve">Celebrities or Notable People They Resonate With: </w:t>
      </w:r>
      <w:r>
        <w:rPr>
          <w:rFonts w:ascii="Arial" w:hAnsi="Arial" w:eastAsia="Arial"/>
          <w:sz w:val="24"/>
        </w:rPr>
        <w:t>Influential marketing leaders, authors, and speakers like Seth Godin, Ann Handley, and Gary Vaynerchuk.</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Marketing Officer</w:t>
      </w:r>
    </w:p>
    <w:p>
      <w:r>
        <w:rPr>
          <w:rFonts w:ascii="Arial" w:hAnsi="Arial" w:eastAsia="Arial"/>
          <w:b/>
          <w:sz w:val="24"/>
        </w:rPr>
        <w:t xml:space="preserve">Demographic Profile: </w:t>
      </w:r>
      <w:r>
        <w:rPr>
          <w:rFonts w:ascii="Arial" w:hAnsi="Arial" w:eastAsia="Arial"/>
          <w:sz w:val="24"/>
        </w:rPr>
        <w:t>45-55 years old, female, high income, master's degree in marketing or business, married with children, experienced marketing executive.</w:t>
      </w:r>
    </w:p>
    <w:p>
      <w:r>
        <w:rPr>
          <w:rFonts w:ascii="Arial" w:hAnsi="Arial" w:eastAsia="Arial"/>
          <w:b/>
          <w:sz w:val="24"/>
        </w:rPr>
        <w:t xml:space="preserve">Psychographic Characteristics: </w:t>
      </w:r>
      <w:r>
        <w:rPr>
          <w:rFonts w:ascii="Arial" w:hAnsi="Arial" w:eastAsia="Arial"/>
          <w:sz w:val="24"/>
        </w:rPr>
        <w:t>Ambitious, strategic thinker, data-driven, innovative, team-oriented, enjoys networking and thought leadership opportunities. Passionate about digital transformation and sustainable practices. Hobbies include travel, fitness, and reading business literature.</w:t>
      </w:r>
    </w:p>
    <w:p>
      <w:r>
        <w:rPr>
          <w:rFonts w:ascii="Arial" w:hAnsi="Arial" w:eastAsia="Arial"/>
          <w:b/>
          <w:sz w:val="24"/>
        </w:rPr>
        <w:t xml:space="preserve">Needs and Pain Points: </w:t>
      </w:r>
      <w:r>
        <w:rPr>
          <w:rFonts w:ascii="Arial" w:hAnsi="Arial" w:eastAsia="Arial"/>
          <w:sz w:val="24"/>
        </w:rPr>
        <w:t>Difficulty quantifying ABM impact, aligning sales and marketing efforts, scaling personalized engagement, siloed data, demonstrating clear ROI for sustained executive buy-in.</w:t>
      </w:r>
    </w:p>
    <w:p>
      <w:r>
        <w:rPr>
          <w:rFonts w:ascii="Arial" w:hAnsi="Arial" w:eastAsia="Arial"/>
          <w:b/>
          <w:sz w:val="24"/>
        </w:rPr>
        <w:t xml:space="preserve">Goals: </w:t>
      </w:r>
      <w:r>
        <w:rPr>
          <w:rFonts w:ascii="Arial" w:hAnsi="Arial" w:eastAsia="Arial"/>
          <w:sz w:val="24"/>
        </w:rPr>
        <w:t>Drive measurable revenue growth, optimize customer acquisition, enhance brand reputation, foster cross-functional collaboration, and implement cutting-edge marketing strategies.</w:t>
      </w:r>
    </w:p>
    <w:p>
      <w:r>
        <w:rPr>
          <w:rFonts w:ascii="Arial" w:hAnsi="Arial" w:eastAsia="Arial"/>
          <w:b/>
          <w:sz w:val="24"/>
        </w:rPr>
        <w:t xml:space="preserve">Concerns/Objections During Sales Process: </w:t>
      </w:r>
      <w:r>
        <w:rPr>
          <w:rFonts w:ascii="Arial" w:hAnsi="Arial" w:eastAsia="Arial"/>
          <w:sz w:val="24"/>
        </w:rPr>
        <w:t>Integration challenges, data privacy compliance, disruption to existing workflows, scalability limitations, and unclear ROI projections.</w:t>
      </w:r>
    </w:p>
    <w:p>
      <w:r>
        <w:rPr>
          <w:rFonts w:ascii="Arial" w:hAnsi="Arial" w:eastAsia="Arial"/>
          <w:b/>
          <w:sz w:val="24"/>
        </w:rPr>
        <w:t xml:space="preserve">Factors That Influenced the Purchasing Decision: </w:t>
      </w:r>
      <w:r>
        <w:rPr>
          <w:rFonts w:ascii="Arial" w:hAnsi="Arial" w:eastAsia="Arial"/>
          <w:sz w:val="24"/>
        </w:rPr>
        <w:t>Proven track record, seamless integration, scalability, data-driven insights, industry best practices, and alignment with digital transformation initiatives.</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Industry publications, webinars, podcasts, LinkedIn, Twitter, and marketing conferences.</w:t>
      </w:r>
    </w:p>
    <w:p>
      <w:r>
        <w:rPr>
          <w:rFonts w:ascii="Arial" w:hAnsi="Arial" w:eastAsia="Arial"/>
          <w:b/>
          <w:sz w:val="24"/>
        </w:rPr>
        <w:t xml:space="preserve">Brands They Resonate With: </w:t>
      </w:r>
      <w:r>
        <w:rPr>
          <w:rFonts w:ascii="Arial" w:hAnsi="Arial" w:eastAsia="Arial"/>
          <w:sz w:val="24"/>
        </w:rPr>
        <w:t>HubSpot, Salesforce, Adobe, Google, and other innovative, data-driven, and customer-centric brands.</w:t>
      </w:r>
    </w:p>
    <w:p>
      <w:r>
        <w:rPr>
          <w:rFonts w:ascii="Arial" w:hAnsi="Arial" w:eastAsia="Arial"/>
          <w:b/>
          <w:sz w:val="24"/>
        </w:rPr>
        <w:t xml:space="preserve">Publicity/Social Media Activity: </w:t>
      </w:r>
      <w:r>
        <w:rPr>
          <w:rFonts w:ascii="Arial" w:hAnsi="Arial" w:eastAsia="Arial"/>
          <w:sz w:val="24"/>
        </w:rPr>
        <w:t>Active on LinkedIn, sharing thought leadership content and engaging with industry peers. Moderate Twitter presence for brand promotion and industry updates.</w:t>
      </w:r>
    </w:p>
    <w:p>
      <w:r>
        <w:rPr>
          <w:rFonts w:ascii="Arial" w:hAnsi="Arial" w:eastAsia="Arial"/>
          <w:b/>
          <w:sz w:val="24"/>
        </w:rPr>
        <w:t xml:space="preserve">LinkedIn Profile: </w:t>
      </w:r>
      <w:r>
        <w:rPr>
          <w:rFonts w:ascii="Arial" w:hAnsi="Arial" w:eastAsia="Arial"/>
          <w:sz w:val="24"/>
        </w:rPr>
        <w:t>Detailed professional history, industry accomplishments, recommendations, and a strong network of marketing professionals and industry influencers.</w:t>
      </w:r>
    </w:p>
    <w:p>
      <w:r>
        <w:rPr>
          <w:rFonts w:ascii="Arial" w:hAnsi="Arial" w:eastAsia="Arial"/>
          <w:b/>
          <w:sz w:val="24"/>
        </w:rPr>
        <w:t xml:space="preserve">Leisure Activities: </w:t>
      </w:r>
      <w:r>
        <w:rPr>
          <w:rFonts w:ascii="Arial" w:hAnsi="Arial" w:eastAsia="Arial"/>
          <w:sz w:val="24"/>
        </w:rPr>
        <w:t>Travel, fitness activities (e.g., yoga, cycling), reading business literature, and attending cultural events.</w:t>
      </w:r>
    </w:p>
    <w:p>
      <w:r>
        <w:rPr>
          <w:rFonts w:ascii="Arial" w:hAnsi="Arial" w:eastAsia="Arial"/>
          <w:b/>
          <w:sz w:val="24"/>
        </w:rPr>
        <w:t xml:space="preserve">Celebrities or Notable People They Resonate With: </w:t>
      </w:r>
      <w:r>
        <w:rPr>
          <w:rFonts w:ascii="Arial" w:hAnsi="Arial" w:eastAsia="Arial"/>
          <w:sz w:val="24"/>
        </w:rPr>
        <w:t>Influential marketing leaders, authors, and speakers like Seth Godin, Ann Handley, and Gary Vaynerchuk.</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Chief Marketing Officer</w:t>
      </w:r>
    </w:p>
    <w:p>
      <w:r>
        <w:rPr>
          <w:rFonts w:ascii="Arial" w:hAnsi="Arial" w:eastAsia="Arial"/>
          <w:b/>
          <w:sz w:val="24"/>
        </w:rPr>
        <w:t xml:space="preserve">Demographic Profile: </w:t>
      </w:r>
      <w:r>
        <w:rPr>
          <w:rFonts w:ascii="Arial" w:hAnsi="Arial" w:eastAsia="Arial"/>
          <w:sz w:val="24"/>
        </w:rPr>
        <w:t>45-55 years old, female, high income, master's degree in marketing or business, married with children, experienced marketing executive.</w:t>
      </w:r>
    </w:p>
    <w:p>
      <w:r>
        <w:rPr>
          <w:rFonts w:ascii="Arial" w:hAnsi="Arial" w:eastAsia="Arial"/>
          <w:b/>
          <w:sz w:val="24"/>
        </w:rPr>
        <w:t xml:space="preserve">Psychographic Characteristics: </w:t>
      </w:r>
      <w:r>
        <w:rPr>
          <w:rFonts w:ascii="Arial" w:hAnsi="Arial" w:eastAsia="Arial"/>
          <w:sz w:val="24"/>
        </w:rPr>
        <w:t>Ambitious, strategic thinker, data-driven, innovative, team-oriented, enjoys networking and thought leadership opportunities. Passionate about digital transformation and sustainable practices. Hobbies include travel, fitness, and reading business literature.</w:t>
      </w:r>
    </w:p>
    <w:p>
      <w:r>
        <w:rPr>
          <w:rFonts w:ascii="Arial" w:hAnsi="Arial" w:eastAsia="Arial"/>
          <w:b/>
          <w:sz w:val="24"/>
        </w:rPr>
        <w:t xml:space="preserve">Needs and Pain Points: </w:t>
      </w:r>
      <w:r>
        <w:rPr>
          <w:rFonts w:ascii="Arial" w:hAnsi="Arial" w:eastAsia="Arial"/>
          <w:sz w:val="24"/>
        </w:rPr>
        <w:t>Difficulty quantifying ABM impact, aligning sales and marketing efforts, scaling personalized engagement, siloed data, demonstrating clear ROI for sustained executive buy-in.</w:t>
      </w:r>
    </w:p>
    <w:p>
      <w:r>
        <w:rPr>
          <w:rFonts w:ascii="Arial" w:hAnsi="Arial" w:eastAsia="Arial"/>
          <w:b/>
          <w:sz w:val="24"/>
        </w:rPr>
        <w:t xml:space="preserve">Goals: </w:t>
      </w:r>
      <w:r>
        <w:rPr>
          <w:rFonts w:ascii="Arial" w:hAnsi="Arial" w:eastAsia="Arial"/>
          <w:sz w:val="24"/>
        </w:rPr>
        <w:t>Drive measurable revenue growth, optimize customer acquisition, enhance brand reputation, foster cross-functional collaboration, and implement cutting-edge marketing strategies.</w:t>
      </w:r>
    </w:p>
    <w:p>
      <w:r>
        <w:rPr>
          <w:rFonts w:ascii="Arial" w:hAnsi="Arial" w:eastAsia="Arial"/>
          <w:b/>
          <w:sz w:val="24"/>
        </w:rPr>
        <w:t xml:space="preserve">Concerns/Objections During Sales Process: </w:t>
      </w:r>
      <w:r>
        <w:rPr>
          <w:rFonts w:ascii="Arial" w:hAnsi="Arial" w:eastAsia="Arial"/>
          <w:sz w:val="24"/>
        </w:rPr>
        <w:t>Integration challenges, data privacy compliance, disruption to existing workflows, scalability limitations, and unclear ROI projections.</w:t>
      </w:r>
    </w:p>
    <w:p>
      <w:r>
        <w:rPr>
          <w:rFonts w:ascii="Arial" w:hAnsi="Arial" w:eastAsia="Arial"/>
          <w:b/>
          <w:sz w:val="24"/>
        </w:rPr>
        <w:t xml:space="preserve">Factors That Influenced the Purchasing Decision: </w:t>
      </w:r>
      <w:r>
        <w:rPr>
          <w:rFonts w:ascii="Arial" w:hAnsi="Arial" w:eastAsia="Arial"/>
          <w:sz w:val="24"/>
        </w:rPr>
        <w:t>Proven track record, seamless integration, scalability, data-driven insights, industry best practices, and alignment with digital transformation initiatives.</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Industry publications, webinars, podcasts, LinkedIn, Twitter, and marketing conferences.</w:t>
      </w:r>
    </w:p>
    <w:p>
      <w:r>
        <w:rPr>
          <w:rFonts w:ascii="Arial" w:hAnsi="Arial" w:eastAsia="Arial"/>
          <w:b/>
          <w:sz w:val="24"/>
        </w:rPr>
        <w:t xml:space="preserve">Brands They Resonate With: </w:t>
      </w:r>
      <w:r>
        <w:rPr>
          <w:rFonts w:ascii="Arial" w:hAnsi="Arial" w:eastAsia="Arial"/>
          <w:sz w:val="24"/>
        </w:rPr>
        <w:t>HubSpot, Salesforce, Adobe, Google, and other innovative, data-driven, and customer-centric brands.</w:t>
      </w:r>
    </w:p>
    <w:p>
      <w:r>
        <w:rPr>
          <w:rFonts w:ascii="Arial" w:hAnsi="Arial" w:eastAsia="Arial"/>
          <w:b/>
          <w:sz w:val="24"/>
        </w:rPr>
        <w:t xml:space="preserve">Publicity/Social Media Activity: </w:t>
      </w:r>
      <w:r>
        <w:rPr>
          <w:rFonts w:ascii="Arial" w:hAnsi="Arial" w:eastAsia="Arial"/>
          <w:sz w:val="24"/>
        </w:rPr>
        <w:t>Active on LinkedIn, sharing thought leadership content and engaging with industry peers. Moderate Twitter presence for brand promotion and industry updates.</w:t>
      </w:r>
    </w:p>
    <w:p>
      <w:r>
        <w:rPr>
          <w:rFonts w:ascii="Arial" w:hAnsi="Arial" w:eastAsia="Arial"/>
          <w:b/>
          <w:sz w:val="24"/>
        </w:rPr>
        <w:t xml:space="preserve">LinkedIn Profile: </w:t>
      </w:r>
      <w:r>
        <w:rPr>
          <w:rFonts w:ascii="Arial" w:hAnsi="Arial" w:eastAsia="Arial"/>
          <w:sz w:val="24"/>
        </w:rPr>
        <w:t>Detailed professional history, industry accomplishments, recommendations, and a strong network of marketing professionals and industry influencers.</w:t>
      </w:r>
    </w:p>
    <w:p>
      <w:r>
        <w:rPr>
          <w:rFonts w:ascii="Arial" w:hAnsi="Arial" w:eastAsia="Arial"/>
          <w:b/>
          <w:sz w:val="24"/>
        </w:rPr>
        <w:t xml:space="preserve">Leisure Activities: </w:t>
      </w:r>
      <w:r>
        <w:rPr>
          <w:rFonts w:ascii="Arial" w:hAnsi="Arial" w:eastAsia="Arial"/>
          <w:sz w:val="24"/>
        </w:rPr>
        <w:t>Travel, fitness activities (e.g., yoga, cycling), reading business literature, and attending cultural events.</w:t>
      </w:r>
    </w:p>
    <w:p>
      <w:r>
        <w:rPr>
          <w:rFonts w:ascii="Arial" w:hAnsi="Arial" w:eastAsia="Arial"/>
          <w:b/>
          <w:sz w:val="24"/>
        </w:rPr>
        <w:t xml:space="preserve">Celebrities or Notable People They Resonate With: </w:t>
      </w:r>
      <w:r>
        <w:rPr>
          <w:rFonts w:ascii="Arial" w:hAnsi="Arial" w:eastAsia="Arial"/>
          <w:sz w:val="24"/>
        </w:rPr>
        <w:t>Influential marketing leaders, authors, and speakers like Seth Godin, Ann Handley, and Gary Vaynerchuk.</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Chief Information Officer</w:t>
      </w:r>
    </w:p>
    <w:p>
      <w:r>
        <w:rPr>
          <w:rFonts w:ascii="Arial" w:hAnsi="Arial" w:eastAsia="Arial"/>
          <w:b/>
          <w:sz w:val="24"/>
        </w:rPr>
        <w:t xml:space="preserve">Demographic Profile: </w:t>
      </w:r>
      <w:r>
        <w:rPr>
          <w:rFonts w:ascii="Arial" w:hAnsi="Arial" w:eastAsia="Arial"/>
          <w:sz w:val="24"/>
        </w:rPr>
        <w:t>50-60 years old, male, high income, master's degree in computer science or information technology, married, experienced IT executive.</w:t>
      </w:r>
    </w:p>
    <w:p>
      <w:r>
        <w:rPr>
          <w:rFonts w:ascii="Arial" w:hAnsi="Arial" w:eastAsia="Arial"/>
          <w:b/>
          <w:sz w:val="24"/>
        </w:rPr>
        <w:t xml:space="preserve">Psychographic Characteristics: </w:t>
      </w:r>
      <w:r>
        <w:rPr>
          <w:rFonts w:ascii="Arial" w:hAnsi="Arial" w:eastAsia="Arial"/>
          <w:sz w:val="24"/>
        </w:rPr>
        <w:t>Analytical, risk-averse, detail-oriented, values data security and compliance, enjoys staying up-to-date with emerging technologies, hobbies include golfing and reading tech publications.</w:t>
      </w:r>
    </w:p>
    <w:p>
      <w:r>
        <w:rPr>
          <w:rFonts w:ascii="Arial" w:hAnsi="Arial" w:eastAsia="Arial"/>
          <w:b/>
          <w:sz w:val="24"/>
        </w:rPr>
        <w:t xml:space="preserve">Needs and Pain Points: </w:t>
      </w:r>
      <w:r>
        <w:rPr>
          <w:rFonts w:ascii="Arial" w:hAnsi="Arial" w:eastAsia="Arial"/>
          <w:sz w:val="24"/>
        </w:rPr>
        <w:t>Ensuring data privacy and security, managing IT infrastructure costs, integrating legacy systems, aligning IT strategy with business goals, and mitigating cybersecurity risks.</w:t>
      </w:r>
    </w:p>
    <w:p>
      <w:r>
        <w:rPr>
          <w:rFonts w:ascii="Arial" w:hAnsi="Arial" w:eastAsia="Arial"/>
          <w:b/>
          <w:sz w:val="24"/>
        </w:rPr>
        <w:t xml:space="preserve">Goals: </w:t>
      </w:r>
      <w:r>
        <w:rPr>
          <w:rFonts w:ascii="Arial" w:hAnsi="Arial" w:eastAsia="Arial"/>
          <w:sz w:val="24"/>
        </w:rPr>
        <w:t>Streamline IT operations, enhance data governance, optimize IT investments, and enable digital transformation while maintaining business continuity.</w:t>
      </w:r>
    </w:p>
    <w:p>
      <w:r>
        <w:rPr>
          <w:rFonts w:ascii="Arial" w:hAnsi="Arial" w:eastAsia="Arial"/>
          <w:b/>
          <w:sz w:val="24"/>
        </w:rPr>
        <w:t xml:space="preserve">Concerns/Objections During Sales Process: </w:t>
      </w:r>
      <w:r>
        <w:rPr>
          <w:rFonts w:ascii="Arial" w:hAnsi="Arial" w:eastAsia="Arial"/>
          <w:sz w:val="24"/>
        </w:rPr>
        <w:t>Data security vulnerabilities, compatibility issues, hidden costs, vendor lock-in, and disruption to existing systems.</w:t>
      </w:r>
    </w:p>
    <w:p>
      <w:r>
        <w:rPr>
          <w:rFonts w:ascii="Arial" w:hAnsi="Arial" w:eastAsia="Arial"/>
          <w:b/>
          <w:sz w:val="24"/>
        </w:rPr>
        <w:t xml:space="preserve">Factors That Influenced the Purchasing Decision: </w:t>
      </w:r>
      <w:r>
        <w:rPr>
          <w:rFonts w:ascii="Arial" w:hAnsi="Arial" w:eastAsia="Arial"/>
          <w:sz w:val="24"/>
        </w:rPr>
        <w:t>Robust security features, scalability, ease of integration, cost-effectiveness, and proven track record in their industry.</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Tech blogs, industry publications, webinars, and IT conferences.</w:t>
      </w:r>
    </w:p>
    <w:p>
      <w:r>
        <w:rPr>
          <w:rFonts w:ascii="Arial" w:hAnsi="Arial" w:eastAsia="Arial"/>
          <w:b/>
          <w:sz w:val="24"/>
        </w:rPr>
        <w:t xml:space="preserve">Brands They Resonate With: </w:t>
      </w:r>
      <w:r>
        <w:rPr>
          <w:rFonts w:ascii="Arial" w:hAnsi="Arial" w:eastAsia="Arial"/>
          <w:sz w:val="24"/>
        </w:rPr>
        <w:t>Microsoft, IBM, Cisco, and other established, trusted, and secure technology brands.</w:t>
      </w:r>
    </w:p>
    <w:p>
      <w:r>
        <w:rPr>
          <w:rFonts w:ascii="Arial" w:hAnsi="Arial" w:eastAsia="Arial"/>
          <w:b/>
          <w:sz w:val="24"/>
        </w:rPr>
        <w:t xml:space="preserve">Publicity/Social Media Activity: </w:t>
      </w:r>
      <w:r>
        <w:rPr>
          <w:rFonts w:ascii="Arial" w:hAnsi="Arial" w:eastAsia="Arial"/>
          <w:sz w:val="24"/>
        </w:rPr>
        <w:t>Moderate LinkedIn presence, sharing industry insights and engaging with IT professionals.</w:t>
      </w:r>
    </w:p>
    <w:p>
      <w:r>
        <w:rPr>
          <w:rFonts w:ascii="Arial" w:hAnsi="Arial" w:eastAsia="Arial"/>
          <w:b/>
          <w:sz w:val="24"/>
        </w:rPr>
        <w:t xml:space="preserve">LinkedIn Profile: </w:t>
      </w:r>
      <w:r>
        <w:rPr>
          <w:rFonts w:ascii="Arial" w:hAnsi="Arial" w:eastAsia="Arial"/>
          <w:sz w:val="24"/>
        </w:rPr>
        <w:t>Detailed work history, certifications, recommendations, and a professional network of IT peers and industry connections.</w:t>
      </w:r>
    </w:p>
    <w:p>
      <w:r>
        <w:rPr>
          <w:rFonts w:ascii="Arial" w:hAnsi="Arial" w:eastAsia="Arial"/>
          <w:b/>
          <w:sz w:val="24"/>
        </w:rPr>
        <w:t xml:space="preserve">Leisure Activities: </w:t>
      </w:r>
      <w:r>
        <w:rPr>
          <w:rFonts w:ascii="Arial" w:hAnsi="Arial" w:eastAsia="Arial"/>
          <w:sz w:val="24"/>
        </w:rPr>
        <w:t>Golfing, reading tech publications, and attending industry events.</w:t>
      </w:r>
    </w:p>
    <w:p>
      <w:r>
        <w:rPr>
          <w:rFonts w:ascii="Arial" w:hAnsi="Arial" w:eastAsia="Arial"/>
          <w:b/>
          <w:sz w:val="24"/>
        </w:rPr>
        <w:t xml:space="preserve">Celebrities or Notable People They Resonate With: </w:t>
      </w:r>
      <w:r>
        <w:rPr>
          <w:rFonts w:ascii="Arial" w:hAnsi="Arial" w:eastAsia="Arial"/>
          <w:sz w:val="24"/>
        </w:rPr>
        <w:t>Influential tech leaders, cybersecurity experts, and industry analysts.</w:t>
      </w:r>
    </w:p>
    <w:p/>
    <w:p>
      <w:pPr>
        <w:pStyle w:val="Heading1"/>
      </w:pPr>
      <w:r>
        <w:rPr>
          <w:rFonts w:ascii="Arial" w:hAnsi="Arial" w:eastAsia="Arial"/>
          <w:b/>
          <w:color w:val="000000"/>
          <w:sz w:val="34"/>
        </w:rPr>
        <w:t>Customer Journey</w:t>
      </w:r>
    </w:p>
    <w:p/>
    <w:p>
      <w:r>
        <w:rPr>
          <w:rFonts w:ascii="Arial" w:hAnsi="Arial" w:eastAsia="Arial"/>
          <w:b/>
          <w:sz w:val="24"/>
        </w:rPr>
        <w:t xml:space="preserve">Customer Journey Map: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b/>
          <w:sz w:val="24"/>
        </w:rPr>
        <w:t xml:space="preserve">Channels: </w:t>
      </w:r>
      <w:r>
        <w:rPr>
          <w:rFonts w:ascii="Arial" w:hAnsi="Arial" w:eastAsia="Arial"/>
          <w:sz w:val="24"/>
        </w:rPr>
        <w:t>Industry publications, analyst reports, social media, conferences, webinars.</w:t>
      </w:r>
    </w:p>
    <w:p>
      <w:pPr>
        <w:pStyle w:val="ListBullet"/>
      </w:pPr>
      <w:r>
        <w:rPr>
          <w:rFonts w:ascii="Arial" w:hAnsi="Arial" w:eastAsia="Arial"/>
          <w:b/>
          <w:sz w:val="24"/>
        </w:rPr>
        <w:t xml:space="preserve">Emotions: </w:t>
      </w:r>
      <w:r>
        <w:rPr>
          <w:rFonts w:ascii="Arial" w:hAnsi="Arial" w:eastAsia="Arial"/>
          <w:sz w:val="24"/>
        </w:rPr>
        <w:t>Curiosity, skepticism, information-seeking.</w:t>
      </w:r>
    </w:p>
    <w:p>
      <w:pPr>
        <w:pStyle w:val="ListBullet"/>
      </w:pPr>
      <w:r>
        <w:rPr>
          <w:rFonts w:ascii="Arial" w:hAnsi="Arial" w:eastAsia="Arial"/>
          <w:b/>
          <w:sz w:val="24"/>
        </w:rPr>
        <w:t xml:space="preserve">Pain Points: </w:t>
      </w:r>
      <w:r>
        <w:rPr>
          <w:rFonts w:ascii="Arial" w:hAnsi="Arial" w:eastAsia="Arial"/>
          <w:sz w:val="24"/>
        </w:rPr>
        <w:t>Lack of awareness about innovative solutions, difficulty quantifying ROI.</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b/>
          <w:sz w:val="24"/>
        </w:rPr>
        <w:t xml:space="preserve">Channels: </w:t>
      </w:r>
      <w:r>
        <w:rPr>
          <w:rFonts w:ascii="Arial" w:hAnsi="Arial" w:eastAsia="Arial"/>
          <w:sz w:val="24"/>
        </w:rPr>
        <w:t>Website, product demos, case studies, analyst reviews.</w:t>
      </w:r>
    </w:p>
    <w:p>
      <w:pPr>
        <w:pStyle w:val="ListBullet"/>
      </w:pPr>
      <w:r>
        <w:rPr>
          <w:rFonts w:ascii="Arial" w:hAnsi="Arial" w:eastAsia="Arial"/>
          <w:b/>
          <w:sz w:val="24"/>
        </w:rPr>
        <w:t xml:space="preserve">Emotions: </w:t>
      </w:r>
      <w:r>
        <w:rPr>
          <w:rFonts w:ascii="Arial" w:hAnsi="Arial" w:eastAsia="Arial"/>
          <w:sz w:val="24"/>
        </w:rPr>
        <w:t>Analytical evaluation, cost-benefit analysis, skepticism.</w:t>
      </w:r>
    </w:p>
    <w:p>
      <w:pPr>
        <w:pStyle w:val="ListBullet"/>
      </w:pPr>
      <w:r>
        <w:rPr>
          <w:rFonts w:ascii="Arial" w:hAnsi="Arial" w:eastAsia="Arial"/>
          <w:b/>
          <w:sz w:val="24"/>
        </w:rPr>
        <w:t xml:space="preserve">Pain Points: </w:t>
      </w:r>
      <w:r>
        <w:rPr>
          <w:rFonts w:ascii="Arial" w:hAnsi="Arial" w:eastAsia="Arial"/>
          <w:sz w:val="24"/>
        </w:rPr>
        <w:t>Concerns about integration, scalability, and disruption to existing workflows.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b/>
          <w:sz w:val="24"/>
        </w:rPr>
        <w:t xml:space="preserve">Channels: </w:t>
      </w:r>
      <w:r>
        <w:rPr>
          <w:rFonts w:ascii="Arial" w:hAnsi="Arial" w:eastAsia="Arial"/>
          <w:sz w:val="24"/>
        </w:rPr>
        <w:t>Sales consultations, pricing negotiations, contract reviews.</w:t>
      </w:r>
    </w:p>
    <w:p>
      <w:pPr>
        <w:pStyle w:val="ListBullet"/>
      </w:pPr>
      <w:r>
        <w:rPr>
          <w:rFonts w:ascii="Arial" w:hAnsi="Arial" w:eastAsia="Arial"/>
          <w:b/>
          <w:sz w:val="24"/>
        </w:rPr>
        <w:t xml:space="preserve">Emotions: </w:t>
      </w:r>
      <w:r>
        <w:rPr>
          <w:rFonts w:ascii="Arial" w:hAnsi="Arial" w:eastAsia="Arial"/>
          <w:sz w:val="24"/>
        </w:rPr>
        <w:t>Anticipation, uncertainty, desire for control.</w:t>
      </w:r>
    </w:p>
    <w:p>
      <w:pPr>
        <w:pStyle w:val="ListBullet"/>
      </w:pPr>
      <w:r>
        <w:rPr>
          <w:rFonts w:ascii="Arial" w:hAnsi="Arial" w:eastAsia="Arial"/>
          <w:b/>
          <w:sz w:val="24"/>
        </w:rPr>
        <w:t xml:space="preserve">Pain Points: </w:t>
      </w:r>
      <w:r>
        <w:rPr>
          <w:rFonts w:ascii="Arial" w:hAnsi="Arial" w:eastAsia="Arial"/>
          <w:sz w:val="24"/>
        </w:rPr>
        <w:t>Securing executive buy-in, data privacy concerns, sustainability considerations.</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b/>
          <w:sz w:val="24"/>
        </w:rPr>
        <w:t xml:space="preserve">Channels: </w:t>
      </w:r>
      <w:r>
        <w:rPr>
          <w:rFonts w:ascii="Arial" w:hAnsi="Arial" w:eastAsia="Arial"/>
          <w:sz w:val="24"/>
        </w:rPr>
        <w:t>Onboarding, training, customer success programs, online communities.</w:t>
      </w:r>
    </w:p>
    <w:p>
      <w:pPr>
        <w:pStyle w:val="ListBullet"/>
      </w:pPr>
      <w:r>
        <w:rPr>
          <w:rFonts w:ascii="Arial" w:hAnsi="Arial" w:eastAsia="Arial"/>
          <w:b/>
          <w:sz w:val="24"/>
        </w:rPr>
        <w:t xml:space="preserve">Emotions: </w:t>
      </w:r>
      <w:r>
        <w:rPr>
          <w:rFonts w:ascii="Arial" w:hAnsi="Arial" w:eastAsia="Arial"/>
          <w:sz w:val="24"/>
        </w:rPr>
        <w:t>Excitement, apprehension, determination.</w:t>
      </w:r>
    </w:p>
    <w:p>
      <w:pPr>
        <w:pStyle w:val="ListBullet"/>
      </w:pPr>
      <w:r>
        <w:rPr>
          <w:rFonts w:ascii="Arial" w:hAnsi="Arial" w:eastAsia="Arial"/>
          <w:b/>
          <w:sz w:val="24"/>
        </w:rPr>
        <w:t xml:space="preserve">Pain Points: </w:t>
      </w:r>
      <w:r>
        <w:rPr>
          <w:rFonts w:ascii="Arial" w:hAnsi="Arial" w:eastAsia="Arial"/>
          <w:sz w:val="24"/>
        </w:rPr>
        <w:t>Adoption challenges, resource constraints, alignment across teams.</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b/>
          <w:sz w:val="24"/>
        </w:rPr>
        <w:t xml:space="preserve">Channels: </w:t>
      </w:r>
      <w:r>
        <w:rPr>
          <w:rFonts w:ascii="Arial" w:hAnsi="Arial" w:eastAsia="Arial"/>
          <w:sz w:val="24"/>
        </w:rPr>
        <w:t>Customer support, account management, user forums, advocacy programs.</w:t>
      </w:r>
    </w:p>
    <w:p>
      <w:pPr>
        <w:pStyle w:val="ListBullet"/>
      </w:pPr>
      <w:r>
        <w:rPr>
          <w:rFonts w:ascii="Arial" w:hAnsi="Arial" w:eastAsia="Arial"/>
          <w:b/>
          <w:sz w:val="24"/>
        </w:rPr>
        <w:t xml:space="preserve">Emotions: </w:t>
      </w:r>
      <w:r>
        <w:rPr>
          <w:rFonts w:ascii="Arial" w:hAnsi="Arial" w:eastAsia="Arial"/>
          <w:sz w:val="24"/>
        </w:rPr>
        <w:t>Satisfaction, frustration, loyalty.</w:t>
      </w:r>
    </w:p>
    <w:p>
      <w:pPr>
        <w:pStyle w:val="ListBullet"/>
      </w:pPr>
      <w:r>
        <w:rPr>
          <w:rFonts w:ascii="Arial" w:hAnsi="Arial" w:eastAsia="Arial"/>
          <w:b/>
          <w:sz w:val="24"/>
        </w:rPr>
        <w:t xml:space="preserve">Pain Points: </w:t>
      </w:r>
      <w:r>
        <w:rPr>
          <w:rFonts w:ascii="Arial" w:hAnsi="Arial" w:eastAsia="Arial"/>
          <w:sz w:val="24"/>
        </w:rPr>
        <w:t>Ongoing optimization, demonstrating ROI, evolving needs.</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sz w:val="24"/>
        </w:rPr>
        <w:t>Thought leadership content addressing industry challenges and best practices.</w:t>
      </w:r>
    </w:p>
    <w:p>
      <w:pPr>
        <w:pStyle w:val="ListBullet"/>
      </w:pPr>
      <w:r>
        <w:rPr>
          <w:rFonts w:ascii="Arial" w:hAnsi="Arial" w:eastAsia="Arial"/>
          <w:sz w:val="24"/>
        </w:rPr>
        <w:t>Engaging social media presence showcasing customer success stories.</w:t>
      </w:r>
    </w:p>
    <w:p>
      <w:pPr>
        <w:pStyle w:val="ListBullet"/>
      </w:pPr>
      <w:r>
        <w:rPr>
          <w:rFonts w:ascii="Arial" w:hAnsi="Arial" w:eastAsia="Arial"/>
          <w:sz w:val="24"/>
        </w:rPr>
        <w:t>Personalized outreach based on firmographic and behavioral data.</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sz w:val="24"/>
        </w:rPr>
        <w:t>Interactive product demos tailored to specific use cases and pain points.</w:t>
      </w:r>
    </w:p>
    <w:p>
      <w:pPr>
        <w:pStyle w:val="ListBullet"/>
      </w:pPr>
      <w:r>
        <w:rPr>
          <w:rFonts w:ascii="Arial" w:hAnsi="Arial" w:eastAsia="Arial"/>
          <w:sz w:val="24"/>
        </w:rPr>
        <w:t>Detailed case studies highlighting measurable ROI and customer testimonials.</w:t>
      </w:r>
    </w:p>
    <w:p>
      <w:pPr>
        <w:pStyle w:val="ListBullet"/>
      </w:pPr>
      <w:r>
        <w:rPr>
          <w:rFonts w:ascii="Arial" w:hAnsi="Arial" w:eastAsia="Arial"/>
          <w:sz w:val="24"/>
        </w:rPr>
        <w:t>Consultative approach to understand unique requirements and provide customized solutions.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sz w:val="24"/>
        </w:rPr>
        <w:t>Transparent pricing models and flexible contract terms.</w:t>
      </w:r>
    </w:p>
    <w:p>
      <w:pPr>
        <w:pStyle w:val="ListBullet"/>
      </w:pPr>
      <w:r>
        <w:rPr>
          <w:rFonts w:ascii="Arial" w:hAnsi="Arial" w:eastAsia="Arial"/>
          <w:sz w:val="24"/>
        </w:rPr>
        <w:t>Comprehensive data privacy and security certifications.</w:t>
      </w:r>
    </w:p>
    <w:p>
      <w:pPr>
        <w:pStyle w:val="ListBullet"/>
      </w:pPr>
      <w:r>
        <w:rPr>
          <w:rFonts w:ascii="Arial" w:hAnsi="Arial" w:eastAsia="Arial"/>
          <w:sz w:val="24"/>
        </w:rPr>
        <w:t>Detailed implementation roadmaps and change management support.</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sz w:val="24"/>
        </w:rPr>
        <w:t>Dedicated customer success managers and personalized onboarding programs.</w:t>
      </w:r>
    </w:p>
    <w:p>
      <w:pPr>
        <w:pStyle w:val="ListBullet"/>
      </w:pPr>
      <w:r>
        <w:rPr>
          <w:rFonts w:ascii="Arial" w:hAnsi="Arial" w:eastAsia="Arial"/>
          <w:sz w:val="24"/>
        </w:rPr>
        <w:t>Intuitive user interfaces and seamless integration with existing systems.</w:t>
      </w:r>
    </w:p>
    <w:p>
      <w:pPr>
        <w:pStyle w:val="ListBullet"/>
      </w:pPr>
      <w:r>
        <w:rPr>
          <w:rFonts w:ascii="Arial" w:hAnsi="Arial" w:eastAsia="Arial"/>
          <w:sz w:val="24"/>
        </w:rPr>
        <w:t>Collaborative online communities for knowledge sharing and best practices.</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sz w:val="24"/>
        </w:rPr>
        <w:t>Proactive account management and ongoing optimization services.</w:t>
      </w:r>
    </w:p>
    <w:p>
      <w:pPr>
        <w:pStyle w:val="ListBullet"/>
      </w:pPr>
      <w:r>
        <w:rPr>
          <w:rFonts w:ascii="Arial" w:hAnsi="Arial" w:eastAsia="Arial"/>
          <w:sz w:val="24"/>
        </w:rPr>
        <w:t>Robust customer support channels with rapid response times.</w:t>
      </w:r>
    </w:p>
    <w:p>
      <w:pPr>
        <w:pStyle w:val="ListBullet"/>
      </w:pPr>
      <w:r>
        <w:rPr>
          <w:rFonts w:ascii="Arial" w:hAnsi="Arial" w:eastAsia="Arial"/>
          <w:sz w:val="24"/>
        </w:rPr>
        <w:t>Loyalty programs and advocacy opportunities for customer recognition.</w:t>
      </w:r>
    </w:p>
    <w:p/>
    <w:p>
      <w:pPr>
        <w:pStyle w:val="Heading1"/>
      </w:pPr>
      <w:r>
        <w:rPr>
          <w:rFonts w:ascii="Arial" w:hAnsi="Arial" w:eastAsia="Arial"/>
          <w:b/>
          <w:color w:val="000000"/>
          <w:sz w:val="34"/>
        </w:rPr>
        <w:t>Brand Name</w:t>
      </w:r>
    </w:p>
    <w:p/>
    <w:p>
      <w:r>
        <w:rPr>
          <w:rFonts w:ascii="Arial" w:hAnsi="Arial" w:eastAsia="Arial"/>
          <w:b/>
          <w:sz w:val="24"/>
        </w:rPr>
        <w:t xml:space="preserve">Proposed Brand Name: </w:t>
      </w:r>
      <w:r>
        <w:rPr>
          <w:rFonts w:ascii="Arial" w:hAnsi="Arial" w:eastAsia="Arial"/>
          <w:sz w:val="24"/>
        </w:rPr>
        <w:t>{{response}}</w:t>
      </w:r>
    </w:p>
    <w:p>
      <w:r>
        <w:rPr>
          <w:rFonts w:ascii="Arial" w:hAnsi="Arial" w:eastAsia="Arial"/>
          <w:b/>
          <w:sz w:val="24"/>
        </w:rPr>
        <w:t xml:space="preserve">Rationale: </w:t>
      </w:r>
      <w:r>
        <w:rPr>
          <w:rFonts w:ascii="Arial" w:hAnsi="Arial" w:eastAsia="Arial"/>
          <w:sz w:val="24"/>
        </w:rPr>
        <w:t>{{rationale}}</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Unleash Data-Driven Growth: Personalized Engagement, Unified Insights.</w:t>
      </w:r>
    </w:p>
    <w:p/>
    <w:p>
      <w:pPr>
        <w:pStyle w:val="Heading1"/>
      </w:pPr>
      <w:r>
        <w:rPr>
          <w:rFonts w:ascii="Arial" w:hAnsi="Arial" w:eastAsia="Arial"/>
          <w:b/>
          <w:color w:val="000000"/>
          <w:sz w:val="34"/>
        </w:rPr>
        <w:t>Imagery</w:t>
      </w:r>
    </w:p>
    <w:p/>
    <w:p>
      <w:r>
        <w:rPr>
          <w:rFonts w:ascii="Arial" w:hAnsi="Arial" w:eastAsia="Arial"/>
          <w:b/>
          <w:sz w:val="24"/>
        </w:rPr>
        <w:t xml:space="preserve">Visual Themes and Illustration Styles: </w:t>
      </w:r>
      <w:r>
        <w:rPr>
          <w:rFonts w:ascii="Arial" w:hAnsi="Arial" w:eastAsia="Arial"/>
          <w:sz w:val="24"/>
        </w:rPr>
        <w:t>Geometric abstraction, data visualization, interconnected networks, and streamlined iconography that convey seamless integration, efficiency, and measurable growth. Infographic designs should prioritize clarity, storytelling through data, and visual metaphors representing digital transformation.</w:t>
      </w:r>
    </w:p>
    <w:p>
      <w:r>
        <w:rPr>
          <w:rFonts w:ascii="Arial" w:hAnsi="Arial" w:eastAsia="Arial"/>
          <w:b/>
          <w:sz w:val="24"/>
        </w:rPr>
        <w:t xml:space="preserve">Photography Direction: </w:t>
      </w:r>
      <w:r>
        <w:rPr>
          <w:rFonts w:ascii="Arial" w:hAnsi="Arial" w:eastAsia="Arial"/>
          <w:sz w:val="24"/>
        </w:rPr>
        <w:t>People-centric imagery showcasing diverse professionals in collaborative environments, complemented by abstract visuals symbolizing innovation, connectivity, and forward momentum. Product-focused compositions highlighting seamless user experiences and intuitive interfaces. Architectural photography capturing modern workspaces that foster creativity and strategic thinking.</w:t>
      </w:r>
    </w:p>
    <w:p>
      <w:r>
        <w:rPr>
          <w:rFonts w:ascii="Arial" w:hAnsi="Arial" w:eastAsia="Arial"/>
          <w:b/>
          <w:sz w:val="24"/>
        </w:rPr>
        <w:t xml:space="preserve">Visual Sophistication: </w:t>
      </w:r>
      <w:r>
        <w:rPr>
          <w:rFonts w:ascii="Arial" w:hAnsi="Arial" w:eastAsia="Arial"/>
          <w:sz w:val="24"/>
        </w:rPr>
        <w:t>A refined, contemporary aesthetic that balances minimalism with strategic pops of vibrancy. Clean lines, precise geometry, and a data-driven approach should underscore a sense of professionalism and expertise. Thoughtful use of negative space and purposeful compositions will create a distinctive, confident presence aligned with industry standards.</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Professional, authoritative, data-driven, innovative, consultative, trustworthy.</w:t>
      </w:r>
    </w:p>
    <w:p>
      <w:r>
        <w:rPr>
          <w:rFonts w:ascii="Arial" w:hAnsi="Arial" w:eastAsia="Arial"/>
          <w:sz w:val="24"/>
        </w:rPr>
        <w:t>These attributes reflect the brand's identity as a strategic partner that empowers B2B organizations with innovative, data-driven solutions. The professional and authoritative tone conveys expertise, while the data-driven and innovative qualities highlight our commitment to cutting-edge methodologies and measurable results. The consultative and trustworthy attributes foster a sense of partnership, tailored support, and deep understanding of our clients' unique challenges.</w:t>
      </w:r>
    </w:p>
    <w:p>
      <w:r>
        <w:rPr>
          <w:rFonts w:ascii="Arial" w:hAnsi="Arial" w:eastAsia="Arial"/>
          <w:b/>
          <w:sz w:val="24"/>
        </w:rPr>
        <w:t xml:space="preserve">Tone Adaptation: </w:t>
      </w:r>
      <w:r>
        <w:rPr>
          <w:rFonts w:ascii="Arial" w:hAnsi="Arial" w:eastAsia="Arial"/>
          <w:sz w:val="24"/>
        </w:rPr>
      </w:r>
    </w:p>
    <w:p>
      <w:r>
        <w:rPr>
          <w:rFonts w:ascii="Arial" w:hAnsi="Arial" w:eastAsia="Arial"/>
          <w:b/>
          <w:sz w:val="24"/>
        </w:rPr>
        <w:t xml:space="preserve">New Product Launch: </w:t>
      </w:r>
      <w:r>
        <w:rPr>
          <w:rFonts w:ascii="Arial" w:hAnsi="Arial" w:eastAsia="Arial"/>
          <w:sz w:val="24"/>
        </w:rPr>
        <w:t>Confident, informative, and forward-thinking.</w:t>
      </w:r>
    </w:p>
    <w:p>
      <w:r>
        <w:rPr>
          <w:rFonts w:ascii="Arial" w:hAnsi="Arial" w:eastAsia="Arial"/>
          <w:b/>
          <w:sz w:val="24"/>
        </w:rPr>
        <w:t xml:space="preserve">Example: </w:t>
      </w:r>
      <w:r>
        <w:rPr>
          <w:rFonts w:ascii="Arial" w:hAnsi="Arial" w:eastAsia="Arial"/>
          <w:sz w:val="24"/>
        </w:rPr>
        <w:t>"Introducing [Product Name], our groundbreaking solution that harmonizes customer data, aligns sales and marketing efforts, and delivers scalable, personalized engagement strategies – driving quantifiable revenue growth for your strategic B2B organization."</w:t>
      </w:r>
    </w:p>
    <w:p>
      <w:r>
        <w:rPr>
          <w:rFonts w:ascii="Arial" w:hAnsi="Arial" w:eastAsia="Arial"/>
          <w:b/>
          <w:sz w:val="24"/>
        </w:rPr>
        <w:t xml:space="preserve">Customer Complaint Response: </w:t>
      </w:r>
      <w:r>
        <w:rPr>
          <w:rFonts w:ascii="Arial" w:hAnsi="Arial" w:eastAsia="Arial"/>
          <w:sz w:val="24"/>
        </w:rPr>
        <w:t>Empathetic, solutions-oriented, and reassuring.</w:t>
      </w:r>
    </w:p>
    <w:p>
      <w:r>
        <w:rPr>
          <w:rFonts w:ascii="Arial" w:hAnsi="Arial" w:eastAsia="Arial"/>
          <w:b/>
          <w:sz w:val="24"/>
        </w:rPr>
        <w:t xml:space="preserve">Example: </w:t>
      </w:r>
      <w:r>
        <w:rPr>
          <w:rFonts w:ascii="Arial" w:hAnsi="Arial" w:eastAsia="Arial"/>
          <w:sz w:val="24"/>
        </w:rPr>
        <w:t>"We understand your frustration and value your feedback. Our team is committed to resolving this issue promptly and ensuring your experience aligns with our data-driven, tailored approach to optimizing customer success."</w:t>
      </w:r>
    </w:p>
    <w:p>
      <w:r>
        <w:rPr>
          <w:rFonts w:ascii="Arial" w:hAnsi="Arial" w:eastAsia="Arial"/>
          <w:b/>
          <w:sz w:val="24"/>
        </w:rPr>
        <w:t xml:space="preserve">LinkedIn Social Media Post: </w:t>
      </w:r>
      <w:r>
        <w:rPr>
          <w:rFonts w:ascii="Arial" w:hAnsi="Arial" w:eastAsia="Arial"/>
          <w:sz w:val="24"/>
        </w:rPr>
        <w:t>Insightful, thought-provoking, and industry-focused.</w:t>
      </w:r>
    </w:p>
    <w:p>
      <w:r>
        <w:rPr>
          <w:rFonts w:ascii="Arial" w:hAnsi="Arial" w:eastAsia="Arial"/>
          <w:b/>
          <w:sz w:val="24"/>
        </w:rPr>
        <w:t xml:space="preserve">Example: </w:t>
      </w:r>
      <w:r>
        <w:rPr>
          <w:rFonts w:ascii="Arial" w:hAnsi="Arial" w:eastAsia="Arial"/>
          <w:sz w:val="24"/>
        </w:rPr>
        <w:t>"Unlock the power of unified measurement capabilities. Gain a competitive edge by demonstrating measurable ROI and driving sustained executive buy-in for your account-based marketing initiatives."</w:t>
      </w:r>
    </w:p>
    <w:p>
      <w:r>
        <w:rPr>
          <w:rFonts w:ascii="Arial" w:hAnsi="Arial" w:eastAsia="Arial"/>
          <w:b/>
          <w:sz w:val="24"/>
        </w:rPr>
        <w:t xml:space="preserve">Blog Post Title: </w:t>
      </w:r>
      <w:r>
        <w:rPr>
          <w:rFonts w:ascii="Arial" w:hAnsi="Arial" w:eastAsia="Arial"/>
          <w:sz w:val="24"/>
        </w:rPr>
        <w:t>Compelling, actionable, and benefit-driven.</w:t>
      </w:r>
    </w:p>
    <w:p>
      <w:r>
        <w:rPr>
          <w:rFonts w:ascii="Arial" w:hAnsi="Arial" w:eastAsia="Arial"/>
          <w:b/>
          <w:sz w:val="24"/>
        </w:rPr>
        <w:t xml:space="preserve">Example: </w:t>
      </w:r>
      <w:r>
        <w:rPr>
          <w:rFonts w:ascii="Arial" w:hAnsi="Arial" w:eastAsia="Arial"/>
          <w:sz w:val="24"/>
        </w:rPr>
        <w:t>"Unleash Data-Driven Growth: 5 Strategies for Seamless Integration and Scalable Personalization."</w:t>
      </w:r>
    </w:p>
    <w:p>
      <w:r>
        <w:rPr>
          <w:rFonts w:ascii="Arial" w:hAnsi="Arial" w:eastAsia="Arial"/>
          <w:b/>
          <w:sz w:val="24"/>
        </w:rPr>
        <w:t xml:space="preserve">Formal Company Announcement: </w:t>
      </w:r>
      <w:r>
        <w:rPr>
          <w:rFonts w:ascii="Arial" w:hAnsi="Arial" w:eastAsia="Arial"/>
          <w:sz w:val="24"/>
        </w:rPr>
        <w:t>Authoritative, impactful, and vision-aligned.</w:t>
      </w:r>
    </w:p>
    <w:p>
      <w:r>
        <w:rPr>
          <w:rFonts w:ascii="Arial" w:hAnsi="Arial" w:eastAsia="Arial"/>
          <w:b/>
          <w:sz w:val="24"/>
        </w:rPr>
        <w:t xml:space="preserve">Example: </w:t>
      </w:r>
      <w:r>
        <w:rPr>
          <w:rFonts w:ascii="Arial" w:hAnsi="Arial" w:eastAsia="Arial"/>
          <w:sz w:val="24"/>
        </w:rPr>
        <w:t>"Elevating Industry Leadership: [Company Name] Unveils Groundbreaking Platform for Harmonized Customer Insights and Aligned Sales and Marketing Efforts."</w:t>
      </w:r>
    </w:p>
    <w:p/>
    <w:p>
      <w:pPr>
        <w:pStyle w:val="Heading1"/>
      </w:pPr>
      <w:r>
        <w:rPr>
          <w:rFonts w:ascii="Arial" w:hAnsi="Arial" w:eastAsia="Arial"/>
          <w:b/>
          <w:color w:val="000000"/>
          <w:sz w:val="34"/>
        </w:rPr>
        <w:t>Brand Guidelines</w:t>
      </w:r>
    </w:p>
    <w:p/>
    <w:p>
      <w:r>
        <w:rPr>
          <w:rFonts w:ascii="Arial" w:hAnsi="Arial" w:eastAsia="Arial"/>
          <w:b/>
          <w:sz w:val="24"/>
        </w:rPr>
        <w:t xml:space="preserve">Brand Positioning Statement: </w:t>
      </w:r>
      <w:r>
        <w:rPr>
          <w:rFonts w:ascii="Arial" w:hAnsi="Arial" w:eastAsia="Arial"/>
          <w:sz w:val="24"/>
        </w:rPr>
        <w:t>[Company Name] is a trusted strategic partner that empowers analytical, results-driven B2B organizations with innovative, data-driven solutions. Our offering seamlessly integrates customer data, aligns sales and marketing efforts, and delivers scalable, personalized engagement strategies backed by proven methodologies. We provide unified measurement capabilities to demonstrate measurable ROI, competitive advantages, and sustained executive buy-in – driving quantifiable revenue growth, contributing to organizational success, and achieving industry leadership.</w:t>
      </w:r>
    </w:p>
    <w:p>
      <w:r>
        <w:rPr>
          <w:rFonts w:ascii="Arial" w:hAnsi="Arial" w:eastAsia="Arial"/>
          <w:b/>
          <w:sz w:val="24"/>
        </w:rPr>
        <w:t xml:space="preserve">Visual Identity System: </w:t>
      </w:r>
      <w:r>
        <w:rPr>
          <w:rFonts w:ascii="Arial" w:hAnsi="Arial" w:eastAsia="Arial"/>
          <w:sz w:val="24"/>
        </w:rPr>
      </w:r>
    </w:p>
    <w:p>
      <w:r>
        <w:rPr>
          <w:rFonts w:ascii="Arial" w:hAnsi="Arial" w:eastAsia="Arial"/>
          <w:b/>
          <w:sz w:val="24"/>
        </w:rPr>
        <w:t xml:space="preserve">Logo: </w:t>
      </w:r>
      <w:r>
        <w:rPr>
          <w:rFonts w:ascii="Arial" w:hAnsi="Arial" w:eastAsia="Arial"/>
          <w:sz w:val="24"/>
        </w:rPr>
        <w:t>The bold, minimalist logo design features a stylized infinity symbol, representing continuous growth, innovation, and an unwavering pursuit of excellence. The interconnected loops symbolize the harmonious integration of data, technology, and human ingenuity, subtly conveying measurable revenue growth and limitless potential. The deep navy blue hue evokes trust, professionalism, and stability, while the vibrant teal represents growth and a forward-thinking mindset.</w:t>
      </w:r>
    </w:p>
    <w:p>
      <w:r>
        <w:rPr>
          <w:rFonts w:ascii="Arial" w:hAnsi="Arial" w:eastAsia="Arial"/>
          <w:b/>
          <w:sz w:val="24"/>
        </w:rPr>
        <w:t xml:space="preserve">Color Palette: </w:t>
      </w:r>
      <w:r>
        <w:rPr>
          <w:rFonts w:ascii="Arial" w:hAnsi="Arial" w:eastAsia="Arial"/>
          <w:sz w:val="24"/>
        </w:rPr>
      </w:r>
    </w:p>
    <w:p>
      <w:pPr>
        <w:pStyle w:val="ListBullet"/>
      </w:pPr>
      <w:r>
        <w:rPr>
          <w:rFonts w:ascii="Arial" w:hAnsi="Arial" w:eastAsia="Arial"/>
          <w:b/>
          <w:sz w:val="24"/>
        </w:rPr>
        <w:t xml:space="preserve">Deep Navy Blue (HEX: </w:t>
      </w:r>
      <w:r>
        <w:rPr>
          <w:rFonts w:ascii="Arial" w:hAnsi="Arial" w:eastAsia="Arial"/>
          <w:sz w:val="24"/>
        </w:rPr>
        <w:t>#002855, RGB: 0, 40, 85, CMYK: 100, 88, 42, 39)</w:t>
      </w:r>
    </w:p>
    <w:p>
      <w:pPr>
        <w:pStyle w:val="ListBullet"/>
      </w:pPr>
      <w:r>
        <w:rPr>
          <w:rFonts w:ascii="Arial" w:hAnsi="Arial" w:eastAsia="Arial"/>
          <w:b/>
          <w:sz w:val="24"/>
        </w:rPr>
        <w:t xml:space="preserve">Vibrant Teal (HEX: </w:t>
      </w:r>
      <w:r>
        <w:rPr>
          <w:rFonts w:ascii="Arial" w:hAnsi="Arial" w:eastAsia="Arial"/>
          <w:sz w:val="24"/>
        </w:rPr>
        <w:t>#00B0A9, RGB: 0, 176, 169, CMYK: 77, 0, 40, 0)</w:t>
      </w:r>
    </w:p>
    <w:p>
      <w:pPr>
        <w:pStyle w:val="ListBullet"/>
      </w:pPr>
      <w:r>
        <w:rPr>
          <w:rFonts w:ascii="Arial" w:hAnsi="Arial" w:eastAsia="Arial"/>
          <w:b/>
          <w:sz w:val="24"/>
        </w:rPr>
        <w:t xml:space="preserve">Bright Coral (Accent: </w:t>
      </w:r>
      <w:r>
        <w:rPr>
          <w:rFonts w:ascii="Arial" w:hAnsi="Arial" w:eastAsia="Arial"/>
          <w:sz w:val="24"/>
        </w:rPr>
        <w:t>HEX: #FF6B6B, RGB: 255, 107, 107, CMYK: 0, 68, 42, 0)</w:t>
      </w:r>
    </w:p>
    <w:p>
      <w:pPr>
        <w:pStyle w:val="ListBullet"/>
      </w:pPr>
      <w:r>
        <w:rPr>
          <w:rFonts w:ascii="Arial" w:hAnsi="Arial" w:eastAsia="Arial"/>
          <w:b/>
          <w:sz w:val="24"/>
        </w:rPr>
        <w:t xml:space="preserve">Light Gray (Supportive: </w:t>
      </w:r>
      <w:r>
        <w:rPr>
          <w:rFonts w:ascii="Arial" w:hAnsi="Arial" w:eastAsia="Arial"/>
          <w:sz w:val="24"/>
        </w:rPr>
        <w:t>HEX: #F2F2F2, RGB: 242, 242, 242, CMYK: 4, 3, 3, 0)</w:t>
      </w:r>
    </w:p>
    <w:p>
      <w:pPr>
        <w:pStyle w:val="ListBullet"/>
      </w:pPr>
      <w:r>
        <w:rPr>
          <w:rFonts w:ascii="Arial" w:hAnsi="Arial" w:eastAsia="Arial"/>
          <w:b/>
          <w:sz w:val="24"/>
        </w:rPr>
        <w:t xml:space="preserve">Charcoal Gray (Text: </w:t>
      </w:r>
      <w:r>
        <w:rPr>
          <w:rFonts w:ascii="Arial" w:hAnsi="Arial" w:eastAsia="Arial"/>
          <w:sz w:val="24"/>
        </w:rPr>
        <w:t>HEX: #333333, RGB: 51, 51, 51, CMYK: 69, 63, 59, 58)</w:t>
      </w:r>
    </w:p>
    <w:p>
      <w:r>
        <w:rPr>
          <w:rFonts w:ascii="Arial" w:hAnsi="Arial" w:eastAsia="Arial"/>
          <w:b/>
          <w:sz w:val="24"/>
        </w:rPr>
        <w:t xml:space="preserve">Imagery Style: </w:t>
      </w:r>
      <w:r>
        <w:rPr>
          <w:rFonts w:ascii="Arial" w:hAnsi="Arial" w:eastAsia="Arial"/>
          <w:sz w:val="24"/>
        </w:rPr>
      </w:r>
    </w:p>
    <w:p>
      <w:pPr>
        <w:pStyle w:val="ListBullet"/>
      </w:pPr>
      <w:r>
        <w:rPr>
          <w:rFonts w:ascii="Arial" w:hAnsi="Arial" w:eastAsia="Arial"/>
          <w:sz w:val="24"/>
        </w:rPr>
        <w:t>Geometric abstraction, data visualization, interconnected networks</w:t>
      </w:r>
    </w:p>
    <w:p>
      <w:pPr>
        <w:pStyle w:val="ListBullet"/>
      </w:pPr>
      <w:r>
        <w:rPr>
          <w:rFonts w:ascii="Arial" w:hAnsi="Arial" w:eastAsia="Arial"/>
          <w:sz w:val="24"/>
        </w:rPr>
        <w:t>Streamlined iconography conveying seamless integration, efficiency, measurable growth</w:t>
      </w:r>
    </w:p>
    <w:p>
      <w:pPr>
        <w:pStyle w:val="ListBullet"/>
      </w:pPr>
      <w:r>
        <w:rPr>
          <w:rFonts w:ascii="Arial" w:hAnsi="Arial" w:eastAsia="Arial"/>
          <w:sz w:val="24"/>
        </w:rPr>
        <w:t>People-centric imagery showcasing diverse professionals in collaborative environments</w:t>
      </w:r>
    </w:p>
    <w:p>
      <w:pPr>
        <w:pStyle w:val="ListBullet"/>
      </w:pPr>
      <w:r>
        <w:rPr>
          <w:rFonts w:ascii="Arial" w:hAnsi="Arial" w:eastAsia="Arial"/>
          <w:sz w:val="24"/>
        </w:rPr>
        <w:t>Abstract visuals symbolizing innovation, connectivity, forward momentum</w:t>
      </w:r>
    </w:p>
    <w:p>
      <w:pPr>
        <w:pStyle w:val="ListBullet"/>
      </w:pPr>
      <w:r>
        <w:rPr>
          <w:rFonts w:ascii="Arial" w:hAnsi="Arial" w:eastAsia="Arial"/>
          <w:sz w:val="24"/>
        </w:rPr>
        <w:t>Product-focused compositions highlighting intuitive user experiences</w:t>
      </w:r>
    </w:p>
    <w:p>
      <w:pPr>
        <w:pStyle w:val="ListBullet"/>
      </w:pPr>
      <w:r>
        <w:rPr>
          <w:rFonts w:ascii="Arial" w:hAnsi="Arial" w:eastAsia="Arial"/>
          <w:sz w:val="24"/>
        </w:rPr>
        <w:t>Architectural photography capturing modern, strategic workspaces</w:t>
      </w:r>
    </w:p>
    <w:p>
      <w:r>
        <w:rPr>
          <w:rFonts w:ascii="Arial" w:hAnsi="Arial" w:eastAsia="Arial"/>
          <w:b/>
          <w:sz w:val="24"/>
        </w:rPr>
        <w:t xml:space="preserve">Tone and Voice: </w:t>
      </w:r>
      <w:r>
        <w:rPr>
          <w:rFonts w:ascii="Arial" w:hAnsi="Arial" w:eastAsia="Arial"/>
          <w:sz w:val="24"/>
        </w:rPr>
      </w:r>
    </w:p>
    <w:p>
      <w:pPr>
        <w:pStyle w:val="ListBullet"/>
      </w:pPr>
      <w:r>
        <w:rPr>
          <w:rFonts w:ascii="Arial" w:hAnsi="Arial" w:eastAsia="Arial"/>
          <w:sz w:val="24"/>
        </w:rPr>
        <w:t>Professional, authoritative, data-driven, innovative, consultative, trustworthy</w:t>
      </w:r>
    </w:p>
    <w:p>
      <w:pPr>
        <w:pStyle w:val="ListBullet"/>
      </w:pPr>
      <w:r>
        <w:rPr>
          <w:rFonts w:ascii="Arial" w:hAnsi="Arial" w:eastAsia="Arial"/>
          <w:sz w:val="24"/>
        </w:rPr>
        <w:t>Adapt tone based on context (e.g., product launches, customer communications, thought leadership)</w:t>
      </w:r>
    </w:p>
    <w:p>
      <w:pPr>
        <w:pStyle w:val="ListBullet"/>
      </w:pPr>
      <w:r>
        <w:rPr>
          <w:rFonts w:ascii="Arial" w:hAnsi="Arial" w:eastAsia="Arial"/>
          <w:sz w:val="24"/>
        </w:rPr>
        <w:t>Convey expertise, tailored support, and deep understanding of client challenges</w:t>
      </w:r>
    </w:p>
    <w:p>
      <w:pPr>
        <w:pStyle w:val="ListBullet"/>
      </w:pPr>
      <w:r>
        <w:rPr>
          <w:rFonts w:ascii="Arial" w:hAnsi="Arial" w:eastAsia="Arial"/>
          <w:sz w:val="24"/>
        </w:rPr>
        <w:t>Foster a sense of partnership, measurable results, and industry leadership</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strategic, data-driven B2B professionals who prioritize revenue growth, personalized engagement, and measurable ROI. They seek innovative solutions to streamline complex sales cycles, enhance account targeting, and optimize customer acquisition strategies. Driven by professional growth and organizational impact, they value seamless data integration, scalability, and solutions aligned with digital transformation initiatives.</w:t>
      </w:r>
    </w:p>
    <w:p>
      <w:r>
        <w:rPr>
          <w:rFonts w:ascii="Arial" w:hAnsi="Arial" w:eastAsia="Arial"/>
          <w:b/>
          <w:sz w:val="24"/>
        </w:rPr>
        <w:t xml:space="preserve">Market Definition: </w:t>
      </w:r>
      <w:r>
        <w:rPr>
          <w:rFonts w:ascii="Arial" w:hAnsi="Arial" w:eastAsia="Arial"/>
          <w:sz w:val="24"/>
        </w:rPr>
        <w:t>We operate within the B2B marketing automation and account-based marketing (ABM) solutions market. This market is characterized by a growing demand for data-driven, personalized engagement strategies that drive measurable revenue growth. Our brand uniquely positions itself as a scalable, seamlessly integrated platform backed by industry-proven methodologies and a commitment to data privacy and sustainability.</w:t>
      </w:r>
    </w:p>
    <w:p>
      <w:r>
        <w:rPr>
          <w:rFonts w:ascii="Arial" w:hAnsi="Arial" w:eastAsia="Arial"/>
          <w:b/>
          <w:sz w:val="24"/>
        </w:rPr>
        <w:t xml:space="preserve">Brand Promise: </w:t>
      </w:r>
      <w:r>
        <w:rPr>
          <w:rFonts w:ascii="Arial" w:hAnsi="Arial" w:eastAsia="Arial"/>
          <w:sz w:val="24"/>
        </w:rPr>
        <w:t>Our brand promises to deliver a unified, data-driven platform that empowers B2B organizations to drive quantifiable revenue growth through streamlined sales cycles and optimized account-based marketing initiatives. We offer a seamless, scalable solution that harmonizes disparate data sources, enabling highly personalized engagement strategies and measurable ROI.</w:t>
      </w:r>
    </w:p>
    <w:p>
      <w:r>
        <w:rPr>
          <w:rFonts w:ascii="Arial" w:hAnsi="Arial" w:eastAsia="Arial"/>
          <w:b/>
          <w:sz w:val="24"/>
        </w:rPr>
        <w:t xml:space="preserve">Reason to Believe: </w:t>
      </w:r>
      <w:r>
        <w:rPr>
          <w:rFonts w:ascii="Arial" w:hAnsi="Arial" w:eastAsia="Arial"/>
          <w:sz w:val="24"/>
        </w:rPr>
        <w:t>Our platform's competitive advantages lie in its seamless data integration capabilities across systems, unified measurement methodologies, and scalable personalization backed by industry-proven best practices. We prioritize data privacy, sustainability, and minimal disruption to established workflows. Our commitment to customer success, thought leadership, and continuous innovation further validates our brand promise.</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Our product/service caters to analytical, strategic, and results-driven professionals in B2B organizations who prioritize data-driven insights, proven methodologies, and scalable solutions for optimizing complex sales cycles, enhancing account targeting, and driving measurable revenue growth.</w:t>
      </w:r>
    </w:p>
    <w:p>
      <w:r>
        <w:rPr>
          <w:rFonts w:ascii="Arial" w:hAnsi="Arial" w:eastAsia="Arial"/>
          <w:b/>
          <w:sz w:val="24"/>
        </w:rPr>
        <w:t xml:space="preserve">Value Proposition: </w:t>
      </w:r>
      <w:r>
        <w:rPr>
          <w:rFonts w:ascii="Arial" w:hAnsi="Arial" w:eastAsia="Arial"/>
          <w:sz w:val="24"/>
        </w:rPr>
        <w:t>Our solution harmonizes customer data across disparate systems, aligns sales and marketing efforts, and provides unified measurement capabilities. It enables scalable, personalized engagement strategies backed by industry-leading methodologies, delivering measurable ROI, competitive advantages, organizational success, and professional growth.</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sz w:val="24"/>
        </w:rPr>
        <w:t>Seamless data integration across systems for a comprehensive customer view</w:t>
      </w:r>
    </w:p>
    <w:p>
      <w:pPr>
        <w:pStyle w:val="ListBullet"/>
      </w:pPr>
      <w:r>
        <w:rPr>
          <w:rFonts w:ascii="Arial" w:hAnsi="Arial" w:eastAsia="Arial"/>
          <w:sz w:val="24"/>
        </w:rPr>
        <w:t>Unified measurement framework for attributing success and optimizing strategies</w:t>
      </w:r>
    </w:p>
    <w:p>
      <w:pPr>
        <w:pStyle w:val="ListBullet"/>
      </w:pPr>
      <w:r>
        <w:rPr>
          <w:rFonts w:ascii="Arial" w:hAnsi="Arial" w:eastAsia="Arial"/>
          <w:sz w:val="24"/>
        </w:rPr>
        <w:t>Scalable personalization capabilities for tailored engagement at scale</w:t>
      </w:r>
    </w:p>
    <w:p>
      <w:pPr>
        <w:pStyle w:val="ListBullet"/>
      </w:pPr>
      <w:r>
        <w:rPr>
          <w:rFonts w:ascii="Arial" w:hAnsi="Arial" w:eastAsia="Arial"/>
          <w:sz w:val="24"/>
        </w:rPr>
        <w:t>Industry-proven methodologies and strategic guidance for optimizing customer acquisition</w:t>
      </w:r>
    </w:p>
    <w:p>
      <w:pPr>
        <w:pStyle w:val="ListBullet"/>
      </w:pPr>
      <w:r>
        <w:rPr>
          <w:rFonts w:ascii="Arial" w:hAnsi="Arial" w:eastAsia="Arial"/>
          <w:sz w:val="24"/>
        </w:rPr>
        <w:t>Focus on data privacy and seamless integration with existing systems</w:t>
      </w:r>
    </w:p>
    <w:p>
      <w:pPr>
        <w:pStyle w:val="ListBullet"/>
      </w:pPr>
      <w:r>
        <w:rPr>
          <w:rFonts w:ascii="Arial" w:hAnsi="Arial" w:eastAsia="Arial"/>
          <w:sz w:val="24"/>
        </w:rPr>
        <w:t>Measurable ROI, competitive advantages, and organizational impact</w:t>
      </w:r>
    </w:p>
    <w:p>
      <w:r>
        <w:rPr>
          <w:rFonts w:ascii="Arial" w:hAnsi="Arial" w:eastAsia="Arial"/>
          <w:b/>
          <w:sz w:val="24"/>
        </w:rPr>
        <w:t xml:space="preserve">Competitor Comparison: </w:t>
      </w:r>
      <w:r>
        <w:rPr>
          <w:rFonts w:ascii="Arial" w:hAnsi="Arial" w:eastAsia="Arial"/>
          <w:sz w:val="24"/>
        </w:rPr>
        <w:t>While competitors like Marketo, Hubspot, Pardot, and Eloqua offer marketing automation and account-based marketing solutions, our product/service stands out by harmonizing customer data, aligning sales and marketing efforts, and providing unified measurement capabilities. Additionally, our scalable personalization capabilities and industry-proven methodologies set us apart, enabling tailored engagement strategies and strategic guidance for optimizing customer acquisition.</w:t>
      </w:r>
    </w:p>
    <w:p>
      <w:r>
        <w:rPr>
          <w:rFonts w:ascii="Arial" w:hAnsi="Arial" w:eastAsia="Arial"/>
          <w:b/>
          <w:sz w:val="24"/>
        </w:rPr>
        <w:t xml:space="preserve">Emotional Connection: </w:t>
      </w:r>
      <w:r>
        <w:rPr>
          <w:rFonts w:ascii="Arial" w:hAnsi="Arial" w:eastAsia="Arial"/>
          <w:sz w:val="24"/>
        </w:rPr>
        <w:t>Our solution resonates with professionals seeking a competitive edge, mastery over their domain, and a sense of control in fast-paced, high-stakes environments. It empowers them to achieve success, recognition, and organizational impact through data-driven decision-making, seamless integration, and a focus on ethical, sustainable practices.</w:t>
      </w:r>
    </w:p>
    <w:p>
      <w:r>
        <w:rPr>
          <w:rFonts w:ascii="Arial" w:hAnsi="Arial" w:eastAsia="Arial"/>
          <w:b/>
          <w:sz w:val="24"/>
        </w:rPr>
        <w:t xml:space="preserve">USP Statement: </w:t>
      </w:r>
      <w:r>
        <w:rPr>
          <w:rFonts w:ascii="Arial" w:hAnsi="Arial" w:eastAsia="Arial"/>
          <w:sz w:val="24"/>
        </w:rPr>
        <w:t>Our data-driven solution seamlessly integrates customer data, aligns sales and marketing efforts, and provides unified measurement capabilities, enabling scalable, personalized engagement strategies backed by industry-proven methodologies for optimizing complex B2B customer acquisition strategies and driving measurable revenue growth.</w:t>
      </w:r>
    </w:p>
    <w:p/>
    <w:p>
      <w:pPr>
        <w:pStyle w:val="Heading1"/>
      </w:pPr>
      <w:r>
        <w:rPr>
          <w:rFonts w:ascii="Arial" w:hAnsi="Arial" w:eastAsia="Arial"/>
          <w:b/>
          <w:color w:val="000000"/>
          <w:sz w:val="34"/>
        </w:rPr>
        <w:t>Features</w:t>
      </w:r>
    </w:p>
    <w:p/>
    <w:p>
      <w:r>
        <w:rPr>
          <w:rFonts w:ascii="Arial" w:hAnsi="Arial" w:eastAsia="Arial"/>
          <w:b/>
          <w:sz w:val="24"/>
        </w:rPr>
        <w:t xml:space="preserve">Feature 1: </w:t>
      </w:r>
      <w:r>
        <w:rPr>
          <w:rFonts w:ascii="Arial" w:hAnsi="Arial" w:eastAsia="Arial"/>
          <w:sz w:val="24"/>
        </w:rPr>
        <w:t>Unified Customer Data Harmonization</w:t>
      </w:r>
    </w:p>
    <w:p>
      <w:r>
        <w:rPr>
          <w:rFonts w:ascii="Arial" w:hAnsi="Arial" w:eastAsia="Arial"/>
          <w:b/>
          <w:sz w:val="24"/>
        </w:rPr>
        <w:t xml:space="preserve">Functionality: </w:t>
      </w:r>
      <w:r>
        <w:rPr>
          <w:rFonts w:ascii="Arial" w:hAnsi="Arial" w:eastAsia="Arial"/>
          <w:sz w:val="24"/>
        </w:rPr>
        <w:t>Seamlessly integrate disparate customer data sources across systems, providing a centralized, 360-degree view of customer insights and engagement history. Leverage advanced data cleansing, deduplication, and enrichment capabilities to ensure data accuracy and completeness.</w:t>
      </w:r>
    </w:p>
    <w:p>
      <w:r>
        <w:rPr>
          <w:rFonts w:ascii="Arial" w:hAnsi="Arial" w:eastAsia="Arial"/>
          <w:b/>
          <w:sz w:val="24"/>
        </w:rPr>
        <w:t xml:space="preserve">Mission Alignment: </w:t>
      </w:r>
      <w:r>
        <w:rPr>
          <w:rFonts w:ascii="Arial" w:hAnsi="Arial" w:eastAsia="Arial"/>
          <w:sz w:val="24"/>
        </w:rPr>
        <w:t>Empowers organizations with a comprehensive, data-driven foundation to streamline complex sales cycles, optimize account-based marketing initiatives, and deliver quantifiable revenue growth through tailored, personalized engagement strategies.</w:t>
      </w:r>
    </w:p>
    <w:p>
      <w:r>
        <w:rPr>
          <w:rFonts w:ascii="Arial" w:hAnsi="Arial" w:eastAsia="Arial"/>
          <w:b/>
          <w:sz w:val="24"/>
        </w:rPr>
        <w:t xml:space="preserve">Feature 2: </w:t>
      </w:r>
      <w:r>
        <w:rPr>
          <w:rFonts w:ascii="Arial" w:hAnsi="Arial" w:eastAsia="Arial"/>
          <w:sz w:val="24"/>
        </w:rPr>
        <w:t>AI-Driven Predictive Scoring and Segmentation</w:t>
      </w:r>
    </w:p>
    <w:p>
      <w:r>
        <w:rPr>
          <w:rFonts w:ascii="Arial" w:hAnsi="Arial" w:eastAsia="Arial"/>
          <w:b/>
          <w:sz w:val="24"/>
        </w:rPr>
        <w:t xml:space="preserve">Functionality: </w:t>
      </w:r>
      <w:r>
        <w:rPr>
          <w:rFonts w:ascii="Arial" w:hAnsi="Arial" w:eastAsia="Arial"/>
          <w:sz w:val="24"/>
        </w:rPr>
        <w:t>Leverage machine learning algorithms to analyze customer data, identify high-value accounts and leads, and dynamically score and segment audiences based on propensity to convert, engagement levels, and revenue potential. Enable precise targeting and personalization at scale.</w:t>
      </w:r>
    </w:p>
    <w:p>
      <w:r>
        <w:rPr>
          <w:rFonts w:ascii="Arial" w:hAnsi="Arial" w:eastAsia="Arial"/>
          <w:b/>
          <w:sz w:val="24"/>
        </w:rPr>
        <w:t xml:space="preserve">Mission Alignment: </w:t>
      </w:r>
      <w:r>
        <w:rPr>
          <w:rFonts w:ascii="Arial" w:hAnsi="Arial" w:eastAsia="Arial"/>
          <w:sz w:val="24"/>
        </w:rPr>
        <w:t>Aligns sales and marketing efforts by surfacing actionable insights, prioritizing high-impact opportunities, and enabling scalable, data-driven account-based marketing strategies that maximize resource utilization and drive measurable revenue growth.</w:t>
      </w:r>
    </w:p>
    <w:p>
      <w:r>
        <w:rPr>
          <w:rFonts w:ascii="Arial" w:hAnsi="Arial" w:eastAsia="Arial"/>
          <w:b/>
          <w:sz w:val="24"/>
        </w:rPr>
        <w:t xml:space="preserve">Feature 3: </w:t>
      </w:r>
      <w:r>
        <w:rPr>
          <w:rFonts w:ascii="Arial" w:hAnsi="Arial" w:eastAsia="Arial"/>
          <w:sz w:val="24"/>
        </w:rPr>
        <w:t>Unified Measurement and Attribution</w:t>
      </w:r>
    </w:p>
    <w:p>
      <w:r>
        <w:rPr>
          <w:rFonts w:ascii="Arial" w:hAnsi="Arial" w:eastAsia="Arial"/>
          <w:b/>
          <w:sz w:val="24"/>
        </w:rPr>
        <w:t xml:space="preserve">Functionality: </w:t>
      </w:r>
      <w:r>
        <w:rPr>
          <w:rFonts w:ascii="Arial" w:hAnsi="Arial" w:eastAsia="Arial"/>
          <w:sz w:val="24"/>
        </w:rPr>
        <w:t>Consolidate siloed data and track customer journeys across channels, providing a holistic view of marketing and sales performance. Leverage advanced attribution modeling to quantify the impact of specific tactics and touchpoints on revenue generation.</w:t>
      </w:r>
    </w:p>
    <w:p>
      <w:r>
        <w:rPr>
          <w:rFonts w:ascii="Arial" w:hAnsi="Arial" w:eastAsia="Arial"/>
          <w:b/>
          <w:sz w:val="24"/>
        </w:rPr>
        <w:t xml:space="preserve">Mission Alignment: </w:t>
      </w:r>
      <w:r>
        <w:rPr>
          <w:rFonts w:ascii="Arial" w:hAnsi="Arial" w:eastAsia="Arial"/>
          <w:sz w:val="24"/>
        </w:rPr>
        <w:t>Delivers unified measurement capabilities that demonstrate clear ROI, competitive advantages, and sustained executive buy-in. Empowers data-driven decision-making, optimizes resource allocation, and contributes to organizational success and industry leadership.</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Unified Customer Intelligence for Hyper-Personalized Engagement.</w:t>
      </w:r>
    </w:p>
    <w:p>
      <w:r>
        <w:rPr>
          <w:rFonts w:ascii="Arial" w:hAnsi="Arial" w:eastAsia="Arial"/>
          <w:b/>
          <w:sz w:val="24"/>
        </w:rPr>
        <w:t xml:space="preserve">Explanation: </w:t>
      </w:r>
      <w:r>
        <w:rPr>
          <w:rFonts w:ascii="Arial" w:hAnsi="Arial" w:eastAsia="Arial"/>
          <w:sz w:val="24"/>
        </w:rPr>
        <w:t>Our unified customer data harmonization capabilities seamlessly integrate disparate data sources, providing a centralized, 360-degree view of customer insights and engagement history. This empowers strategic B2B organizations to streamline complex sales cycles, optimize account-based marketing initiatives, and deliver scalable, personalized engagement strategies tailored to unique business challenges – driving quantifiable revenue growth through a data-driven approach.</w:t>
      </w:r>
    </w:p>
    <w:p>
      <w:r>
        <w:rPr>
          <w:rFonts w:ascii="Arial" w:hAnsi="Arial" w:eastAsia="Arial"/>
          <w:b/>
          <w:sz w:val="24"/>
        </w:rPr>
        <w:t xml:space="preserve">Benefit Title: </w:t>
      </w:r>
      <w:r>
        <w:rPr>
          <w:rFonts w:ascii="Arial" w:hAnsi="Arial" w:eastAsia="Arial"/>
          <w:sz w:val="24"/>
        </w:rPr>
        <w:t>AI-Powered Precision Targeting and Resource Optimization.</w:t>
      </w:r>
    </w:p>
    <w:p>
      <w:r>
        <w:rPr>
          <w:rFonts w:ascii="Arial" w:hAnsi="Arial" w:eastAsia="Arial"/>
          <w:b/>
          <w:sz w:val="24"/>
        </w:rPr>
        <w:t xml:space="preserve">Explanation: </w:t>
      </w:r>
      <w:r>
        <w:rPr>
          <w:rFonts w:ascii="Arial" w:hAnsi="Arial" w:eastAsia="Arial"/>
          <w:sz w:val="24"/>
        </w:rPr>
        <w:t>Leveraging advanced machine learning algorithms, our AI-driven predictive scoring and segmentation capabilities analyze customer data to identify high-value accounts and leads, dynamically scoring and segmenting audiences based on propensity to convert, engagement levels, and revenue potential. This enables precise targeting and personalization at scale, aligning sales and marketing efforts by surfacing actionable insights and prioritizing high-impact opportunities – maximizing resource utilization and driving measurable revenue growth.</w:t>
      </w:r>
    </w:p>
    <w:p>
      <w:r>
        <w:rPr>
          <w:rFonts w:ascii="Arial" w:hAnsi="Arial" w:eastAsia="Arial"/>
          <w:b/>
          <w:sz w:val="24"/>
        </w:rPr>
        <w:t xml:space="preserve">Benefit Title: </w:t>
      </w:r>
      <w:r>
        <w:rPr>
          <w:rFonts w:ascii="Arial" w:hAnsi="Arial" w:eastAsia="Arial"/>
          <w:sz w:val="24"/>
        </w:rPr>
        <w:t>Quantifiable Impact and Executive Buy-In Through Unified Measurement.</w:t>
      </w:r>
    </w:p>
    <w:p>
      <w:r>
        <w:rPr>
          <w:rFonts w:ascii="Arial" w:hAnsi="Arial" w:eastAsia="Arial"/>
          <w:b/>
          <w:sz w:val="24"/>
        </w:rPr>
        <w:t xml:space="preserve">Explanation: </w:t>
      </w:r>
      <w:r>
        <w:rPr>
          <w:rFonts w:ascii="Arial" w:hAnsi="Arial" w:eastAsia="Arial"/>
          <w:sz w:val="24"/>
        </w:rPr>
        <w:t>Our unified measurement and attribution capabilities consolidate siloed data, track customer journeys across channels, and provide a holistic view of marketing and sales performance. Advanced attribution modeling quantifies the impact of specific tactics and touchpoints on revenue generation. This delivers unified measurement capabilities that demonstrate clear ROI, competitive advantages, and sustained executive buy-in – empowering data-driven decision-making, optimizing resource allocation, and contributing to organizational success and industry leadership.</w:t>
      </w:r>
    </w:p>
    <w:p/>
    <w:p>
      <w:pPr>
        <w:pStyle w:val="Heading1"/>
      </w:pPr>
      <w:r>
        <w:rPr>
          <w:rFonts w:ascii="Arial" w:hAnsi="Arial" w:eastAsia="Arial"/>
          <w:b/>
          <w:color w:val="000000"/>
          <w:sz w:val="34"/>
        </w:rPr>
        <w:t>Story Telling</w:t>
      </w:r>
    </w:p>
    <w:p/>
    <w:p>
      <w:r>
        <w:rPr>
          <w:rFonts w:ascii="Arial" w:hAnsi="Arial" w:eastAsia="Arial"/>
          <w:b/>
          <w:sz w:val="24"/>
        </w:rPr>
        <w:t xml:space="preserve">The Hero: </w:t>
      </w:r>
      <w:r>
        <w:rPr>
          <w:rFonts w:ascii="Arial" w:hAnsi="Arial" w:eastAsia="Arial"/>
          <w:sz w:val="24"/>
        </w:rPr>
        <w:t>Our target audience—analytical, strategic, and results-driven professionals facing inefficiencies, high operational costs, and intense market competition—can transform into empowered decision-makers by leveraging our product/service. They will streamline complex processes, boost productivity, and achieve measurable business growth through our innovative, data-driven solution.</w:t>
      </w:r>
    </w:p>
    <w:p>
      <w:r>
        <w:rPr>
          <w:rFonts w:ascii="Arial" w:hAnsi="Arial" w:eastAsia="Arial"/>
          <w:b/>
          <w:sz w:val="24"/>
        </w:rPr>
        <w:t xml:space="preserve">The Villain or Problem: </w:t>
      </w:r>
      <w:r>
        <w:rPr>
          <w:rFonts w:ascii="Arial" w:hAnsi="Arial" w:eastAsia="Arial"/>
          <w:sz w:val="24"/>
        </w:rPr>
        <w:t>Our audience struggles with outdated systems, fragmented workflows, lack of actionable insights, and missed opportunities that hinder their ability to scale and compete effectively. Siloed data, difficulty quantifying ABM impact, aligning sales and marketing efforts, and demonstrating clear ROI impede sustained executive buy-in.</w:t>
      </w:r>
    </w:p>
    <w:p>
      <w:r>
        <w:rPr>
          <w:rFonts w:ascii="Arial" w:hAnsi="Arial" w:eastAsia="Arial"/>
          <w:b/>
          <w:sz w:val="24"/>
        </w:rPr>
        <w:t xml:space="preserve">The Mentor: </w:t>
      </w:r>
      <w:r>
        <w:rPr>
          <w:rFonts w:ascii="Arial" w:hAnsi="Arial" w:eastAsia="Arial"/>
          <w:sz w:val="24"/>
        </w:rPr>
        <w:t>Our brand positions itself as a trusted partner that equips the hero with cutting-edge tools, personalized support, and strategic solutions tailored to their unique business challenges. We act as the enabler of their success, not just a service provider, by understanding their aspirations, pain points, and providing a sense of mastery and control.</w:t>
      </w:r>
    </w:p>
    <w:p>
      <w:r>
        <w:rPr>
          <w:rFonts w:ascii="Arial" w:hAnsi="Arial" w:eastAsia="Arial"/>
          <w:b/>
          <w:sz w:val="24"/>
        </w:rPr>
        <w:t xml:space="preserve">The Journey: </w:t>
      </w:r>
      <w:r>
        <w:rPr>
          <w:rFonts w:ascii="Arial" w:hAnsi="Arial" w:eastAsia="Arial"/>
          <w:sz w:val="24"/>
        </w:rPr>
        <w:t>The hero adopts our product/service, gaining clarity on critical pain points through data-driven insights and unified customer intelligence. They implement efficient workflows, scalable personalized engagement strategies, and experience hands-on guidance, leading to tangible business improvements such as optimized resource utilization and precise targeting.</w:t>
      </w:r>
    </w:p>
    <w:p>
      <w:r>
        <w:rPr>
          <w:rFonts w:ascii="Arial" w:hAnsi="Arial" w:eastAsia="Arial"/>
          <w:b/>
          <w:sz w:val="24"/>
        </w:rPr>
        <w:t xml:space="preserve">The Transformation: </w:t>
      </w:r>
      <w:r>
        <w:rPr>
          <w:rFonts w:ascii="Arial" w:hAnsi="Arial" w:eastAsia="Arial"/>
          <w:sz w:val="24"/>
        </w:rPr>
        <w:t>By the end of their journey, the hero evolves into a confident, agile, and growth-driven leader who has reclaimed control over operations, achieved significant ROI through unified measurement capabilities, and positioned their business ahead of the competition. They contribute to organizational success, industry leadership, and sustained executive buy-in.</w:t>
      </w:r>
    </w:p>
    <w:p/>
    <w:p>
      <w:pPr>
        <w:pStyle w:val="Heading1"/>
      </w:pPr>
      <w:r>
        <w:rPr>
          <w:rFonts w:ascii="Arial" w:hAnsi="Arial" w:eastAsia="Arial"/>
          <w:b/>
          <w:color w:val="000000"/>
          <w:sz w:val="34"/>
        </w:rPr>
        <w:t>Clear Call To Action</w:t>
      </w:r>
    </w:p>
    <w:p/>
    <w:p>
      <w:r>
        <w:rPr>
          <w:rFonts w:ascii="Arial" w:hAnsi="Arial" w:eastAsia="Arial"/>
          <w:b/>
          <w:sz w:val="24"/>
        </w:rPr>
        <w:t xml:space="preserve">Call to Action: </w:t>
      </w:r>
      <w:r>
        <w:rPr>
          <w:rFonts w:ascii="Arial" w:hAnsi="Arial" w:eastAsia="Arial"/>
          <w:sz w:val="24"/>
        </w:rPr>
      </w:r>
    </w:p>
    <w:p>
      <w:r>
        <w:rPr>
          <w:rFonts w:ascii="Arial" w:hAnsi="Arial" w:eastAsia="Arial"/>
          <w:b/>
          <w:sz w:val="24"/>
        </w:rPr>
        <w:t xml:space="preserve">Unlock Unified Customer Intelligence: </w:t>
      </w:r>
      <w:r>
        <w:rPr>
          <w:rFonts w:ascii="Arial" w:hAnsi="Arial" w:eastAsia="Arial"/>
          <w:sz w:val="24"/>
        </w:rPr>
      </w:r>
    </w:p>
    <w:p>
      <w:r>
        <w:rPr>
          <w:rFonts w:ascii="Arial" w:hAnsi="Arial" w:eastAsia="Arial"/>
          <w:b/>
          <w:sz w:val="24"/>
        </w:rPr>
        <w:t xml:space="preserve">Harmonize Your Data, Optimize Your Growth: </w:t>
      </w:r>
      <w:r>
        <w:rPr>
          <w:rFonts w:ascii="Arial" w:hAnsi="Arial" w:eastAsia="Arial"/>
          <w:sz w:val="24"/>
        </w:rPr>
      </w:r>
    </w:p>
    <w:p>
      <w:r>
        <w:rPr>
          <w:rFonts w:ascii="Arial" w:hAnsi="Arial" w:eastAsia="Arial"/>
          <w:b/>
          <w:sz w:val="24"/>
        </w:rPr>
        <w:t xml:space="preserve">Embrace AI-Driven Precision Targeting: </w:t>
      </w:r>
      <w:r>
        <w:rPr>
          <w:rFonts w:ascii="Arial" w:hAnsi="Arial" w:eastAsia="Arial"/>
          <w:sz w:val="24"/>
        </w:rPr>
      </w:r>
    </w:p>
    <w:p>
      <w:r>
        <w:rPr>
          <w:rFonts w:ascii="Arial" w:hAnsi="Arial" w:eastAsia="Arial"/>
          <w:b/>
          <w:sz w:val="24"/>
        </w:rPr>
        <w:t xml:space="preserve">Unleash Scalable Personalization Power: </w:t>
      </w:r>
      <w:r>
        <w:rPr>
          <w:rFonts w:ascii="Arial" w:hAnsi="Arial" w:eastAsia="Arial"/>
          <w:sz w:val="24"/>
        </w:rPr>
      </w:r>
    </w:p>
    <w:p>
      <w:r>
        <w:rPr>
          <w:rFonts w:ascii="Arial" w:hAnsi="Arial" w:eastAsia="Arial"/>
          <w:b/>
          <w:sz w:val="24"/>
        </w:rPr>
        <w:t xml:space="preserve">Quantify Your Impact, Secure Executive Buy-In: </w:t>
      </w:r>
      <w:r>
        <w:rPr>
          <w:rFonts w:ascii="Arial" w:hAnsi="Arial" w:eastAsia="Arial"/>
          <w:sz w:val="24"/>
        </w:rPr>
      </w:r>
    </w:p>
    <w:p>
      <w:r>
        <w:rPr>
          <w:rFonts w:ascii="Arial" w:hAnsi="Arial" w:eastAsia="Arial"/>
          <w:b/>
          <w:sz w:val="24"/>
        </w:rPr>
        <w:t xml:space="preserve">Unify Measurement, Maximize ROI: </w:t>
      </w:r>
      <w:r>
        <w:rPr>
          <w:rFonts w:ascii="Arial" w:hAnsi="Arial" w:eastAsia="Arial"/>
          <w:sz w:val="24"/>
        </w:rPr>
      </w:r>
    </w:p>
    <w:p>
      <w:r>
        <w:rPr>
          <w:rFonts w:ascii="Arial" w:hAnsi="Arial" w:eastAsia="Arial"/>
          <w:b/>
          <w:sz w:val="24"/>
        </w:rPr>
        <w:t xml:space="preserve">Ignite Data-Driven Revenue Growth: </w:t>
      </w:r>
      <w:r>
        <w:rPr>
          <w:rFonts w:ascii="Arial" w:hAnsi="Arial" w:eastAsia="Arial"/>
          <w:sz w:val="24"/>
        </w:rPr>
      </w:r>
    </w:p>
    <w:p>
      <w:r>
        <w:rPr>
          <w:rFonts w:ascii="Arial" w:hAnsi="Arial" w:eastAsia="Arial"/>
          <w:b/>
          <w:sz w:val="24"/>
        </w:rPr>
        <w:t xml:space="preserve">Elevate with Tailored B2B Solutions: </w:t>
      </w:r>
      <w:r>
        <w:rPr>
          <w:rFonts w:ascii="Arial" w:hAnsi="Arial" w:eastAsia="Arial"/>
          <w:sz w:val="24"/>
        </w:rPr>
      </w:r>
    </w:p>
    <w:p>
      <w:r>
        <w:rPr>
          <w:rFonts w:ascii="Arial" w:hAnsi="Arial" w:eastAsia="Arial"/>
          <w:b/>
          <w:sz w:val="24"/>
        </w:rPr>
        <w:t xml:space="preserve">Align Sales and Marketing Mastery: </w:t>
      </w:r>
      <w:r>
        <w:rPr>
          <w:rFonts w:ascii="Arial" w:hAnsi="Arial" w:eastAsia="Arial"/>
          <w:sz w:val="24"/>
        </w:rPr>
      </w:r>
    </w:p>
    <w:p>
      <w:r>
        <w:rPr>
          <w:rFonts w:ascii="Arial" w:hAnsi="Arial" w:eastAsia="Arial"/>
          <w:b/>
          <w:sz w:val="24"/>
        </w:rPr>
        <w:t xml:space="preserve">Optimize Resources, Accelerate Success: </w:t>
      </w:r>
      <w:r>
        <w:rPr>
          <w:rFonts w:ascii="Arial" w:hAnsi="Arial" w:eastAsia="Arial"/>
          <w:sz w:val="24"/>
        </w:rPr>
      </w:r>
    </w:p>
    <w:p>
      <w:r>
        <w:rPr>
          <w:rFonts w:ascii="Arial" w:hAnsi="Arial" w:eastAsia="Arial"/>
          <w:b/>
          <w:sz w:val="24"/>
        </w:rPr>
        <w:t xml:space="preserve">Integrate Seamlessly, Scale Effortlessly: </w:t>
      </w:r>
      <w:r>
        <w:rPr>
          <w:rFonts w:ascii="Arial" w:hAnsi="Arial" w:eastAsia="Arial"/>
          <w:sz w:val="24"/>
        </w:rPr>
      </w:r>
    </w:p>
    <w:p>
      <w:r>
        <w:rPr>
          <w:rFonts w:ascii="Arial" w:hAnsi="Arial" w:eastAsia="Arial"/>
          <w:b/>
          <w:sz w:val="24"/>
        </w:rPr>
        <w:t xml:space="preserve">Transform Customer Engagement Strategies: </w:t>
      </w:r>
      <w:r>
        <w:rPr>
          <w:rFonts w:ascii="Arial" w:hAnsi="Arial" w:eastAsia="Arial"/>
          <w:sz w:val="24"/>
        </w:rPr>
      </w:r>
    </w:p>
    <w:p>
      <w:r>
        <w:rPr>
          <w:rFonts w:ascii="Arial" w:hAnsi="Arial" w:eastAsia="Arial"/>
          <w:b/>
          <w:sz w:val="24"/>
        </w:rPr>
        <w:t xml:space="preserve">Empower Data-Driven Decision Mastery: </w:t>
      </w:r>
      <w:r>
        <w:rPr>
          <w:rFonts w:ascii="Arial" w:hAnsi="Arial" w:eastAsia="Arial"/>
          <w:sz w:val="24"/>
        </w:rPr>
      </w:r>
    </w:p>
    <w:p>
      <w:r>
        <w:rPr>
          <w:rFonts w:ascii="Arial" w:hAnsi="Arial" w:eastAsia="Arial"/>
          <w:b/>
          <w:sz w:val="24"/>
        </w:rPr>
        <w:t xml:space="preserve">Gain a Unified Customer 360 View: </w:t>
      </w:r>
      <w:r>
        <w:rPr>
          <w:rFonts w:ascii="Arial" w:hAnsi="Arial" w:eastAsia="Arial"/>
          <w:sz w:val="24"/>
        </w:rPr>
      </w:r>
    </w:p>
    <w:p>
      <w:r>
        <w:rPr>
          <w:rFonts w:ascii="Arial" w:hAnsi="Arial" w:eastAsia="Arial"/>
          <w:b/>
          <w:sz w:val="24"/>
        </w:rPr>
        <w:t xml:space="preserve">Prioritize High-Impact Opportunities: </w:t>
      </w:r>
      <w:r>
        <w:rPr>
          <w:rFonts w:ascii="Arial" w:hAnsi="Arial" w:eastAsia="Arial"/>
          <w:sz w:val="24"/>
        </w:rPr>
      </w:r>
    </w:p>
    <w:p>
      <w:r>
        <w:rPr>
          <w:rFonts w:ascii="Arial" w:hAnsi="Arial" w:eastAsia="Arial"/>
          <w:b/>
          <w:sz w:val="24"/>
        </w:rPr>
        <w:t xml:space="preserve">Drive Sustained Competitive Advantage: </w:t>
      </w:r>
      <w:r>
        <w:rPr>
          <w:rFonts w:ascii="Arial" w:hAnsi="Arial" w:eastAsia="Arial"/>
          <w:sz w:val="24"/>
        </w:rPr>
      </w:r>
    </w:p>
    <w:p>
      <w:r>
        <w:rPr>
          <w:rFonts w:ascii="Arial" w:hAnsi="Arial" w:eastAsia="Arial"/>
          <w:b/>
          <w:sz w:val="24"/>
        </w:rPr>
        <w:t xml:space="preserve">Unlock Organizational Success Potential: </w:t>
      </w:r>
      <w:r>
        <w:rPr>
          <w:rFonts w:ascii="Arial" w:hAnsi="Arial" w:eastAsia="Arial"/>
          <w:sz w:val="24"/>
        </w:rPr>
      </w:r>
    </w:p>
    <w:p>
      <w:r>
        <w:rPr>
          <w:rFonts w:ascii="Arial" w:hAnsi="Arial" w:eastAsia="Arial"/>
          <w:b/>
          <w:sz w:val="24"/>
        </w:rPr>
        <w:t xml:space="preserve">Become an Industry Thought Leader: </w:t>
      </w:r>
      <w:r>
        <w:rPr>
          <w:rFonts w:ascii="Arial" w:hAnsi="Arial" w:eastAsia="Arial"/>
          <w:sz w:val="24"/>
        </w:rPr>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Our unified customer intelligence platform empowers strategic B2B organizations with seamless data integration, AI-driven predictive analytics, and unified measurement capabilities. This enables hyper-personalized engagement strategies, precision targeting, resource optimization, and quantifiable impact – positioning us as a trusted strategic partner that drives measurable revenue growth, competitive advantages, and sustained executive buy-in.</w:t>
      </w:r>
    </w:p>
    <w:p>
      <w:r>
        <w:rPr>
          <w:rFonts w:ascii="Arial" w:hAnsi="Arial" w:eastAsia="Arial"/>
          <w:b/>
          <w:sz w:val="24"/>
        </w:rPr>
        <w:t xml:space="preserve">Bonus Value: </w:t>
      </w:r>
      <w:r>
        <w:rPr>
          <w:rFonts w:ascii="Arial" w:hAnsi="Arial" w:eastAsia="Arial"/>
          <w:sz w:val="24"/>
        </w:rPr>
        <w:t>Exclusive onboarding workshops tailored to your unique business challenges, priority support with dedicated customer success managers, and custom data integration services to ensure seamless implementation across your existing tech stack.</w:t>
      </w:r>
    </w:p>
    <w:p>
      <w:r>
        <w:rPr>
          <w:rFonts w:ascii="Arial" w:hAnsi="Arial" w:eastAsia="Arial"/>
          <w:b/>
          <w:sz w:val="24"/>
        </w:rPr>
        <w:t xml:space="preserve">Urgency and Scarcity: </w:t>
      </w:r>
      <w:r>
        <w:rPr>
          <w:rFonts w:ascii="Arial" w:hAnsi="Arial" w:eastAsia="Arial"/>
          <w:sz w:val="24"/>
        </w:rPr>
        <w:t>Limited-time early adopter program offering accelerated onboarding, priority feature roadmap input, and exclusive access to our executive advisory board for the first 25 enterprise clients.</w:t>
      </w:r>
    </w:p>
    <w:p>
      <w:r>
        <w:rPr>
          <w:rFonts w:ascii="Arial" w:hAnsi="Arial" w:eastAsia="Arial"/>
          <w:b/>
          <w:sz w:val="24"/>
        </w:rPr>
        <w:t xml:space="preserve">Risk Reversal: </w:t>
      </w:r>
      <w:r>
        <w:rPr>
          <w:rFonts w:ascii="Arial" w:hAnsi="Arial" w:eastAsia="Arial"/>
          <w:sz w:val="24"/>
        </w:rPr>
        <w:t>100% satisfaction guarantee with a flexible 6-month opt-out clause for enterprise clients, and performance-based pricing models aligned with your revenue targets.</w:t>
      </w:r>
    </w:p>
    <w:p>
      <w:r>
        <w:rPr>
          <w:rFonts w:ascii="Arial" w:hAnsi="Arial" w:eastAsia="Arial"/>
          <w:b/>
          <w:sz w:val="24"/>
        </w:rPr>
        <w:t xml:space="preserve">Clear and Compelling Call-To-Action (CTA): </w:t>
      </w:r>
      <w:r>
        <w:rPr>
          <w:rFonts w:ascii="Arial" w:hAnsi="Arial" w:eastAsia="Arial"/>
          <w:sz w:val="24"/>
        </w:rPr>
        <w:t>Unlock the power of unified customer intelligence. Schedule a strategic consultation to learn how our innovative solution can drive measurable revenue growth for your organization.</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sz w:val="24"/>
        </w:rPr>
        <w:t>Seamless data integration across multiple systems and touchpoints, enabling unified customer insights.</w:t>
      </w:r>
    </w:p>
    <w:p>
      <w:pPr>
        <w:pStyle w:val="ListBullet"/>
      </w:pPr>
      <w:r>
        <w:rPr>
          <w:rFonts w:ascii="Arial" w:hAnsi="Arial" w:eastAsia="Arial"/>
          <w:sz w:val="24"/>
        </w:rPr>
        <w:t>Scalable personalization capabilities backed by industry-proven methodologies.</w:t>
      </w:r>
    </w:p>
    <w:p>
      <w:pPr>
        <w:pStyle w:val="ListBullet"/>
      </w:pPr>
      <w:r>
        <w:rPr>
          <w:rFonts w:ascii="Arial" w:hAnsi="Arial" w:eastAsia="Arial"/>
          <w:sz w:val="24"/>
        </w:rPr>
        <w:t>Transparent data practices fostering trust and aligning with customer demands for ethical data management.</w:t>
      </w:r>
    </w:p>
    <w:p>
      <w:pPr>
        <w:pStyle w:val="ListBullet"/>
      </w:pPr>
      <w:r>
        <w:rPr>
          <w:rFonts w:ascii="Arial" w:hAnsi="Arial" w:eastAsia="Arial"/>
          <w:sz w:val="24"/>
        </w:rPr>
        <w:t>Comprehensive measurement and attribution capabilities for accurate ROI tracking.</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sz w:val="24"/>
        </w:rPr>
        <w:t>Limited brand recognition compared to established competitors.</w:t>
      </w:r>
    </w:p>
    <w:p>
      <w:pPr>
        <w:pStyle w:val="ListBullet"/>
      </w:pPr>
      <w:r>
        <w:rPr>
          <w:rFonts w:ascii="Arial" w:hAnsi="Arial" w:eastAsia="Arial"/>
          <w:sz w:val="24"/>
        </w:rPr>
        <w:t>Potential challenges in integrating with legacy systems or proprietary data sources.</w:t>
      </w:r>
    </w:p>
    <w:p>
      <w:pPr>
        <w:pStyle w:val="ListBullet"/>
      </w:pPr>
      <w:r>
        <w:rPr>
          <w:rFonts w:ascii="Arial" w:hAnsi="Arial" w:eastAsia="Arial"/>
          <w:sz w:val="24"/>
        </w:rPr>
        <w:t>Reliance on strategic partnerships for expanded market reach and complementary capabilities.</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sz w:val="24"/>
        </w:rPr>
        <w:t>Increasing demand for personalized customer experiences across industries.</w:t>
      </w:r>
    </w:p>
    <w:p>
      <w:pPr>
        <w:pStyle w:val="ListBullet"/>
      </w:pPr>
      <w:r>
        <w:rPr>
          <w:rFonts w:ascii="Arial" w:hAnsi="Arial" w:eastAsia="Arial"/>
          <w:sz w:val="24"/>
        </w:rPr>
        <w:t>Adoption of digital channels and omnichannel strategies driving the need for unified data and insights.</w:t>
      </w:r>
    </w:p>
    <w:p>
      <w:pPr>
        <w:pStyle w:val="ListBullet"/>
      </w:pPr>
      <w:r>
        <w:rPr>
          <w:rFonts w:ascii="Arial" w:hAnsi="Arial" w:eastAsia="Arial"/>
          <w:sz w:val="24"/>
        </w:rPr>
        <w:t>Focus on sustainability and responsible business practices aligning with our ethical data management approach.</w:t>
      </w:r>
    </w:p>
    <w:p>
      <w:pPr>
        <w:pStyle w:val="ListBullet"/>
      </w:pPr>
      <w:r>
        <w:rPr>
          <w:rFonts w:ascii="Arial" w:hAnsi="Arial" w:eastAsia="Arial"/>
          <w:sz w:val="24"/>
        </w:rPr>
        <w:t>Advancements in AI, machine learning, and cloud technologies enabling enhanced personalization and data integration.</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sz w:val="24"/>
        </w:rPr>
        <w:t>Intense competition from established marketing automation and ABM solution providers.</w:t>
      </w:r>
    </w:p>
    <w:p>
      <w:pPr>
        <w:pStyle w:val="ListBullet"/>
      </w:pPr>
      <w:r>
        <w:rPr>
          <w:rFonts w:ascii="Arial" w:hAnsi="Arial" w:eastAsia="Arial"/>
          <w:sz w:val="24"/>
        </w:rPr>
        <w:t>Rapidly evolving market dynamics and customer expectations requiring continuous innovation.</w:t>
      </w:r>
    </w:p>
    <w:p>
      <w:pPr>
        <w:pStyle w:val="ListBullet"/>
      </w:pPr>
      <w:r>
        <w:rPr>
          <w:rFonts w:ascii="Arial" w:hAnsi="Arial" w:eastAsia="Arial"/>
          <w:sz w:val="24"/>
        </w:rPr>
        <w:t>Potential data privacy regulations or security breaches impacting customer trust.</w:t>
      </w:r>
    </w:p>
    <w:p>
      <w:pPr>
        <w:pStyle w:val="ListBullet"/>
      </w:pPr>
      <w:r>
        <w:rPr>
          <w:rFonts w:ascii="Arial" w:hAnsi="Arial" w:eastAsia="Arial"/>
          <w:sz w:val="24"/>
        </w:rPr>
        <w:t>Emergence of disruptive technologies or new market entrants with innovative offerings.</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Objectives: </w:t>
      </w:r>
      <w:r>
        <w:rPr>
          <w:rFonts w:ascii="Arial" w:hAnsi="Arial" w:eastAsia="Arial"/>
          <w:sz w:val="24"/>
        </w:rPr>
      </w:r>
    </w:p>
    <w:p>
      <w:r>
        <w:rPr>
          <w:rFonts w:ascii="Arial" w:hAnsi="Arial" w:eastAsia="Arial"/>
          <w:b/>
          <w:sz w:val="24"/>
        </w:rPr>
        <w:t xml:space="preserve">Brand Visibility: </w:t>
      </w:r>
      <w:r>
        <w:rPr>
          <w:rFonts w:ascii="Arial" w:hAnsi="Arial" w:eastAsia="Arial"/>
          <w:sz w:val="24"/>
        </w:rPr>
        <w:t>Establish our brand as a recognized leader in data-driven personalization and unified measurement within our target audience of analytical, strategic B2B professionals. This will enhance credibility, foster trust, and drive demand for our solution.</w:t>
      </w:r>
    </w:p>
    <w:p>
      <w:r>
        <w:rPr>
          <w:rFonts w:ascii="Arial" w:hAnsi="Arial" w:eastAsia="Arial"/>
          <w:b/>
          <w:sz w:val="24"/>
        </w:rPr>
        <w:t xml:space="preserve">Rationale: </w:t>
      </w:r>
      <w:r>
        <w:rPr>
          <w:rFonts w:ascii="Arial" w:hAnsi="Arial" w:eastAsia="Arial"/>
          <w:sz w:val="24"/>
        </w:rPr>
        <w:t>Building strong brand visibility is crucial for differentiating our offering in a competitive market and positioning ourselves as a trusted partner that understands the unique challenges and aspirations of our target audience.</w:t>
      </w:r>
    </w:p>
    <w:p>
      <w:r>
        <w:rPr>
          <w:rFonts w:ascii="Arial" w:hAnsi="Arial" w:eastAsia="Arial"/>
          <w:b/>
          <w:sz w:val="24"/>
        </w:rPr>
        <w:t xml:space="preserve">Business Impact: </w:t>
      </w:r>
      <w:r>
        <w:rPr>
          <w:rFonts w:ascii="Arial" w:hAnsi="Arial" w:eastAsia="Arial"/>
          <w:sz w:val="24"/>
        </w:rPr>
        <w:t>Increased brand awareness and positive brand associations will drive qualified lead acquisition, reduce customer acquisition costs, and ultimately boost revenue and market share.</w:t>
      </w:r>
    </w:p>
    <w:p>
      <w:r>
        <w:rPr>
          <w:rFonts w:ascii="Arial" w:hAnsi="Arial" w:eastAsia="Arial"/>
          <w:b/>
          <w:sz w:val="24"/>
        </w:rPr>
        <w:t xml:space="preserve">Lead Acquisition: </w:t>
      </w:r>
      <w:r>
        <w:rPr>
          <w:rFonts w:ascii="Arial" w:hAnsi="Arial" w:eastAsia="Arial"/>
          <w:sz w:val="24"/>
        </w:rPr>
        <w:t>Implement targeted, multi-channel campaigns to generate a consistent flow of high-quality leads from our target audience, with a focus on cost-effective acquisition strategies and measurable ROI.</w:t>
      </w:r>
    </w:p>
    <w:p>
      <w:r>
        <w:rPr>
          <w:rFonts w:ascii="Arial" w:hAnsi="Arial" w:eastAsia="Arial"/>
          <w:b/>
          <w:sz w:val="24"/>
        </w:rPr>
        <w:t xml:space="preserve">Rationale: </w:t>
      </w:r>
      <w:r>
        <w:rPr>
          <w:rFonts w:ascii="Arial" w:hAnsi="Arial" w:eastAsia="Arial"/>
          <w:sz w:val="24"/>
        </w:rPr>
        <w:t>Acquiring qualified leads is essential for fueling our sales pipeline and driving revenue growth. By optimizing lead acquisition efforts, we can maximize the impact of our marketing investments and accelerate customer acquisition.</w:t>
      </w:r>
    </w:p>
    <w:p>
      <w:r>
        <w:rPr>
          <w:rFonts w:ascii="Arial" w:hAnsi="Arial" w:eastAsia="Arial"/>
          <w:b/>
          <w:sz w:val="24"/>
        </w:rPr>
        <w:t xml:space="preserve">Business Impact: </w:t>
      </w:r>
      <w:r>
        <w:rPr>
          <w:rFonts w:ascii="Arial" w:hAnsi="Arial" w:eastAsia="Arial"/>
          <w:sz w:val="24"/>
        </w:rPr>
        <w:t>Efficient lead generation will directly contribute to revenue growth, market share expansion, and increased customer lifetime value through successful conversions and upsell opportunities.</w:t>
      </w:r>
    </w:p>
    <w:p>
      <w:r>
        <w:rPr>
          <w:rFonts w:ascii="Arial" w:hAnsi="Arial" w:eastAsia="Arial"/>
          <w:b/>
          <w:sz w:val="24"/>
        </w:rPr>
        <w:t xml:space="preserve">Customer Retention: </w:t>
      </w:r>
      <w:r>
        <w:rPr>
          <w:rFonts w:ascii="Arial" w:hAnsi="Arial" w:eastAsia="Arial"/>
          <w:sz w:val="24"/>
        </w:rPr>
        <w:t>Foster long-term customer relationships by delivering exceptional value, personalized experiences, and proactive support. Implement loyalty programs and advocacy initiatives to drive repeat business and positive word-of-mouth.</w:t>
      </w:r>
    </w:p>
    <w:p>
      <w:r>
        <w:rPr>
          <w:rFonts w:ascii="Arial" w:hAnsi="Arial" w:eastAsia="Arial"/>
          <w:b/>
          <w:sz w:val="24"/>
        </w:rPr>
        <w:t xml:space="preserve">Rationale: </w:t>
      </w:r>
      <w:r>
        <w:rPr>
          <w:rFonts w:ascii="Arial" w:hAnsi="Arial" w:eastAsia="Arial"/>
          <w:sz w:val="24"/>
        </w:rPr>
        <w:t>Retaining existing customers is more cost-effective than acquiring new ones, and satisfied customers are more likely to become brand advocates, driving organic growth and reducing acquisition costs.</w:t>
      </w:r>
    </w:p>
    <w:p>
      <w:r>
        <w:rPr>
          <w:rFonts w:ascii="Arial" w:hAnsi="Arial" w:eastAsia="Arial"/>
          <w:b/>
          <w:sz w:val="24"/>
        </w:rPr>
        <w:t xml:space="preserve">Business Impact: </w:t>
      </w:r>
      <w:r>
        <w:rPr>
          <w:rFonts w:ascii="Arial" w:hAnsi="Arial" w:eastAsia="Arial"/>
          <w:sz w:val="24"/>
        </w:rPr>
        <w:t>Improved customer retention will increase customer lifetime value, generate recurring revenue streams, and enhance our market reputation, ultimately contributing to sustainable growth and profitability.</w:t>
      </w:r>
    </w:p>
    <w:p>
      <w:r>
        <w:rPr>
          <w:rFonts w:ascii="Arial" w:hAnsi="Arial" w:eastAsia="Arial"/>
          <w:b/>
          <w:sz w:val="24"/>
        </w:rPr>
        <w:t xml:space="preserve">Market Share Growth: </w:t>
      </w:r>
      <w:r>
        <w:rPr>
          <w:rFonts w:ascii="Arial" w:hAnsi="Arial" w:eastAsia="Arial"/>
          <w:sz w:val="24"/>
        </w:rPr>
        <w:t>Develop targeted campaigns and strategic partnerships to capture a larger share of the addressable market, with a focus on industries and regions with high demand for our solution.</w:t>
      </w:r>
    </w:p>
    <w:p>
      <w:r>
        <w:rPr>
          <w:rFonts w:ascii="Arial" w:hAnsi="Arial" w:eastAsia="Arial"/>
          <w:b/>
          <w:sz w:val="24"/>
        </w:rPr>
        <w:t xml:space="preserve">Rationale: </w:t>
      </w:r>
      <w:r>
        <w:rPr>
          <w:rFonts w:ascii="Arial" w:hAnsi="Arial" w:eastAsia="Arial"/>
          <w:sz w:val="24"/>
        </w:rPr>
        <w:t>Gaining market share is crucial for establishing a dominant position, achieving economies of scale, and driving long-term sustainability and growth.</w:t>
      </w:r>
    </w:p>
    <w:p>
      <w:r>
        <w:rPr>
          <w:rFonts w:ascii="Arial" w:hAnsi="Arial" w:eastAsia="Arial"/>
          <w:b/>
          <w:sz w:val="24"/>
        </w:rPr>
        <w:t xml:space="preserve">Business Impact: </w:t>
      </w:r>
      <w:r>
        <w:rPr>
          <w:rFonts w:ascii="Arial" w:hAnsi="Arial" w:eastAsia="Arial"/>
          <w:sz w:val="24"/>
        </w:rPr>
        <w:t>Increased market share will directly translate into revenue growth, improved negotiating power with partners and suppliers, and a stronger competitive advantage.</w:t>
      </w:r>
    </w:p>
    <w:p>
      <w:r>
        <w:rPr>
          <w:rFonts w:ascii="Arial" w:hAnsi="Arial" w:eastAsia="Arial"/>
          <w:b/>
          <w:sz w:val="24"/>
        </w:rPr>
        <w:t xml:space="preserve">Campaign Optimization: </w:t>
      </w:r>
      <w:r>
        <w:rPr>
          <w:rFonts w:ascii="Arial" w:hAnsi="Arial" w:eastAsia="Arial"/>
          <w:sz w:val="24"/>
        </w:rPr>
        <w:t>Continuously optimize marketing campaigns through data-driven insights, A/B testing, and performance analysis to maximize ROI and ensure efficient resource allocation.</w:t>
      </w:r>
    </w:p>
    <w:p>
      <w:r>
        <w:rPr>
          <w:rFonts w:ascii="Arial" w:hAnsi="Arial" w:eastAsia="Arial"/>
          <w:b/>
          <w:sz w:val="24"/>
        </w:rPr>
        <w:t xml:space="preserve">Rationale: </w:t>
      </w:r>
      <w:r>
        <w:rPr>
          <w:rFonts w:ascii="Arial" w:hAnsi="Arial" w:eastAsia="Arial"/>
          <w:sz w:val="24"/>
        </w:rPr>
        <w:t>Optimizing campaign performance is essential for maximizing the impact of our marketing investments and ensuring that resources are allocated effectively towards high-yield initiatives.</w:t>
      </w:r>
    </w:p>
    <w:p>
      <w:r>
        <w:rPr>
          <w:rFonts w:ascii="Arial" w:hAnsi="Arial" w:eastAsia="Arial"/>
          <w:b/>
          <w:sz w:val="24"/>
        </w:rPr>
        <w:t xml:space="preserve">Business Impact: </w:t>
      </w:r>
      <w:r>
        <w:rPr>
          <w:rFonts w:ascii="Arial" w:hAnsi="Arial" w:eastAsia="Arial"/>
          <w:sz w:val="24"/>
        </w:rPr>
        <w:t>Optimized campaigns will drive higher conversion rates, reduce customer acquisition costs, and contribute to overall revenue growth and profitability.</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r>
    </w:p>
    <w:p>
      <w:r>
        <w:rPr>
          <w:rFonts w:ascii="Arial" w:hAnsi="Arial" w:eastAsia="Arial"/>
          <w:b/>
          <w:sz w:val="24"/>
        </w:rPr>
        <w:t xml:space="preserve">Core Features and Benefits: </w:t>
      </w:r>
      <w:r>
        <w:rPr>
          <w:rFonts w:ascii="Arial" w:hAnsi="Arial" w:eastAsia="Arial"/>
          <w:sz w:val="24"/>
        </w:rPr>
        <w:t>Our product's core features, including seamless data integration, scalable personalization capabilities, transparent data practices, and comprehensive measurement tools, directly address the target audience's pain points and aspirations. These features enable unified customer insights, personalized engagement at scale, ethical data management, and accurate ROI tracking.</w:t>
      </w:r>
    </w:p>
    <w:p>
      <w:r>
        <w:rPr>
          <w:rFonts w:ascii="Arial" w:hAnsi="Arial" w:eastAsia="Arial"/>
          <w:b/>
          <w:sz w:val="24"/>
        </w:rPr>
        <w:t xml:space="preserve">Suggested Enhancements: </w:t>
      </w:r>
      <w:r>
        <w:rPr>
          <w:rFonts w:ascii="Arial" w:hAnsi="Arial" w:eastAsia="Arial"/>
          <w:sz w:val="24"/>
        </w:rPr>
        <w:t>Explore AI-powered predictive analytics and recommendation engines to enhance personalization and customer experience further. Develop industry-specific solution packages tailored to unique challenges and best practices within key verticals.</w:t>
      </w:r>
    </w:p>
    <w:p>
      <w:r>
        <w:rPr>
          <w:rFonts w:ascii="Arial" w:hAnsi="Arial" w:eastAsia="Arial"/>
          <w:b/>
          <w:sz w:val="24"/>
        </w:rPr>
        <w:t xml:space="preserve">Price: </w:t>
      </w:r>
      <w:r>
        <w:rPr>
          <w:rFonts w:ascii="Arial" w:hAnsi="Arial" w:eastAsia="Arial"/>
          <w:sz w:val="24"/>
        </w:rPr>
      </w:r>
    </w:p>
    <w:p>
      <w:r>
        <w:rPr>
          <w:rFonts w:ascii="Arial" w:hAnsi="Arial" w:eastAsia="Arial"/>
          <w:b/>
          <w:sz w:val="24"/>
        </w:rPr>
        <w:t xml:space="preserve">Recommended Strategy: </w:t>
      </w:r>
      <w:r>
        <w:rPr>
          <w:rFonts w:ascii="Arial" w:hAnsi="Arial" w:eastAsia="Arial"/>
          <w:sz w:val="24"/>
        </w:rPr>
        <w:t>Implement a tiered subscription model with varying feature sets and usage limits, allowing customers to scale as their needs evolve. Offer bundled packages with complementary services (consulting, training, support) to drive perceived value. Consider usage-based pricing for enterprise clients with high-volume requirements.</w:t>
      </w:r>
    </w:p>
    <w:p>
      <w:r>
        <w:rPr>
          <w:rFonts w:ascii="Arial" w:hAnsi="Arial" w:eastAsia="Arial"/>
          <w:b/>
          <w:sz w:val="24"/>
        </w:rPr>
        <w:t xml:space="preserve">Differentiators: </w:t>
      </w:r>
      <w:r>
        <w:rPr>
          <w:rFonts w:ascii="Arial" w:hAnsi="Arial" w:eastAsia="Arial"/>
          <w:sz w:val="24"/>
        </w:rPr>
        <w:t>Transparent, value-based pricing aligned with measurable outcomes. Flexible pricing models accommodating diverse business needs and growth trajectories. Competitive pricing leveraging operational efficiencies and scalable technology.</w:t>
      </w:r>
    </w:p>
    <w:p>
      <w:r>
        <w:rPr>
          <w:rFonts w:ascii="Arial" w:hAnsi="Arial" w:eastAsia="Arial"/>
          <w:b/>
          <w:sz w:val="24"/>
        </w:rPr>
        <w:t xml:space="preserve">Place: </w:t>
      </w:r>
      <w:r>
        <w:rPr>
          <w:rFonts w:ascii="Arial" w:hAnsi="Arial" w:eastAsia="Arial"/>
          <w:sz w:val="24"/>
        </w:rPr>
      </w:r>
    </w:p>
    <w:p>
      <w:r>
        <w:rPr>
          <w:rFonts w:ascii="Arial" w:hAnsi="Arial" w:eastAsia="Arial"/>
          <w:b/>
          <w:sz w:val="24"/>
        </w:rPr>
        <w:t xml:space="preserve">Primary Channels: </w:t>
      </w:r>
      <w:r>
        <w:rPr>
          <w:rFonts w:ascii="Arial" w:hAnsi="Arial" w:eastAsia="Arial"/>
          <w:sz w:val="24"/>
        </w:rPr>
        <w:t>Direct sales team for enterprise accounts, supported by strategic partnerships with complementary solution providers and industry associations. Self-service digital channels (website, online marketplaces) for SMB customer acquisition.</w:t>
      </w:r>
    </w:p>
    <w:p>
      <w:r>
        <w:rPr>
          <w:rFonts w:ascii="Arial" w:hAnsi="Arial" w:eastAsia="Arial"/>
          <w:b/>
          <w:sz w:val="24"/>
        </w:rPr>
        <w:t xml:space="preserve">Expansion Opportunities: </w:t>
      </w:r>
      <w:r>
        <w:rPr>
          <w:rFonts w:ascii="Arial" w:hAnsi="Arial" w:eastAsia="Arial"/>
          <w:sz w:val="24"/>
        </w:rPr>
        <w:t>Establish strategic alliances with leading CRM, marketing automation, and data management platforms for seamless integration and co-selling opportunities. Explore channel partnerships with digital agencies, consultancies, and system integrators to expand reach and implementation support.</w:t>
      </w:r>
    </w:p>
    <w:p>
      <w:r>
        <w:rPr>
          <w:rFonts w:ascii="Arial" w:hAnsi="Arial" w:eastAsia="Arial"/>
          <w:b/>
          <w:sz w:val="24"/>
        </w:rPr>
        <w:t xml:space="preserve">Promotion: </w:t>
      </w:r>
      <w:r>
        <w:rPr>
          <w:rFonts w:ascii="Arial" w:hAnsi="Arial" w:eastAsia="Arial"/>
          <w:sz w:val="24"/>
        </w:rPr>
      </w:r>
    </w:p>
    <w:p>
      <w:r>
        <w:rPr>
          <w:rFonts w:ascii="Arial" w:hAnsi="Arial" w:eastAsia="Arial"/>
          <w:b/>
          <w:sz w:val="24"/>
        </w:rPr>
        <w:t xml:space="preserve">Brand Awareness: </w:t>
      </w:r>
      <w:r>
        <w:rPr>
          <w:rFonts w:ascii="Arial" w:hAnsi="Arial" w:eastAsia="Arial"/>
          <w:sz w:val="24"/>
        </w:rPr>
        <w:t>Develop thought leadership content (whitepapers, webinars, industry reports) showcasing our expertise and innovative approach. Leverage influencer collaborations and strategic partnerships to amplify reach within target communities.</w:t>
      </w:r>
    </w:p>
    <w:p>
      <w:r>
        <w:rPr>
          <w:rFonts w:ascii="Arial" w:hAnsi="Arial" w:eastAsia="Arial"/>
          <w:b/>
          <w:sz w:val="24"/>
        </w:rPr>
        <w:t xml:space="preserve">Lead Generation: </w:t>
      </w:r>
      <w:r>
        <w:rPr>
          <w:rFonts w:ascii="Arial" w:hAnsi="Arial" w:eastAsia="Arial"/>
          <w:sz w:val="24"/>
        </w:rPr>
        <w:t>Implement account-based marketing campaigns leveraging targeted advertising, personalized content, and event sponsorships. Explore co-marketing initiatives with complementary solution providers to access new audiences.</w:t>
      </w:r>
    </w:p>
    <w:p>
      <w:r>
        <w:rPr>
          <w:rFonts w:ascii="Arial" w:hAnsi="Arial" w:eastAsia="Arial"/>
          <w:b/>
          <w:sz w:val="24"/>
        </w:rPr>
        <w:t xml:space="preserve">Conversion Optimization: </w:t>
      </w:r>
      <w:r>
        <w:rPr>
          <w:rFonts w:ascii="Arial" w:hAnsi="Arial" w:eastAsia="Arial"/>
          <w:sz w:val="24"/>
        </w:rPr>
        <w:t>Develop interactive product demos, case studies, and ROI calculators to showcase value proposition and drive conversions. Implement retargeting campaigns and nurture sequences to engage prospects throughout the buyer journey.</w:t>
      </w:r>
    </w:p>
    <w:p>
      <w:r>
        <w:rPr>
          <w:rFonts w:ascii="Arial" w:hAnsi="Arial" w:eastAsia="Arial"/>
          <w:b/>
          <w:sz w:val="24"/>
        </w:rPr>
        <w:t xml:space="preserve">Creative Initiatives: </w:t>
      </w:r>
      <w:r>
        <w:rPr>
          <w:rFonts w:ascii="Arial" w:hAnsi="Arial" w:eastAsia="Arial"/>
          <w:sz w:val="24"/>
        </w:rPr>
        <w:t>Launch a viral campaign highlighting our commitment to ethical data practices and sustainable solutions. Explore gamification strategies and interactive experiences to engage target audiences in a memorable and impactful way.</w:t>
      </w:r>
    </w:p>
    <w:p/>
    <w:p>
      <w:pPr>
        <w:pStyle w:val="Heading1"/>
      </w:pPr>
      <w:r>
        <w:rPr>
          <w:rFonts w:ascii="Arial" w:hAnsi="Arial" w:eastAsia="Arial"/>
          <w:b/>
          <w:color w:val="000000"/>
          <w:sz w:val="34"/>
        </w:rPr>
        <w:t>Tactics And Action Plans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Objective: </w:t>
      </w:r>
      <w:r>
        <w:rPr>
          <w:rFonts w:ascii="Arial" w:hAnsi="Arial" w:eastAsia="Arial"/>
          <w:sz w:val="24"/>
        </w:rPr>
        <w:t>Establish thought leadership and enhance brand visibility within our target audience.</w:t>
      </w:r>
    </w:p>
    <w:p>
      <w:r>
        <w:rPr>
          <w:rFonts w:ascii="Arial" w:hAnsi="Arial" w:eastAsia="Arial"/>
          <w:b/>
          <w:sz w:val="24"/>
        </w:rPr>
        <w:t xml:space="preserve">Audience: </w:t>
      </w:r>
      <w:r>
        <w:rPr>
          <w:rFonts w:ascii="Arial" w:hAnsi="Arial" w:eastAsia="Arial"/>
          <w:sz w:val="24"/>
        </w:rPr>
        <w:t>Analytical, strategic B2B professionals seeking innovative solutions and industry expertise.</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content marketing strategy focused on creating high-quality, data-driven resources (e.g., whitepapers, case studies, webinars)</w:t>
      </w:r>
    </w:p>
    <w:p>
      <w:pPr>
        <w:pStyle w:val="ListBullet"/>
      </w:pPr>
      <w:r>
        <w:rPr>
          <w:rFonts w:ascii="Arial" w:hAnsi="Arial" w:eastAsia="Arial"/>
          <w:sz w:val="24"/>
        </w:rPr>
        <w:t>Leverage industry influencers and subject matter experts for co-creation and amplification</w:t>
      </w:r>
    </w:p>
    <w:p>
      <w:pPr>
        <w:pStyle w:val="ListBullet"/>
      </w:pPr>
      <w:r>
        <w:rPr>
          <w:rFonts w:ascii="Arial" w:hAnsi="Arial" w:eastAsia="Arial"/>
          <w:sz w:val="24"/>
        </w:rPr>
        <w:t>Implement a targeted social media campaign to distribute content and engage with the target audience</w:t>
      </w:r>
    </w:p>
    <w:p>
      <w:pPr>
        <w:pStyle w:val="ListBullet"/>
      </w:pPr>
      <w:r>
        <w:rPr>
          <w:rFonts w:ascii="Arial" w:hAnsi="Arial" w:eastAsia="Arial"/>
          <w:sz w:val="24"/>
        </w:rPr>
        <w:t>Participate in relevant industry events, conferences, and online communities as speakers or panelists</w:t>
      </w:r>
    </w:p>
    <w:p>
      <w:r>
        <w:rPr>
          <w:rFonts w:ascii="Arial" w:hAnsi="Arial" w:eastAsia="Arial"/>
          <w:b/>
          <w:sz w:val="24"/>
        </w:rPr>
        <w:t xml:space="preserve">Measurement: </w:t>
      </w:r>
      <w:r>
        <w:rPr>
          <w:rFonts w:ascii="Arial" w:hAnsi="Arial" w:eastAsia="Arial"/>
          <w:sz w:val="24"/>
        </w:rPr>
        <w:t>Track metrics such as website traffic, content engagement, social media reach, and lead generation from content assets.</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Objective: </w:t>
      </w:r>
      <w:r>
        <w:rPr>
          <w:rFonts w:ascii="Arial" w:hAnsi="Arial" w:eastAsia="Arial"/>
          <w:sz w:val="24"/>
        </w:rPr>
        <w:t>Acquire high-quality leads through targeted, multi-channel campaigns.</w:t>
      </w:r>
    </w:p>
    <w:p>
      <w:r>
        <w:rPr>
          <w:rFonts w:ascii="Arial" w:hAnsi="Arial" w:eastAsia="Arial"/>
          <w:b/>
          <w:sz w:val="24"/>
        </w:rPr>
        <w:t xml:space="preserve">Audience: </w:t>
      </w:r>
      <w:r>
        <w:rPr>
          <w:rFonts w:ascii="Arial" w:hAnsi="Arial" w:eastAsia="Arial"/>
          <w:sz w:val="24"/>
        </w:rPr>
        <w:t>B2B organizations actively seeking solutions to optimize customer acquisition and revenue growth.</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targeted account-based marketing campaigns leveraging intent data and firmographic segmentation</w:t>
      </w:r>
    </w:p>
    <w:p>
      <w:pPr>
        <w:pStyle w:val="ListBullet"/>
      </w:pPr>
      <w:r>
        <w:rPr>
          <w:rFonts w:ascii="Arial" w:hAnsi="Arial" w:eastAsia="Arial"/>
          <w:sz w:val="24"/>
        </w:rPr>
        <w:t>Implement paid advertising campaigns (e.g., search, social, display) with compelling offers and landing pages</w:t>
      </w:r>
    </w:p>
    <w:p>
      <w:pPr>
        <w:pStyle w:val="ListBullet"/>
      </w:pPr>
      <w:r>
        <w:rPr>
          <w:rFonts w:ascii="Arial" w:hAnsi="Arial" w:eastAsia="Arial"/>
          <w:sz w:val="24"/>
        </w:rPr>
        <w:t>Leverage strategic partnerships and co-marketing initiatives with complementary solution providers</w:t>
      </w:r>
    </w:p>
    <w:p>
      <w:pPr>
        <w:pStyle w:val="ListBullet"/>
      </w:pPr>
      <w:r>
        <w:rPr>
          <w:rFonts w:ascii="Arial" w:hAnsi="Arial" w:eastAsia="Arial"/>
          <w:sz w:val="24"/>
        </w:rPr>
        <w:t>Participate in industry-specific events, trade shows, and webinars for lead generation</w:t>
      </w:r>
    </w:p>
    <w:p>
      <w:r>
        <w:rPr>
          <w:rFonts w:ascii="Arial" w:hAnsi="Arial" w:eastAsia="Arial"/>
          <w:b/>
          <w:sz w:val="24"/>
        </w:rPr>
        <w:t xml:space="preserve">Measurement: </w:t>
      </w:r>
      <w:r>
        <w:rPr>
          <w:rFonts w:ascii="Arial" w:hAnsi="Arial" w:eastAsia="Arial"/>
          <w:sz w:val="24"/>
        </w:rPr>
        <w:t>Monitor metrics such as cost per lead, lead quality scores, conversion rates, and pipeline contribution.</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Objective: </w:t>
      </w:r>
      <w:r>
        <w:rPr>
          <w:rFonts w:ascii="Arial" w:hAnsi="Arial" w:eastAsia="Arial"/>
          <w:sz w:val="24"/>
        </w:rPr>
        <w:t>Foster long-term customer relationships and drive retention.</w:t>
      </w:r>
    </w:p>
    <w:p>
      <w:r>
        <w:rPr>
          <w:rFonts w:ascii="Arial" w:hAnsi="Arial" w:eastAsia="Arial"/>
          <w:b/>
          <w:sz w:val="24"/>
        </w:rPr>
        <w:t xml:space="preserve">Audience: </w:t>
      </w:r>
      <w:r>
        <w:rPr>
          <w:rFonts w:ascii="Arial" w:hAnsi="Arial" w:eastAsia="Arial"/>
          <w:sz w:val="24"/>
        </w:rPr>
        <w:t>Existing customers seeking ongoing value, personalized experiences, and proactive support.</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a customer success program with dedicated account managers and tailored support</w:t>
      </w:r>
    </w:p>
    <w:p>
      <w:pPr>
        <w:pStyle w:val="ListBullet"/>
      </w:pPr>
      <w:r>
        <w:rPr>
          <w:rFonts w:ascii="Arial" w:hAnsi="Arial" w:eastAsia="Arial"/>
          <w:sz w:val="24"/>
        </w:rPr>
        <w:t>Develop a loyalty program with exclusive benefits, resources, and early access to new features</w:t>
      </w:r>
    </w:p>
    <w:p>
      <w:pPr>
        <w:pStyle w:val="ListBullet"/>
      </w:pPr>
      <w:r>
        <w:rPr>
          <w:rFonts w:ascii="Arial" w:hAnsi="Arial" w:eastAsia="Arial"/>
          <w:sz w:val="24"/>
        </w:rPr>
        <w:t>Encourage customer advocacy through referral programs and case study co-creation</w:t>
      </w:r>
    </w:p>
    <w:p>
      <w:pPr>
        <w:pStyle w:val="ListBullet"/>
      </w:pPr>
      <w:r>
        <w:rPr>
          <w:rFonts w:ascii="Arial" w:hAnsi="Arial" w:eastAsia="Arial"/>
          <w:sz w:val="24"/>
        </w:rPr>
        <w:t>Conduct regular customer satisfaction surveys and implement feedback-driven improvements</w:t>
      </w:r>
    </w:p>
    <w:p>
      <w:r>
        <w:rPr>
          <w:rFonts w:ascii="Arial" w:hAnsi="Arial" w:eastAsia="Arial"/>
          <w:b/>
          <w:sz w:val="24"/>
        </w:rPr>
        <w:t xml:space="preserve">Measurement: </w:t>
      </w:r>
      <w:r>
        <w:rPr>
          <w:rFonts w:ascii="Arial" w:hAnsi="Arial" w:eastAsia="Arial"/>
          <w:sz w:val="24"/>
        </w:rPr>
        <w:t>Track metrics such as customer satisfaction scores, retention rates, upsell/cross-sell revenue, and net promoter scores.</w:t>
      </w:r>
    </w:p>
    <w:p>
      <w:r>
        <w:rPr>
          <w:rFonts w:ascii="Arial" w:hAnsi="Arial" w:eastAsia="Arial"/>
          <w:b/>
          <w:sz w:val="24"/>
        </w:rPr>
        <w:t xml:space="preserve">Rank: </w:t>
      </w:r>
      <w:r>
        <w:rPr>
          <w:rFonts w:ascii="Arial" w:hAnsi="Arial" w:eastAsia="Arial"/>
          <w:sz w:val="24"/>
        </w:rPr>
        <w:t>3</w:t>
      </w:r>
    </w:p>
    <w:p>
      <w:r>
        <w:rPr>
          <w:rFonts w:ascii="Arial" w:hAnsi="Arial" w:eastAsia="Arial"/>
          <w:b/>
          <w:sz w:val="24"/>
        </w:rPr>
        <w:t xml:space="preserve">Tactic 4: </w:t>
      </w:r>
      <w:r>
        <w:rPr>
          <w:rFonts w:ascii="Arial" w:hAnsi="Arial" w:eastAsia="Arial"/>
          <w:sz w:val="24"/>
        </w:rPr>
      </w:r>
    </w:p>
    <w:p>
      <w:r>
        <w:rPr>
          <w:rFonts w:ascii="Arial" w:hAnsi="Arial" w:eastAsia="Arial"/>
          <w:b/>
          <w:sz w:val="24"/>
        </w:rPr>
        <w:t xml:space="preserve">Objective: </w:t>
      </w:r>
      <w:r>
        <w:rPr>
          <w:rFonts w:ascii="Arial" w:hAnsi="Arial" w:eastAsia="Arial"/>
          <w:sz w:val="24"/>
        </w:rPr>
        <w:t>Capture a larger share of the addressable market through targeted campaigns and strategic partnerships.</w:t>
      </w:r>
    </w:p>
    <w:p>
      <w:r>
        <w:rPr>
          <w:rFonts w:ascii="Arial" w:hAnsi="Arial" w:eastAsia="Arial"/>
          <w:b/>
          <w:sz w:val="24"/>
        </w:rPr>
        <w:t xml:space="preserve">Audience: </w:t>
      </w:r>
      <w:r>
        <w:rPr>
          <w:rFonts w:ascii="Arial" w:hAnsi="Arial" w:eastAsia="Arial"/>
          <w:sz w:val="24"/>
        </w:rPr>
        <w:t>B2B organizations in high-growth industries and regions with a strong demand for our solution.</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Conduct market research to identify high-potential industries and regions for expansion</w:t>
      </w:r>
    </w:p>
    <w:p>
      <w:pPr>
        <w:pStyle w:val="ListBullet"/>
      </w:pPr>
      <w:r>
        <w:rPr>
          <w:rFonts w:ascii="Arial" w:hAnsi="Arial" w:eastAsia="Arial"/>
          <w:sz w:val="24"/>
        </w:rPr>
        <w:t>Develop localized campaigns and content tailored to specific market needs and preferences</w:t>
      </w:r>
    </w:p>
    <w:p>
      <w:pPr>
        <w:pStyle w:val="ListBullet"/>
      </w:pPr>
      <w:r>
        <w:rPr>
          <w:rFonts w:ascii="Arial" w:hAnsi="Arial" w:eastAsia="Arial"/>
          <w:sz w:val="24"/>
        </w:rPr>
        <w:t>Establish strategic partnerships with complementary solution providers and industry influencers</w:t>
      </w:r>
    </w:p>
    <w:p>
      <w:pPr>
        <w:pStyle w:val="ListBullet"/>
      </w:pPr>
      <w:r>
        <w:rPr>
          <w:rFonts w:ascii="Arial" w:hAnsi="Arial" w:eastAsia="Arial"/>
          <w:sz w:val="24"/>
        </w:rPr>
        <w:t>Participate in relevant industry events, trade shows, and associations for brand exposure</w:t>
      </w:r>
    </w:p>
    <w:p>
      <w:r>
        <w:rPr>
          <w:rFonts w:ascii="Arial" w:hAnsi="Arial" w:eastAsia="Arial"/>
          <w:b/>
          <w:sz w:val="24"/>
        </w:rPr>
        <w:t xml:space="preserve">Measurement: </w:t>
      </w:r>
      <w:r>
        <w:rPr>
          <w:rFonts w:ascii="Arial" w:hAnsi="Arial" w:eastAsia="Arial"/>
          <w:sz w:val="24"/>
        </w:rPr>
        <w:t>Monitor metrics such as market share growth, revenue contribution from new markets, and partnership-driven pipeline.</w:t>
      </w:r>
    </w:p>
    <w:p>
      <w:r>
        <w:rPr>
          <w:rFonts w:ascii="Arial" w:hAnsi="Arial" w:eastAsia="Arial"/>
          <w:b/>
          <w:sz w:val="24"/>
        </w:rPr>
        <w:t xml:space="preserve">Rank: </w:t>
      </w:r>
      <w:r>
        <w:rPr>
          <w:rFonts w:ascii="Arial" w:hAnsi="Arial" w:eastAsia="Arial"/>
          <w:sz w:val="24"/>
        </w:rPr>
        <w:t>4</w:t>
      </w:r>
    </w:p>
    <w:p>
      <w:r>
        <w:rPr>
          <w:rFonts w:ascii="Arial" w:hAnsi="Arial" w:eastAsia="Arial"/>
          <w:b/>
          <w:sz w:val="24"/>
        </w:rPr>
        <w:t xml:space="preserve">Tactic 5: </w:t>
      </w:r>
      <w:r>
        <w:rPr>
          <w:rFonts w:ascii="Arial" w:hAnsi="Arial" w:eastAsia="Arial"/>
          <w:sz w:val="24"/>
        </w:rPr>
      </w:r>
    </w:p>
    <w:p>
      <w:r>
        <w:rPr>
          <w:rFonts w:ascii="Arial" w:hAnsi="Arial" w:eastAsia="Arial"/>
          <w:b/>
          <w:sz w:val="24"/>
        </w:rPr>
        <w:t xml:space="preserve">Objective: </w:t>
      </w:r>
      <w:r>
        <w:rPr>
          <w:rFonts w:ascii="Arial" w:hAnsi="Arial" w:eastAsia="Arial"/>
          <w:sz w:val="24"/>
        </w:rPr>
        <w:t>Continuously optimize marketing campaigns for maximum ROI and efficient resource allocation.</w:t>
      </w:r>
    </w:p>
    <w:p>
      <w:r>
        <w:rPr>
          <w:rFonts w:ascii="Arial" w:hAnsi="Arial" w:eastAsia="Arial"/>
          <w:b/>
          <w:sz w:val="24"/>
        </w:rPr>
        <w:t xml:space="preserve">Audience: </w:t>
      </w:r>
      <w:r>
        <w:rPr>
          <w:rFonts w:ascii="Arial" w:hAnsi="Arial" w:eastAsia="Arial"/>
          <w:sz w:val="24"/>
        </w:rPr>
        <w:t>Internal stakeholders responsible for marketing strategy and budget allocation.</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a comprehensive marketing analytics platform to track campaign performance</w:t>
      </w:r>
    </w:p>
    <w:p>
      <w:pPr>
        <w:pStyle w:val="ListBullet"/>
      </w:pPr>
      <w:r>
        <w:rPr>
          <w:rFonts w:ascii="Arial" w:hAnsi="Arial" w:eastAsia="Arial"/>
          <w:sz w:val="24"/>
        </w:rPr>
        <w:t>Conduct regular A/B testing and multivariate experiments to identify high-performing tactics</w:t>
      </w:r>
    </w:p>
    <w:p>
      <w:pPr>
        <w:pStyle w:val="ListBullet"/>
      </w:pPr>
      <w:r>
        <w:rPr>
          <w:rFonts w:ascii="Arial" w:hAnsi="Arial" w:eastAsia="Arial"/>
          <w:sz w:val="24"/>
        </w:rPr>
        <w:t>Leverage machine learning and predictive modeling for audience segmentation and personalization</w:t>
      </w:r>
    </w:p>
    <w:p>
      <w:pPr>
        <w:pStyle w:val="ListBullet"/>
      </w:pPr>
      <w:r>
        <w:rPr>
          <w:rFonts w:ascii="Arial" w:hAnsi="Arial" w:eastAsia="Arial"/>
          <w:sz w:val="24"/>
        </w:rPr>
        <w:t>Establish a data-driven process for reallocating resources based on campaign performance</w:t>
      </w:r>
    </w:p>
    <w:p>
      <w:r>
        <w:rPr>
          <w:rFonts w:ascii="Arial" w:hAnsi="Arial" w:eastAsia="Arial"/>
          <w:b/>
          <w:sz w:val="24"/>
        </w:rPr>
        <w:t xml:space="preserve">Measurement: </w:t>
      </w:r>
      <w:r>
        <w:rPr>
          <w:rFonts w:ascii="Arial" w:hAnsi="Arial" w:eastAsia="Arial"/>
          <w:sz w:val="24"/>
        </w:rPr>
        <w:t>Track metrics such as return on marketing investment (ROMI), cost per acquisition (CPA), and campaign contribution to pipeline and revenue.</w:t>
      </w:r>
    </w:p>
    <w:p>
      <w:r>
        <w:rPr>
          <w:rFonts w:ascii="Arial" w:hAnsi="Arial" w:eastAsia="Arial"/>
          <w:b/>
          <w:sz w:val="24"/>
        </w:rPr>
        <w:t xml:space="preserve">Rank: </w:t>
      </w:r>
      <w:r>
        <w:rPr>
          <w:rFonts w:ascii="Arial" w:hAnsi="Arial" w:eastAsia="Arial"/>
          <w:sz w:val="24"/>
        </w:rPr>
        <w:t>5</w:t>
      </w:r>
    </w:p>
    <w:p/>
    <w:p>
      <w:pPr>
        <w:pStyle w:val="Heading1"/>
      </w:pPr>
      <w:r>
        <w:rPr>
          <w:rFonts w:ascii="Arial" w:hAnsi="Arial" w:eastAsia="Arial"/>
          <w:b/>
          <w:color w:val="000000"/>
          <w:sz w:val="34"/>
        </w:rPr>
        <w:t>Performance Metrics And Kpi's</w:t>
      </w:r>
    </w:p>
    <w:p/>
    <w:p>
      <w:r>
        <w:rPr>
          <w:rFonts w:ascii="Arial" w:hAnsi="Arial" w:eastAsia="Arial"/>
          <w:b/>
          <w:sz w:val="24"/>
        </w:rPr>
        <w:t xml:space="preserve">Performance Metrics and Key Performance Indicators (KPIs): </w:t>
      </w:r>
      <w:r>
        <w:rPr>
          <w:rFonts w:ascii="Arial" w:hAnsi="Arial" w:eastAsia="Arial"/>
          <w:sz w:val="24"/>
        </w:rPr>
      </w:r>
    </w:p>
    <w:p>
      <w:r>
        <w:rPr>
          <w:rFonts w:ascii="Arial" w:hAnsi="Arial" w:eastAsia="Arial"/>
          <w:b/>
          <w:sz w:val="24"/>
        </w:rPr>
        <w:t xml:space="preserve">Brand Awareness: </w:t>
      </w:r>
      <w:r>
        <w:rPr>
          <w:rFonts w:ascii="Arial" w:hAnsi="Arial" w:eastAsia="Arial"/>
          <w:sz w:val="24"/>
        </w:rPr>
      </w:r>
    </w:p>
    <w:p>
      <w:r>
        <w:rPr>
          <w:rFonts w:ascii="Arial" w:hAnsi="Arial" w:eastAsia="Arial"/>
          <w:b/>
          <w:sz w:val="24"/>
        </w:rPr>
        <w:t xml:space="preserve">Metric: </w:t>
      </w:r>
      <w:r>
        <w:rPr>
          <w:rFonts w:ascii="Arial" w:hAnsi="Arial" w:eastAsia="Arial"/>
          <w:sz w:val="24"/>
        </w:rPr>
        <w:t>Brand Recall and Recognition</w:t>
      </w:r>
    </w:p>
    <w:p>
      <w:r>
        <w:rPr>
          <w:rFonts w:ascii="Arial" w:hAnsi="Arial" w:eastAsia="Arial"/>
          <w:b/>
          <w:sz w:val="24"/>
        </w:rPr>
        <w:t xml:space="preserve">Description: </w:t>
      </w:r>
      <w:r>
        <w:rPr>
          <w:rFonts w:ascii="Arial" w:hAnsi="Arial" w:eastAsia="Arial"/>
          <w:sz w:val="24"/>
        </w:rPr>
        <w:t>Measures the percentage of target audience members who can correctly identify and associate our brand with relevant product/service categories.</w:t>
      </w:r>
    </w:p>
    <w:p>
      <w:r>
        <w:rPr>
          <w:rFonts w:ascii="Arial" w:hAnsi="Arial" w:eastAsia="Arial"/>
          <w:b/>
          <w:sz w:val="24"/>
        </w:rPr>
        <w:t xml:space="preserve">Importance: </w:t>
      </w:r>
      <w:r>
        <w:rPr>
          <w:rFonts w:ascii="Arial" w:hAnsi="Arial" w:eastAsia="Arial"/>
          <w:sz w:val="24"/>
        </w:rPr>
        <w:t>Indicates the effectiveness of our brand-building efforts and the level of mindshare we have achieved within our target market.</w:t>
      </w:r>
    </w:p>
    <w:p>
      <w:r>
        <w:rPr>
          <w:rFonts w:ascii="Arial" w:hAnsi="Arial" w:eastAsia="Arial"/>
          <w:b/>
          <w:sz w:val="24"/>
        </w:rPr>
        <w:t xml:space="preserve">Measurement: </w:t>
      </w:r>
      <w:r>
        <w:rPr>
          <w:rFonts w:ascii="Arial" w:hAnsi="Arial" w:eastAsia="Arial"/>
          <w:sz w:val="24"/>
        </w:rPr>
        <w:t>Conduct periodic brand awareness surveys or leverage online panel data to assess brand recall and recognition rates.</w:t>
      </w:r>
    </w:p>
    <w:p>
      <w:r>
        <w:rPr>
          <w:rFonts w:ascii="Arial" w:hAnsi="Arial" w:eastAsia="Arial"/>
          <w:b/>
          <w:sz w:val="24"/>
        </w:rPr>
        <w:t xml:space="preserve">Target: </w:t>
      </w:r>
      <w:r>
        <w:rPr>
          <w:rFonts w:ascii="Arial" w:hAnsi="Arial" w:eastAsia="Arial"/>
          <w:sz w:val="24"/>
        </w:rPr>
        <w:t>Achieve a brand recall rate of 60% and a brand recognition rate of 80% within our target audience within the first 24 months.</w:t>
      </w:r>
    </w:p>
    <w:p>
      <w:r>
        <w:rPr>
          <w:rFonts w:ascii="Arial" w:hAnsi="Arial" w:eastAsia="Arial"/>
          <w:b/>
          <w:sz w:val="24"/>
        </w:rPr>
        <w:t xml:space="preserve">Website Traffic: </w:t>
      </w:r>
      <w:r>
        <w:rPr>
          <w:rFonts w:ascii="Arial" w:hAnsi="Arial" w:eastAsia="Arial"/>
          <w:sz w:val="24"/>
        </w:rPr>
      </w:r>
    </w:p>
    <w:p>
      <w:r>
        <w:rPr>
          <w:rFonts w:ascii="Arial" w:hAnsi="Arial" w:eastAsia="Arial"/>
          <w:b/>
          <w:sz w:val="24"/>
        </w:rPr>
        <w:t xml:space="preserve">Metric: </w:t>
      </w:r>
      <w:r>
        <w:rPr>
          <w:rFonts w:ascii="Arial" w:hAnsi="Arial" w:eastAsia="Arial"/>
          <w:sz w:val="24"/>
        </w:rPr>
        <w:t>Unique Website Visitors</w:t>
      </w:r>
    </w:p>
    <w:p>
      <w:r>
        <w:rPr>
          <w:rFonts w:ascii="Arial" w:hAnsi="Arial" w:eastAsia="Arial"/>
          <w:b/>
          <w:sz w:val="24"/>
        </w:rPr>
        <w:t xml:space="preserve">Description: </w:t>
      </w:r>
      <w:r>
        <w:rPr>
          <w:rFonts w:ascii="Arial" w:hAnsi="Arial" w:eastAsia="Arial"/>
          <w:sz w:val="24"/>
        </w:rPr>
        <w:t>Tracks the number of unique individuals visiting our website within a specific timeframe.</w:t>
      </w:r>
    </w:p>
    <w:p>
      <w:r>
        <w:rPr>
          <w:rFonts w:ascii="Arial" w:hAnsi="Arial" w:eastAsia="Arial"/>
          <w:b/>
          <w:sz w:val="24"/>
        </w:rPr>
        <w:t xml:space="preserve">Importance: </w:t>
      </w:r>
      <w:r>
        <w:rPr>
          <w:rFonts w:ascii="Arial" w:hAnsi="Arial" w:eastAsia="Arial"/>
          <w:sz w:val="24"/>
        </w:rPr>
        <w:t>Indicates the reach and effectiveness of our digital marketing efforts in driving relevant traffic to our online presence.</w:t>
      </w:r>
    </w:p>
    <w:p>
      <w:r>
        <w:rPr>
          <w:rFonts w:ascii="Arial" w:hAnsi="Arial" w:eastAsia="Arial"/>
          <w:b/>
          <w:sz w:val="24"/>
        </w:rPr>
        <w:t xml:space="preserve">Measurement: </w:t>
      </w:r>
      <w:r>
        <w:rPr>
          <w:rFonts w:ascii="Arial" w:hAnsi="Arial" w:eastAsia="Arial"/>
          <w:sz w:val="24"/>
        </w:rPr>
        <w:t>Utilize web analytics tools to monitor and analyze website traffic data.</w:t>
      </w:r>
    </w:p>
    <w:p>
      <w:r>
        <w:rPr>
          <w:rFonts w:ascii="Arial" w:hAnsi="Arial" w:eastAsia="Arial"/>
          <w:b/>
          <w:sz w:val="24"/>
        </w:rPr>
        <w:t xml:space="preserve">Target: </w:t>
      </w:r>
      <w:r>
        <w:rPr>
          <w:rFonts w:ascii="Arial" w:hAnsi="Arial" w:eastAsia="Arial"/>
          <w:sz w:val="24"/>
        </w:rPr>
        <w:t>Achieve a 25% year-over-year increase in unique website visitors from our target audience segments.</w:t>
      </w:r>
    </w:p>
    <w:p>
      <w:r>
        <w:rPr>
          <w:rFonts w:ascii="Arial" w:hAnsi="Arial" w:eastAsia="Arial"/>
          <w:b/>
          <w:sz w:val="24"/>
        </w:rPr>
        <w:t xml:space="preserve">Lead Generation: </w:t>
      </w:r>
      <w:r>
        <w:rPr>
          <w:rFonts w:ascii="Arial" w:hAnsi="Arial" w:eastAsia="Arial"/>
          <w:sz w:val="24"/>
        </w:rPr>
      </w:r>
    </w:p>
    <w:p>
      <w:r>
        <w:rPr>
          <w:rFonts w:ascii="Arial" w:hAnsi="Arial" w:eastAsia="Arial"/>
          <w:b/>
          <w:sz w:val="24"/>
        </w:rPr>
        <w:t xml:space="preserve">Metric: </w:t>
      </w:r>
      <w:r>
        <w:rPr>
          <w:rFonts w:ascii="Arial" w:hAnsi="Arial" w:eastAsia="Arial"/>
          <w:sz w:val="24"/>
        </w:rPr>
        <w:t>Marketing Qualified Leads (MQLs)</w:t>
      </w:r>
    </w:p>
    <w:p>
      <w:r>
        <w:rPr>
          <w:rFonts w:ascii="Arial" w:hAnsi="Arial" w:eastAsia="Arial"/>
          <w:b/>
          <w:sz w:val="24"/>
        </w:rPr>
        <w:t xml:space="preserve">Description: </w:t>
      </w:r>
      <w:r>
        <w:rPr>
          <w:rFonts w:ascii="Arial" w:hAnsi="Arial" w:eastAsia="Arial"/>
          <w:sz w:val="24"/>
        </w:rPr>
        <w:t>Measures the number of leads that meet predefined criteria for sales-readiness based on engagement, demographic, and behavioral data.</w:t>
      </w:r>
    </w:p>
    <w:p>
      <w:r>
        <w:rPr>
          <w:rFonts w:ascii="Arial" w:hAnsi="Arial" w:eastAsia="Arial"/>
          <w:b/>
          <w:sz w:val="24"/>
        </w:rPr>
        <w:t xml:space="preserve">Importance: </w:t>
      </w:r>
      <w:r>
        <w:rPr>
          <w:rFonts w:ascii="Arial" w:hAnsi="Arial" w:eastAsia="Arial"/>
          <w:sz w:val="24"/>
        </w:rPr>
        <w:t>Indicates the effectiveness of our lead generation campaigns in attracting and nurturing high-quality prospects.</w:t>
      </w:r>
    </w:p>
    <w:p>
      <w:r>
        <w:rPr>
          <w:rFonts w:ascii="Arial" w:hAnsi="Arial" w:eastAsia="Arial"/>
          <w:b/>
          <w:sz w:val="24"/>
        </w:rPr>
        <w:t xml:space="preserve">Measurement: </w:t>
      </w:r>
      <w:r>
        <w:rPr>
          <w:rFonts w:ascii="Arial" w:hAnsi="Arial" w:eastAsia="Arial"/>
          <w:sz w:val="24"/>
        </w:rPr>
        <w:t>Implement lead scoring models and track MQLs through marketing automation and CRM systems.</w:t>
      </w:r>
    </w:p>
    <w:p>
      <w:r>
        <w:rPr>
          <w:rFonts w:ascii="Arial" w:hAnsi="Arial" w:eastAsia="Arial"/>
          <w:b/>
          <w:sz w:val="24"/>
        </w:rPr>
        <w:t xml:space="preserve">Target: </w:t>
      </w:r>
      <w:r>
        <w:rPr>
          <w:rFonts w:ascii="Arial" w:hAnsi="Arial" w:eastAsia="Arial"/>
          <w:sz w:val="24"/>
        </w:rPr>
        <w:t>Generate a minimum of 500 MQLs per quarter, with a lead-to-opportunity conversion rate of 20%.</w:t>
      </w:r>
    </w:p>
    <w:p>
      <w:r>
        <w:rPr>
          <w:rFonts w:ascii="Arial" w:hAnsi="Arial" w:eastAsia="Arial"/>
          <w:b/>
          <w:sz w:val="24"/>
        </w:rPr>
        <w:t xml:space="preserve">Account Engagement: </w:t>
      </w:r>
      <w:r>
        <w:rPr>
          <w:rFonts w:ascii="Arial" w:hAnsi="Arial" w:eastAsia="Arial"/>
          <w:sz w:val="24"/>
        </w:rPr>
      </w:r>
    </w:p>
    <w:p>
      <w:r>
        <w:rPr>
          <w:rFonts w:ascii="Arial" w:hAnsi="Arial" w:eastAsia="Arial"/>
          <w:b/>
          <w:sz w:val="24"/>
        </w:rPr>
        <w:t xml:space="preserve">Metric: </w:t>
      </w:r>
      <w:r>
        <w:rPr>
          <w:rFonts w:ascii="Arial" w:hAnsi="Arial" w:eastAsia="Arial"/>
          <w:sz w:val="24"/>
        </w:rPr>
        <w:t>Account Engagement Score</w:t>
      </w:r>
    </w:p>
    <w:p>
      <w:r>
        <w:rPr>
          <w:rFonts w:ascii="Arial" w:hAnsi="Arial" w:eastAsia="Arial"/>
          <w:b/>
          <w:sz w:val="24"/>
        </w:rPr>
        <w:t xml:space="preserve">Description: </w:t>
      </w:r>
      <w:r>
        <w:rPr>
          <w:rFonts w:ascii="Arial" w:hAnsi="Arial" w:eastAsia="Arial"/>
          <w:sz w:val="24"/>
        </w:rPr>
        <w:t>A composite score that quantifies the level of engagement and interest from target accounts based on various touchpoints and interactions.</w:t>
      </w:r>
    </w:p>
    <w:p>
      <w:r>
        <w:rPr>
          <w:rFonts w:ascii="Arial" w:hAnsi="Arial" w:eastAsia="Arial"/>
          <w:b/>
          <w:sz w:val="24"/>
        </w:rPr>
        <w:t xml:space="preserve">Importance: </w:t>
      </w:r>
      <w:r>
        <w:rPr>
          <w:rFonts w:ascii="Arial" w:hAnsi="Arial" w:eastAsia="Arial"/>
          <w:sz w:val="24"/>
        </w:rPr>
        <w:t>Helps prioritize account-based marketing efforts and identify high-potential opportunities for focused sales pursuit.</w:t>
      </w:r>
    </w:p>
    <w:p>
      <w:r>
        <w:rPr>
          <w:rFonts w:ascii="Arial" w:hAnsi="Arial" w:eastAsia="Arial"/>
          <w:b/>
          <w:sz w:val="24"/>
        </w:rPr>
        <w:t xml:space="preserve">Measurement: </w:t>
      </w:r>
      <w:r>
        <w:rPr>
          <w:rFonts w:ascii="Arial" w:hAnsi="Arial" w:eastAsia="Arial"/>
          <w:sz w:val="24"/>
        </w:rPr>
        <w:t>Develop a weighted scoring model that incorporates factors such as content consumption, event attendance, website interactions, and direct communication.</w:t>
      </w:r>
    </w:p>
    <w:p>
      <w:r>
        <w:rPr>
          <w:rFonts w:ascii="Arial" w:hAnsi="Arial" w:eastAsia="Arial"/>
          <w:b/>
          <w:sz w:val="24"/>
        </w:rPr>
        <w:t xml:space="preserve">Target: </w:t>
      </w:r>
      <w:r>
        <w:rPr>
          <w:rFonts w:ascii="Arial" w:hAnsi="Arial" w:eastAsia="Arial"/>
          <w:sz w:val="24"/>
        </w:rPr>
        <w:t>Achieve an average account engagement score of 75 or higher for accounts within our target market segments.</w:t>
      </w:r>
    </w:p>
    <w:p>
      <w:r>
        <w:rPr>
          <w:rFonts w:ascii="Arial" w:hAnsi="Arial" w:eastAsia="Arial"/>
          <w:b/>
          <w:sz w:val="24"/>
        </w:rPr>
        <w:t xml:space="preserve">Customer Acquisition: </w:t>
      </w:r>
      <w:r>
        <w:rPr>
          <w:rFonts w:ascii="Arial" w:hAnsi="Arial" w:eastAsia="Arial"/>
          <w:sz w:val="24"/>
        </w:rPr>
      </w:r>
    </w:p>
    <w:p>
      <w:r>
        <w:rPr>
          <w:rFonts w:ascii="Arial" w:hAnsi="Arial" w:eastAsia="Arial"/>
          <w:b/>
          <w:sz w:val="24"/>
        </w:rPr>
        <w:t xml:space="preserve">Metric: </w:t>
      </w:r>
      <w:r>
        <w:rPr>
          <w:rFonts w:ascii="Arial" w:hAnsi="Arial" w:eastAsia="Arial"/>
          <w:sz w:val="24"/>
        </w:rPr>
        <w:t>Customer Acquisition Cost (CAC)</w:t>
      </w:r>
    </w:p>
    <w:p>
      <w:r>
        <w:rPr>
          <w:rFonts w:ascii="Arial" w:hAnsi="Arial" w:eastAsia="Arial"/>
          <w:b/>
          <w:sz w:val="24"/>
        </w:rPr>
        <w:t xml:space="preserve">Description: </w:t>
      </w:r>
      <w:r>
        <w:rPr>
          <w:rFonts w:ascii="Arial" w:hAnsi="Arial" w:eastAsia="Arial"/>
          <w:sz w:val="24"/>
        </w:rPr>
        <w:t>Measures the total cost associated with acquiring a new customer, including marketing, sales, and operational expenses.</w:t>
      </w:r>
    </w:p>
    <w:p>
      <w:r>
        <w:rPr>
          <w:rFonts w:ascii="Arial" w:hAnsi="Arial" w:eastAsia="Arial"/>
          <w:b/>
          <w:sz w:val="24"/>
        </w:rPr>
        <w:t xml:space="preserve">Importance: </w:t>
      </w:r>
      <w:r>
        <w:rPr>
          <w:rFonts w:ascii="Arial" w:hAnsi="Arial" w:eastAsia="Arial"/>
          <w:sz w:val="24"/>
        </w:rPr>
        <w:t>Indicates the efficiency and profitability of our customer acquisition strategies.</w:t>
      </w:r>
    </w:p>
    <w:p>
      <w:r>
        <w:rPr>
          <w:rFonts w:ascii="Arial" w:hAnsi="Arial" w:eastAsia="Arial"/>
          <w:b/>
          <w:sz w:val="24"/>
        </w:rPr>
        <w:t xml:space="preserve">Measurement: </w:t>
      </w:r>
      <w:r>
        <w:rPr>
          <w:rFonts w:ascii="Arial" w:hAnsi="Arial" w:eastAsia="Arial"/>
          <w:sz w:val="24"/>
        </w:rPr>
        <w:t>Calculate CAC by dividing total acquisition costs by the number of new customers acquired within a specific timeframe.</w:t>
      </w:r>
    </w:p>
    <w:p>
      <w:r>
        <w:rPr>
          <w:rFonts w:ascii="Arial" w:hAnsi="Arial" w:eastAsia="Arial"/>
          <w:b/>
          <w:sz w:val="24"/>
        </w:rPr>
        <w:t xml:space="preserve">Target: </w:t>
      </w:r>
      <w:r>
        <w:rPr>
          <w:rFonts w:ascii="Arial" w:hAnsi="Arial" w:eastAsia="Arial"/>
          <w:sz w:val="24"/>
        </w:rPr>
        <w:t>Maintain a CAC ratio of 1:3 or better, ensuring that the lifetime value of acquired customers exceeds the acquisition cost by at least three times.</w:t>
      </w:r>
    </w:p>
    <w:p>
      <w:r>
        <w:rPr>
          <w:rFonts w:ascii="Arial" w:hAnsi="Arial" w:eastAsia="Arial"/>
          <w:b/>
          <w:sz w:val="24"/>
        </w:rPr>
        <w:t xml:space="preserve">Sales Growth: </w:t>
      </w:r>
      <w:r>
        <w:rPr>
          <w:rFonts w:ascii="Arial" w:hAnsi="Arial" w:eastAsia="Arial"/>
          <w:sz w:val="24"/>
        </w:rPr>
      </w:r>
    </w:p>
    <w:p>
      <w:r>
        <w:rPr>
          <w:rFonts w:ascii="Arial" w:hAnsi="Arial" w:eastAsia="Arial"/>
          <w:b/>
          <w:sz w:val="24"/>
        </w:rPr>
        <w:t xml:space="preserve">Metric: </w:t>
      </w:r>
      <w:r>
        <w:rPr>
          <w:rFonts w:ascii="Arial" w:hAnsi="Arial" w:eastAsia="Arial"/>
          <w:sz w:val="24"/>
        </w:rPr>
        <w:t>Annual Recurring Revenue (ARR)</w:t>
      </w:r>
    </w:p>
    <w:p>
      <w:r>
        <w:rPr>
          <w:rFonts w:ascii="Arial" w:hAnsi="Arial" w:eastAsia="Arial"/>
          <w:b/>
          <w:sz w:val="24"/>
        </w:rPr>
        <w:t xml:space="preserve">Description: </w:t>
      </w:r>
      <w:r>
        <w:rPr>
          <w:rFonts w:ascii="Arial" w:hAnsi="Arial" w:eastAsia="Arial"/>
          <w:sz w:val="24"/>
        </w:rPr>
        <w:t>Measures the recurring revenue generated from subscription-based products and services over a 12-month period.</w:t>
      </w:r>
    </w:p>
    <w:p>
      <w:r>
        <w:rPr>
          <w:rFonts w:ascii="Arial" w:hAnsi="Arial" w:eastAsia="Arial"/>
          <w:b/>
          <w:sz w:val="24"/>
        </w:rPr>
        <w:t xml:space="preserve">Importance: </w:t>
      </w:r>
      <w:r>
        <w:rPr>
          <w:rFonts w:ascii="Arial" w:hAnsi="Arial" w:eastAsia="Arial"/>
          <w:sz w:val="24"/>
        </w:rPr>
        <w:t>Indicates the long-term sustainability and growth potential of our business model.</w:t>
      </w:r>
    </w:p>
    <w:p>
      <w:r>
        <w:rPr>
          <w:rFonts w:ascii="Arial" w:hAnsi="Arial" w:eastAsia="Arial"/>
          <w:b/>
          <w:sz w:val="24"/>
        </w:rPr>
        <w:t xml:space="preserve">Measurement: </w:t>
      </w:r>
      <w:r>
        <w:rPr>
          <w:rFonts w:ascii="Arial" w:hAnsi="Arial" w:eastAsia="Arial"/>
          <w:sz w:val="24"/>
        </w:rPr>
        <w:t>Calculate ARR by summing the annual recurring revenue from all active customer subscriptions.</w:t>
      </w:r>
    </w:p>
    <w:p>
      <w:r>
        <w:rPr>
          <w:rFonts w:ascii="Arial" w:hAnsi="Arial" w:eastAsia="Arial"/>
          <w:b/>
          <w:sz w:val="24"/>
        </w:rPr>
        <w:t xml:space="preserve">Target: </w:t>
      </w:r>
      <w:r>
        <w:rPr>
          <w:rFonts w:ascii="Arial" w:hAnsi="Arial" w:eastAsia="Arial"/>
          <w:sz w:val="24"/>
        </w:rPr>
        <w:t>Achieve a year-over-year ARR growth rate of 30% or higher, driven by new customer acquisitions and upsell/cross-sell opportunities.</w:t>
      </w:r>
    </w:p>
    <w:p>
      <w:r>
        <w:rPr>
          <w:rFonts w:ascii="Arial" w:hAnsi="Arial" w:eastAsia="Arial"/>
          <w:b/>
          <w:sz w:val="24"/>
        </w:rPr>
        <w:t xml:space="preserve">Return on Investment (ROI): </w:t>
      </w:r>
      <w:r>
        <w:rPr>
          <w:rFonts w:ascii="Arial" w:hAnsi="Arial" w:eastAsia="Arial"/>
          <w:sz w:val="24"/>
        </w:rPr>
      </w:r>
    </w:p>
    <w:p>
      <w:r>
        <w:rPr>
          <w:rFonts w:ascii="Arial" w:hAnsi="Arial" w:eastAsia="Arial"/>
          <w:b/>
          <w:sz w:val="24"/>
        </w:rPr>
        <w:t xml:space="preserve">Metric: </w:t>
      </w:r>
      <w:r>
        <w:rPr>
          <w:rFonts w:ascii="Arial" w:hAnsi="Arial" w:eastAsia="Arial"/>
          <w:sz w:val="24"/>
        </w:rPr>
        <w:t>Marketing ROI</w:t>
      </w:r>
    </w:p>
    <w:p>
      <w:r>
        <w:rPr>
          <w:rFonts w:ascii="Arial" w:hAnsi="Arial" w:eastAsia="Arial"/>
          <w:b/>
          <w:sz w:val="24"/>
        </w:rPr>
        <w:t xml:space="preserve">Description: </w:t>
      </w:r>
      <w:r>
        <w:rPr>
          <w:rFonts w:ascii="Arial" w:hAnsi="Arial" w:eastAsia="Arial"/>
          <w:sz w:val="24"/>
        </w:rPr>
        <w:t>Measures the return on investment generated by our marketing efforts, calculated as the ratio of revenue generated to marketing spend.</w:t>
      </w:r>
    </w:p>
    <w:p>
      <w:r>
        <w:rPr>
          <w:rFonts w:ascii="Arial" w:hAnsi="Arial" w:eastAsia="Arial"/>
          <w:b/>
          <w:sz w:val="24"/>
        </w:rPr>
        <w:t xml:space="preserve">Importance: </w:t>
      </w:r>
      <w:r>
        <w:rPr>
          <w:rFonts w:ascii="Arial" w:hAnsi="Arial" w:eastAsia="Arial"/>
          <w:sz w:val="24"/>
        </w:rPr>
        <w:t>Indicates the effectiveness and profitability of our marketing investments.</w:t>
      </w:r>
    </w:p>
    <w:p>
      <w:r>
        <w:rPr>
          <w:rFonts w:ascii="Arial" w:hAnsi="Arial" w:eastAsia="Arial"/>
          <w:b/>
          <w:sz w:val="24"/>
        </w:rPr>
        <w:t xml:space="preserve">Measurement: </w:t>
      </w:r>
      <w:r>
        <w:rPr>
          <w:rFonts w:ascii="Arial" w:hAnsi="Arial" w:eastAsia="Arial"/>
          <w:sz w:val="24"/>
        </w:rPr>
        <w:t>Calculate marketing ROI by dividing the revenue attributed to marketing activities by the total marketing spend over a specific timeframe.</w:t>
      </w:r>
    </w:p>
    <w:p>
      <w:r>
        <w:rPr>
          <w:rFonts w:ascii="Arial" w:hAnsi="Arial" w:eastAsia="Arial"/>
          <w:b/>
          <w:sz w:val="24"/>
        </w:rPr>
        <w:t xml:space="preserve">Target: </w:t>
      </w:r>
      <w:r>
        <w:rPr>
          <w:rFonts w:ascii="Arial" w:hAnsi="Arial" w:eastAsia="Arial"/>
          <w:sz w:val="24"/>
        </w:rPr>
        <w:t>Maintain a marketing ROI of 5:1 or higher, demonstrating a strong return on our marketing investments and effective resource allocation.</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Niche Experts: </w:t>
      </w:r>
      <w:r>
        <w:rPr>
          <w:rFonts w:ascii="Arial" w:hAnsi="Arial" w:eastAsia="Arial"/>
          <w:sz w:val="24"/>
        </w:rPr>
        <w:t>Highly respected thought leaders, industry analysts, and subject matter experts within the B2B technology, data analytics, and sales/marketing domains.</w:t>
      </w:r>
    </w:p>
    <w:p>
      <w:r>
        <w:rPr>
          <w:rFonts w:ascii="Arial" w:hAnsi="Arial" w:eastAsia="Arial"/>
          <w:b/>
          <w:sz w:val="24"/>
        </w:rPr>
        <w:t xml:space="preserve">Established Brands: </w:t>
      </w:r>
      <w:r>
        <w:rPr>
          <w:rFonts w:ascii="Arial" w:hAnsi="Arial" w:eastAsia="Arial"/>
          <w:sz w:val="24"/>
        </w:rPr>
        <w:t>Reputable enterprise software companies, business consultancies, and professional associations with strong brand equity and credibility among our target audience.</w:t>
      </w:r>
    </w:p>
    <w:p>
      <w:r>
        <w:rPr>
          <w:rFonts w:ascii="Arial" w:hAnsi="Arial" w:eastAsia="Arial"/>
          <w:b/>
          <w:sz w:val="24"/>
        </w:rPr>
        <w:t xml:space="preserve">Preferred Platforms: </w:t>
      </w:r>
      <w:r>
        <w:rPr>
          <w:rFonts w:ascii="Arial" w:hAnsi="Arial" w:eastAsia="Arial"/>
          <w:sz w:val="24"/>
        </w:rPr>
      </w:r>
    </w:p>
    <w:p>
      <w:r>
        <w:rPr>
          <w:rFonts w:ascii="Arial" w:hAnsi="Arial" w:eastAsia="Arial"/>
          <w:b/>
          <w:sz w:val="24"/>
        </w:rPr>
        <w:t xml:space="preserve">LinkedIn: </w:t>
      </w:r>
      <w:r>
        <w:rPr>
          <w:rFonts w:ascii="Arial" w:hAnsi="Arial" w:eastAsia="Arial"/>
          <w:sz w:val="24"/>
        </w:rPr>
        <w:t>Engage with professional networks, share thought leadership content, and leverage targeted advertising capabilities.</w:t>
      </w:r>
    </w:p>
    <w:p>
      <w:r>
        <w:rPr>
          <w:rFonts w:ascii="Arial" w:hAnsi="Arial" w:eastAsia="Arial"/>
          <w:b/>
          <w:sz w:val="24"/>
        </w:rPr>
        <w:t xml:space="preserve">Twitter: </w:t>
      </w:r>
      <w:r>
        <w:rPr>
          <w:rFonts w:ascii="Arial" w:hAnsi="Arial" w:eastAsia="Arial"/>
          <w:sz w:val="24"/>
        </w:rPr>
        <w:t>Leverage real-time conversations, industry hashtags, and influencer engagement for brand amplification.</w:t>
      </w:r>
    </w:p>
    <w:p>
      <w:r>
        <w:rPr>
          <w:rFonts w:ascii="Arial" w:hAnsi="Arial" w:eastAsia="Arial"/>
          <w:b/>
          <w:sz w:val="24"/>
        </w:rPr>
        <w:t xml:space="preserve">Industry Publications: </w:t>
      </w:r>
      <w:r>
        <w:rPr>
          <w:rFonts w:ascii="Arial" w:hAnsi="Arial" w:eastAsia="Arial"/>
          <w:sz w:val="24"/>
        </w:rPr>
        <w:t>Collaborate with respected trade publications, online journals, and industry blogs for content syndication and sponsored articles.</w:t>
      </w:r>
    </w:p>
    <w:p>
      <w:r>
        <w:rPr>
          <w:rFonts w:ascii="Arial" w:hAnsi="Arial" w:eastAsia="Arial"/>
          <w:b/>
          <w:sz w:val="24"/>
        </w:rPr>
        <w:t xml:space="preserve">Selection Criteria: </w:t>
      </w:r>
      <w:r>
        <w:rPr>
          <w:rFonts w:ascii="Arial" w:hAnsi="Arial" w:eastAsia="Arial"/>
          <w:sz w:val="24"/>
        </w:rPr>
      </w:r>
    </w:p>
    <w:p>
      <w:r>
        <w:rPr>
          <w:rFonts w:ascii="Arial" w:hAnsi="Arial" w:eastAsia="Arial"/>
          <w:b/>
          <w:sz w:val="24"/>
        </w:rPr>
        <w:t xml:space="preserve">Audience Alignment: </w:t>
      </w:r>
      <w:r>
        <w:rPr>
          <w:rFonts w:ascii="Arial" w:hAnsi="Arial" w:eastAsia="Arial"/>
          <w:sz w:val="24"/>
        </w:rPr>
        <w:t>Influencers with a strong following among analytical, strategic B2B professionals in relevant industries and roles.</w:t>
      </w:r>
    </w:p>
    <w:p>
      <w:r>
        <w:rPr>
          <w:rFonts w:ascii="Arial" w:hAnsi="Arial" w:eastAsia="Arial"/>
          <w:b/>
          <w:sz w:val="24"/>
        </w:rPr>
        <w:t xml:space="preserve">Content Quality: </w:t>
      </w:r>
      <w:r>
        <w:rPr>
          <w:rFonts w:ascii="Arial" w:hAnsi="Arial" w:eastAsia="Arial"/>
          <w:sz w:val="24"/>
        </w:rPr>
        <w:t>Prioritize influencers known for producing high-quality, data-driven, and insightful content that resonates with our target audience.</w:t>
      </w:r>
    </w:p>
    <w:p>
      <w:r>
        <w:rPr>
          <w:rFonts w:ascii="Arial" w:hAnsi="Arial" w:eastAsia="Arial"/>
          <w:b/>
          <w:sz w:val="24"/>
        </w:rPr>
        <w:t xml:space="preserve">Engagement Metrics: </w:t>
      </w:r>
      <w:r>
        <w:rPr>
          <w:rFonts w:ascii="Arial" w:hAnsi="Arial" w:eastAsia="Arial"/>
          <w:sz w:val="24"/>
        </w:rPr>
        <w:t>Evaluate influencers based on engagement rates, audience interactions, and the quality of their community.</w:t>
      </w:r>
    </w:p>
    <w:p>
      <w:r>
        <w:rPr>
          <w:rFonts w:ascii="Arial" w:hAnsi="Arial" w:eastAsia="Arial"/>
          <w:b/>
          <w:sz w:val="24"/>
        </w:rPr>
        <w:t xml:space="preserve">Brand Affinity: </w:t>
      </w:r>
      <w:r>
        <w:rPr>
          <w:rFonts w:ascii="Arial" w:hAnsi="Arial" w:eastAsia="Arial"/>
          <w:sz w:val="24"/>
        </w:rPr>
        <w:t>Seek influencers whose values, messaging, and content style align with our brand positioning and visual identity.</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pPr>
        <w:pStyle w:val="ListBullet"/>
      </w:pPr>
      <w:r>
        <w:rPr>
          <w:rFonts w:ascii="Arial" w:hAnsi="Arial" w:eastAsia="Arial"/>
          <w:b/>
          <w:sz w:val="24"/>
        </w:rPr>
        <w:t xml:space="preserve">Co-created Thought Leadership Series: </w:t>
      </w:r>
      <w:r>
        <w:rPr>
          <w:rFonts w:ascii="Arial" w:hAnsi="Arial" w:eastAsia="Arial"/>
          <w:sz w:val="24"/>
        </w:rPr>
        <w:t>Partner with influencers to develop a multi-part content series exploring industry trends, best practices, and data-driven insights.</w:t>
      </w:r>
    </w:p>
    <w:p>
      <w:pPr>
        <w:pStyle w:val="ListBullet"/>
      </w:pPr>
      <w:r>
        <w:rPr>
          <w:rFonts w:ascii="Arial" w:hAnsi="Arial" w:eastAsia="Arial"/>
          <w:b/>
          <w:sz w:val="24"/>
        </w:rPr>
        <w:t xml:space="preserve">Virtual Roundtables: </w:t>
      </w:r>
      <w:r>
        <w:rPr>
          <w:rFonts w:ascii="Arial" w:hAnsi="Arial" w:eastAsia="Arial"/>
          <w:sz w:val="24"/>
        </w:rPr>
        <w:t>Host interactive virtual events featuring a panel of influential experts discussing relevant topics and addressing audience questions.</w:t>
      </w:r>
    </w:p>
    <w:p>
      <w:pPr>
        <w:pStyle w:val="ListBullet"/>
      </w:pPr>
      <w:r>
        <w:rPr>
          <w:rFonts w:ascii="Arial" w:hAnsi="Arial" w:eastAsia="Arial"/>
          <w:b/>
          <w:sz w:val="24"/>
        </w:rPr>
        <w:t xml:space="preserve">Influencer Takeovers: </w:t>
      </w:r>
      <w:r>
        <w:rPr>
          <w:rFonts w:ascii="Arial" w:hAnsi="Arial" w:eastAsia="Arial"/>
          <w:sz w:val="24"/>
        </w:rPr>
        <w:t>Invite influencers to temporarily "take over" our social media channels, sharing behind-the-scenes content and engaging directly with our audience.</w:t>
      </w:r>
    </w:p>
    <w:p>
      <w:r>
        <w:rPr>
          <w:rFonts w:ascii="Arial" w:hAnsi="Arial" w:eastAsia="Arial"/>
          <w:b/>
          <w:sz w:val="24"/>
        </w:rPr>
        <w:t xml:space="preserve">Partnership Models: </w:t>
      </w:r>
      <w:r>
        <w:rPr>
          <w:rFonts w:ascii="Arial" w:hAnsi="Arial" w:eastAsia="Arial"/>
          <w:sz w:val="24"/>
        </w:rPr>
      </w:r>
    </w:p>
    <w:p>
      <w:pPr>
        <w:pStyle w:val="ListBullet"/>
      </w:pPr>
      <w:r>
        <w:rPr>
          <w:rFonts w:ascii="Arial" w:hAnsi="Arial" w:eastAsia="Arial"/>
          <w:b/>
          <w:sz w:val="24"/>
        </w:rPr>
        <w:t xml:space="preserve">Sponsored Content: </w:t>
      </w:r>
      <w:r>
        <w:rPr>
          <w:rFonts w:ascii="Arial" w:hAnsi="Arial" w:eastAsia="Arial"/>
          <w:sz w:val="24"/>
        </w:rPr>
        <w:t>Commission influencers to create sponsored content (articles, videos, podcasts) that seamlessly integrates our brand and messaging.</w:t>
      </w:r>
    </w:p>
    <w:p>
      <w:pPr>
        <w:pStyle w:val="ListBullet"/>
      </w:pPr>
      <w:r>
        <w:rPr>
          <w:rFonts w:ascii="Arial" w:hAnsi="Arial" w:eastAsia="Arial"/>
          <w:b/>
          <w:sz w:val="24"/>
        </w:rPr>
        <w:t xml:space="preserve">Influencer Advisory Board: </w:t>
      </w:r>
      <w:r>
        <w:rPr>
          <w:rFonts w:ascii="Arial" w:hAnsi="Arial" w:eastAsia="Arial"/>
          <w:sz w:val="24"/>
        </w:rPr>
        <w:t>Establish an advisory board of respected influencers to provide strategic guidance, validate our approach, and lend credibility.</w:t>
      </w:r>
    </w:p>
    <w:p>
      <w:pPr>
        <w:pStyle w:val="ListBullet"/>
      </w:pPr>
      <w:r>
        <w:rPr>
          <w:rFonts w:ascii="Arial" w:hAnsi="Arial" w:eastAsia="Arial"/>
          <w:b/>
          <w:sz w:val="24"/>
        </w:rPr>
        <w:t xml:space="preserve">Affiliate Marketing: </w:t>
      </w:r>
      <w:r>
        <w:rPr>
          <w:rFonts w:ascii="Arial" w:hAnsi="Arial" w:eastAsia="Arial"/>
          <w:sz w:val="24"/>
        </w:rPr>
        <w:t>Implement an influencer affiliate program, incentivizing influencers to drive qualified leads and conversions through tailored referral links.</w:t>
      </w:r>
    </w:p>
    <w:p>
      <w:r>
        <w:rPr>
          <w:rFonts w:ascii="Arial" w:hAnsi="Arial" w:eastAsia="Arial"/>
          <w:b/>
          <w:sz w:val="24"/>
        </w:rPr>
        <w:t xml:space="preserve">Audience Engagement: </w:t>
      </w:r>
      <w:r>
        <w:rPr>
          <w:rFonts w:ascii="Arial" w:hAnsi="Arial" w:eastAsia="Arial"/>
          <w:sz w:val="24"/>
        </w:rPr>
      </w:r>
    </w:p>
    <w:p>
      <w:pPr>
        <w:pStyle w:val="ListBullet"/>
      </w:pPr>
      <w:r>
        <w:rPr>
          <w:rFonts w:ascii="Arial" w:hAnsi="Arial" w:eastAsia="Arial"/>
          <w:b/>
          <w:sz w:val="24"/>
        </w:rPr>
        <w:t xml:space="preserve">Interactive Q&amp;A Sessions: </w:t>
      </w:r>
      <w:r>
        <w:rPr>
          <w:rFonts w:ascii="Arial" w:hAnsi="Arial" w:eastAsia="Arial"/>
          <w:sz w:val="24"/>
        </w:rPr>
        <w:t>Leverage influencers' platforms to host live Q&amp;A sessions, fostering direct audience engagement and addressing pain points.</w:t>
      </w:r>
    </w:p>
    <w:p>
      <w:pPr>
        <w:pStyle w:val="ListBullet"/>
      </w:pPr>
      <w:r>
        <w:rPr>
          <w:rFonts w:ascii="Arial" w:hAnsi="Arial" w:eastAsia="Arial"/>
          <w:b/>
          <w:sz w:val="24"/>
        </w:rPr>
        <w:t xml:space="preserve">User-Generated Content Campaigns: </w:t>
      </w:r>
      <w:r>
        <w:rPr>
          <w:rFonts w:ascii="Arial" w:hAnsi="Arial" w:eastAsia="Arial"/>
          <w:sz w:val="24"/>
        </w:rPr>
        <w:t>Encourage influencers' audiences to share their experiences, insights, and success stories, amplifying social proof and trust.</w:t>
      </w:r>
    </w:p>
    <w:p>
      <w:pPr>
        <w:pStyle w:val="ListBullet"/>
      </w:pPr>
      <w:r>
        <w:rPr>
          <w:rFonts w:ascii="Arial" w:hAnsi="Arial" w:eastAsia="Arial"/>
          <w:b/>
          <w:sz w:val="24"/>
        </w:rPr>
        <w:t xml:space="preserve">Influencer-Led Workshops: </w:t>
      </w:r>
      <w:r>
        <w:rPr>
          <w:rFonts w:ascii="Arial" w:hAnsi="Arial" w:eastAsia="Arial"/>
          <w:sz w:val="24"/>
        </w:rPr>
        <w:t>Partner with influencers to deliver educational workshops or masterclasses, providing value-added content and fostering community engagement.</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t>"Data-Driven Disruption" – A multi-phase influencer campaign showcasing innovative use cases and success stories of data-driven personalization strategies. Influencers will share real-world examples, behind-the-scenes insights, and interactive data visualizations, encouraging audience participation through social sharing and user-generated content.</w:t>
      </w:r>
    </w:p>
    <w:p>
      <w:r>
        <w:rPr>
          <w:rFonts w:ascii="Arial" w:hAnsi="Arial" w:eastAsia="Arial"/>
          <w:b/>
          <w:sz w:val="24"/>
        </w:rPr>
        <w:t xml:space="preserve">Campaign Concept 2: </w:t>
      </w:r>
      <w:r>
        <w:rPr>
          <w:rFonts w:ascii="Arial" w:hAnsi="Arial" w:eastAsia="Arial"/>
          <w:sz w:val="24"/>
        </w:rPr>
        <w:t>"Mastering the Art of Measurement" – An influencer-led educational series focused on demystifying unified measurement and demonstrating its impact on revenue growth. Influencers will collaborate to create engaging content (videos, webinars, interactive tools) that breaks down complex concepts and provides actionable insights for our target audience.</w:t>
      </w:r>
    </w:p>
    <w:p>
      <w:r>
        <w:rPr>
          <w:rFonts w:ascii="Arial" w:hAnsi="Arial" w:eastAsia="Arial"/>
          <w:b/>
          <w:sz w:val="24"/>
        </w:rPr>
        <w:t xml:space="preserve">Campaign Concept 3: </w:t>
      </w:r>
      <w:r>
        <w:rPr>
          <w:rFonts w:ascii="Arial" w:hAnsi="Arial" w:eastAsia="Arial"/>
          <w:sz w:val="24"/>
        </w:rPr>
        <w:t>"The Future of Personalization" – A forward-looking campaign exploring emerging trends, technologies, and best practices in data-driven personalization. Influencers will share their visionary perspectives, spark discussions around industry advancements, and crowdsource ideas from their audiences, fostering a sense of innovation and thought leadership.</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Thought Leadership and Industry Insights: Establish our brand as a trusted authority by sharing valuable insights, research, and expert perspectives on industry trends, best practices, and emerging technologies. Sample post ideas:</w:t>
      </w:r>
    </w:p>
    <w:p>
      <w:pPr>
        <w:pStyle w:val="ListBullet"/>
      </w:pPr>
      <w:r>
        <w:rPr>
          <w:rFonts w:ascii="Arial" w:hAnsi="Arial" w:eastAsia="Arial"/>
          <w:sz w:val="24"/>
        </w:rPr>
        <w:t>Insightful blog posts exploring data-driven strategies and innovative approaches</w:t>
      </w:r>
    </w:p>
    <w:p>
      <w:pPr>
        <w:pStyle w:val="ListBullet"/>
      </w:pPr>
      <w:r>
        <w:rPr>
          <w:rFonts w:ascii="Arial" w:hAnsi="Arial" w:eastAsia="Arial"/>
          <w:sz w:val="24"/>
        </w:rPr>
        <w:t>Infographics and data visualizations highlighting key industry statistics and findings</w:t>
      </w:r>
    </w:p>
    <w:p>
      <w:pPr>
        <w:pStyle w:val="ListBullet"/>
      </w:pPr>
      <w:r>
        <w:rPr>
          <w:rFonts w:ascii="Arial" w:hAnsi="Arial" w:eastAsia="Arial"/>
          <w:sz w:val="24"/>
        </w:rPr>
        <w:t>Expert interviews or Q&amp;A sessions with industry leaders and subject matter experts</w:t>
      </w:r>
    </w:p>
    <w:p>
      <w:r>
        <w:rPr>
          <w:rFonts w:ascii="Arial" w:hAnsi="Arial" w:eastAsia="Arial"/>
          <w:b/>
          <w:sz w:val="24"/>
        </w:rPr>
        <w:t xml:space="preserve">Content Pillar 2: </w:t>
      </w:r>
      <w:r>
        <w:rPr>
          <w:rFonts w:ascii="Arial" w:hAnsi="Arial" w:eastAsia="Arial"/>
          <w:sz w:val="24"/>
        </w:rPr>
        <w:t>Customer Success Stories and Case Studies: Showcase our proven track record and the measurable impact of our solutions through compelling customer success stories and case studies. Sample post ideas:</w:t>
      </w:r>
    </w:p>
    <w:p>
      <w:pPr>
        <w:pStyle w:val="ListBullet"/>
      </w:pPr>
      <w:r>
        <w:rPr>
          <w:rFonts w:ascii="Arial" w:hAnsi="Arial" w:eastAsia="Arial"/>
          <w:sz w:val="24"/>
        </w:rPr>
        <w:t>In-depth case studies highlighting how our solutions drove quantifiable revenue growth</w:t>
      </w:r>
    </w:p>
    <w:p>
      <w:pPr>
        <w:pStyle w:val="ListBullet"/>
      </w:pPr>
      <w:r>
        <w:rPr>
          <w:rFonts w:ascii="Arial" w:hAnsi="Arial" w:eastAsia="Arial"/>
          <w:sz w:val="24"/>
        </w:rPr>
        <w:t>Customer testimonial videos or quotes highlighting their experience and results</w:t>
      </w:r>
    </w:p>
    <w:p>
      <w:pPr>
        <w:pStyle w:val="ListBullet"/>
      </w:pPr>
      <w:r>
        <w:rPr>
          <w:rFonts w:ascii="Arial" w:hAnsi="Arial" w:eastAsia="Arial"/>
          <w:sz w:val="24"/>
        </w:rPr>
        <w:t>Behind-the-scenes looks at how we partnered with clients to overcome challenges</w:t>
      </w:r>
    </w:p>
    <w:p>
      <w:r>
        <w:rPr>
          <w:rFonts w:ascii="Arial" w:hAnsi="Arial" w:eastAsia="Arial"/>
          <w:b/>
          <w:sz w:val="24"/>
        </w:rPr>
        <w:t xml:space="preserve">Content Pillar 3: </w:t>
      </w:r>
      <w:r>
        <w:rPr>
          <w:rFonts w:ascii="Arial" w:hAnsi="Arial" w:eastAsia="Arial"/>
          <w:sz w:val="24"/>
        </w:rPr>
        <w:t>Product Launches and Feature Spotlights: Generate excitement and interest around our innovative offerings by highlighting new product launches, feature updates, and the unique value propositions they provide. Sample post ideas:</w:t>
      </w:r>
    </w:p>
    <w:p>
      <w:pPr>
        <w:pStyle w:val="ListBullet"/>
      </w:pPr>
      <w:r>
        <w:rPr>
          <w:rFonts w:ascii="Arial" w:hAnsi="Arial" w:eastAsia="Arial"/>
          <w:sz w:val="24"/>
        </w:rPr>
        <w:t>Engaging product launch announcements and teasers</w:t>
      </w:r>
    </w:p>
    <w:p>
      <w:pPr>
        <w:pStyle w:val="ListBullet"/>
      </w:pPr>
      <w:r>
        <w:rPr>
          <w:rFonts w:ascii="Arial" w:hAnsi="Arial" w:eastAsia="Arial"/>
          <w:sz w:val="24"/>
        </w:rPr>
        <w:t>Informative videos or demos showcasing new features and functionalities</w:t>
      </w:r>
    </w:p>
    <w:p>
      <w:pPr>
        <w:pStyle w:val="ListBullet"/>
      </w:pPr>
      <w:r>
        <w:rPr>
          <w:rFonts w:ascii="Arial" w:hAnsi="Arial" w:eastAsia="Arial"/>
          <w:sz w:val="24"/>
        </w:rPr>
        <w:t>User-generated content and social proof from early adopters and beta testers</w:t>
      </w:r>
    </w:p>
    <w:p>
      <w:r>
        <w:rPr>
          <w:rFonts w:ascii="Arial" w:hAnsi="Arial" w:eastAsia="Arial"/>
          <w:b/>
          <w:sz w:val="24"/>
        </w:rPr>
        <w:t xml:space="preserve">Content Pillar 4: </w:t>
      </w:r>
      <w:r>
        <w:rPr>
          <w:rFonts w:ascii="Arial" w:hAnsi="Arial" w:eastAsia="Arial"/>
          <w:sz w:val="24"/>
        </w:rPr>
        <w:t>Industry Events and Thought Leadership: Position our brand as a prominent industry voice by sharing insights, experiences, and key takeaways from relevant events, conferences, and speaking engagements. Sample post ideas:</w:t>
      </w:r>
    </w:p>
    <w:p>
      <w:pPr>
        <w:pStyle w:val="ListBullet"/>
      </w:pPr>
      <w:r>
        <w:rPr>
          <w:rFonts w:ascii="Arial" w:hAnsi="Arial" w:eastAsia="Arial"/>
          <w:sz w:val="24"/>
        </w:rPr>
        <w:t>Live updates and highlights from industry events and conferences</w:t>
      </w:r>
    </w:p>
    <w:p>
      <w:pPr>
        <w:pStyle w:val="ListBullet"/>
      </w:pPr>
      <w:r>
        <w:rPr>
          <w:rFonts w:ascii="Arial" w:hAnsi="Arial" w:eastAsia="Arial"/>
          <w:sz w:val="24"/>
        </w:rPr>
        <w:t>Recap posts summarizing key learnings and insights from speaking engagements</w:t>
      </w:r>
    </w:p>
    <w:p>
      <w:pPr>
        <w:pStyle w:val="ListBullet"/>
      </w:pPr>
      <w:r>
        <w:rPr>
          <w:rFonts w:ascii="Arial" w:hAnsi="Arial" w:eastAsia="Arial"/>
          <w:sz w:val="24"/>
        </w:rPr>
        <w:t>Interviews or Q&amp;A sessions with industry influencers and event speakers</w:t>
      </w:r>
    </w:p>
    <w:p>
      <w:r>
        <w:rPr>
          <w:rFonts w:ascii="Arial" w:hAnsi="Arial" w:eastAsia="Arial"/>
          <w:b/>
          <w:sz w:val="24"/>
        </w:rPr>
        <w:t xml:space="preserve">Content Pillar 5: </w:t>
      </w:r>
      <w:r>
        <w:rPr>
          <w:rFonts w:ascii="Arial" w:hAnsi="Arial" w:eastAsia="Arial"/>
          <w:sz w:val="24"/>
        </w:rPr>
        <w:t>Brand Storytelling and Corporate Culture: Foster a deeper connection with our audience by sharing the human side of our brand, our values, and our corporate culture. Sample post ideas:</w:t>
      </w:r>
    </w:p>
    <w:p>
      <w:pPr>
        <w:pStyle w:val="ListBullet"/>
      </w:pPr>
      <w:r>
        <w:rPr>
          <w:rFonts w:ascii="Arial" w:hAnsi="Arial" w:eastAsia="Arial"/>
          <w:sz w:val="24"/>
        </w:rPr>
        <w:t>Employee spotlights and team member profiles</w:t>
      </w:r>
    </w:p>
    <w:p>
      <w:pPr>
        <w:pStyle w:val="ListBullet"/>
      </w:pPr>
      <w:r>
        <w:rPr>
          <w:rFonts w:ascii="Arial" w:hAnsi="Arial" w:eastAsia="Arial"/>
          <w:sz w:val="24"/>
        </w:rPr>
        <w:t>Behind-the-scenes glimpses into our office culture and work environment</w:t>
      </w:r>
    </w:p>
    <w:p>
      <w:pPr>
        <w:pStyle w:val="ListBullet"/>
      </w:pPr>
      <w:r>
        <w:rPr>
          <w:rFonts w:ascii="Arial" w:hAnsi="Arial" w:eastAsia="Arial"/>
          <w:sz w:val="24"/>
        </w:rPr>
        <w:t>Highlights of our corporate social responsibility initiatives and community involvement</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Conduct a live Q&amp;A session on social media with an industry thought leader, where followers can submit questions and gain valuable insights into emerging trends and best practices.</w:t>
      </w:r>
    </w:p>
    <w:p>
      <w:r>
        <w:rPr>
          <w:rFonts w:ascii="Arial" w:hAnsi="Arial" w:eastAsia="Arial"/>
          <w:b/>
          <w:sz w:val="24"/>
        </w:rPr>
        <w:t xml:space="preserve">Content Idea 2: </w:t>
      </w:r>
      <w:r>
        <w:rPr>
          <w:rFonts w:ascii="Arial" w:hAnsi="Arial" w:eastAsia="Arial"/>
          <w:sz w:val="24"/>
        </w:rPr>
        <w:t>Create an interactive quiz or poll that tests audience knowledge on a specific industry topic, sparking engagement and fostering a sense of community.</w:t>
      </w:r>
    </w:p>
    <w:p>
      <w:r>
        <w:rPr>
          <w:rFonts w:ascii="Arial" w:hAnsi="Arial" w:eastAsia="Arial"/>
          <w:b/>
          <w:sz w:val="24"/>
        </w:rPr>
        <w:t xml:space="preserve">Content Idea 3: </w:t>
      </w:r>
      <w:r>
        <w:rPr>
          <w:rFonts w:ascii="Arial" w:hAnsi="Arial" w:eastAsia="Arial"/>
          <w:sz w:val="24"/>
        </w:rPr>
        <w:t>Develop a series of short, humorous videos that playfully address common pain points or misconceptions within the industry, using relatable scenarios to connect with viewers.</w:t>
      </w:r>
    </w:p>
    <w:p>
      <w:r>
        <w:rPr>
          <w:rFonts w:ascii="Arial" w:hAnsi="Arial" w:eastAsia="Arial"/>
          <w:b/>
          <w:sz w:val="24"/>
        </w:rPr>
        <w:t xml:space="preserve">Content Idea 4: </w:t>
      </w:r>
      <w:r>
        <w:rPr>
          <w:rFonts w:ascii="Arial" w:hAnsi="Arial" w:eastAsia="Arial"/>
          <w:sz w:val="24"/>
        </w:rPr>
        <w:t>Launch a user-generated content campaign, inviting customers to share their success stories or creative use cases, amplifying social proof and fostering a sense of belonging.</w:t>
      </w:r>
    </w:p>
    <w:p>
      <w:r>
        <w:rPr>
          <w:rFonts w:ascii="Arial" w:hAnsi="Arial" w:eastAsia="Arial"/>
          <w:b/>
          <w:sz w:val="24"/>
        </w:rPr>
        <w:t xml:space="preserve">Content Idea 5: </w:t>
      </w:r>
      <w:r>
        <w:rPr>
          <w:rFonts w:ascii="Arial" w:hAnsi="Arial" w:eastAsia="Arial"/>
          <w:sz w:val="24"/>
        </w:rPr>
        <w:t>Partner with an influential industry publication or blogger to co-create a thought-provoking whitepaper or research report, positioning the brand as a trusted authority.</w:t>
      </w:r>
    </w:p>
    <w:p>
      <w:r>
        <w:rPr>
          <w:rFonts w:ascii="Arial" w:hAnsi="Arial" w:eastAsia="Arial"/>
          <w:b/>
          <w:sz w:val="24"/>
        </w:rPr>
        <w:t xml:space="preserve">Content Idea 6: </w:t>
      </w:r>
      <w:r>
        <w:rPr>
          <w:rFonts w:ascii="Arial" w:hAnsi="Arial" w:eastAsia="Arial"/>
          <w:sz w:val="24"/>
        </w:rPr>
        <w:t>Organize a virtual panel discussion featuring diverse industry experts, exploring innovative solutions to pressing challenges and encouraging audience participation.</w:t>
      </w:r>
    </w:p>
    <w:p>
      <w:r>
        <w:rPr>
          <w:rFonts w:ascii="Arial" w:hAnsi="Arial" w:eastAsia="Arial"/>
          <w:b/>
          <w:sz w:val="24"/>
        </w:rPr>
        <w:t xml:space="preserve">Content Idea 7: </w:t>
      </w:r>
      <w:r>
        <w:rPr>
          <w:rFonts w:ascii="Arial" w:hAnsi="Arial" w:eastAsia="Arial"/>
          <w:sz w:val="24"/>
        </w:rPr>
        <w:t>Develop a visually stunning infographic that breaks down complex industry data or trends into easily digestible and shareable formats, appealing to audiences' desire for concise, insightful content.</w:t>
      </w:r>
    </w:p>
    <w:p>
      <w:r>
        <w:rPr>
          <w:rFonts w:ascii="Arial" w:hAnsi="Arial" w:eastAsia="Arial"/>
          <w:b/>
          <w:sz w:val="24"/>
        </w:rPr>
        <w:t xml:space="preserve">Content Idea 8: </w:t>
      </w:r>
      <w:r>
        <w:rPr>
          <w:rFonts w:ascii="Arial" w:hAnsi="Arial" w:eastAsia="Arial"/>
          <w:sz w:val="24"/>
        </w:rPr>
        <w:t>Launch a social media contest or challenge that encourages audience participation and creativity, offering incentives that align with the brand's values and resonate with the target audience.</w:t>
      </w:r>
    </w:p>
    <w:p>
      <w:r>
        <w:rPr>
          <w:rFonts w:ascii="Arial" w:hAnsi="Arial" w:eastAsia="Arial"/>
          <w:b/>
          <w:sz w:val="24"/>
        </w:rPr>
        <w:t xml:space="preserve">Content Idea 9: </w:t>
      </w:r>
      <w:r>
        <w:rPr>
          <w:rFonts w:ascii="Arial" w:hAnsi="Arial" w:eastAsia="Arial"/>
          <w:sz w:val="24"/>
        </w:rPr>
        <w:t>Collaborate with a respected industry influencer to co-host a live webinar or virtual event, providing exclusive insights and fostering a sense of exclusivity and insider access.</w:t>
      </w:r>
    </w:p>
    <w:p>
      <w:r>
        <w:rPr>
          <w:rFonts w:ascii="Arial" w:hAnsi="Arial" w:eastAsia="Arial"/>
          <w:b/>
          <w:sz w:val="24"/>
        </w:rPr>
        <w:t xml:space="preserve">Content Idea 10: </w:t>
      </w:r>
      <w:r>
        <w:rPr>
          <w:rFonts w:ascii="Arial" w:hAnsi="Arial" w:eastAsia="Arial"/>
          <w:sz w:val="24"/>
        </w:rPr>
        <w:t>Create a series of inspirational videos or stories that highlight the human impact of the brand's solutions, showcasing real-life examples of how they have positively transformed organizations or communities.</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A series of short, humorous videos showcasing relatable "pain points" that our target audience faces, followed by a clever reveal of how our solution addresses those challenges.</w:t>
      </w:r>
    </w:p>
    <w:p>
      <w:r>
        <w:rPr>
          <w:rFonts w:ascii="Arial" w:hAnsi="Arial" w:eastAsia="Arial"/>
          <w:b/>
          <w:sz w:val="24"/>
        </w:rPr>
        <w:t xml:space="preserve">Content Idea 2: </w:t>
      </w:r>
      <w:r>
        <w:rPr>
          <w:rFonts w:ascii="Arial" w:hAnsi="Arial" w:eastAsia="Arial"/>
          <w:sz w:val="24"/>
        </w:rPr>
        <w:t>An interactive quiz or assessment that allows users to evaluate their current sales and marketing alignment, providing personalized insights and recommendations tailored to their unique needs.</w:t>
      </w:r>
    </w:p>
    <w:p>
      <w:r>
        <w:rPr>
          <w:rFonts w:ascii="Arial" w:hAnsi="Arial" w:eastAsia="Arial"/>
          <w:b/>
          <w:sz w:val="24"/>
        </w:rPr>
        <w:t xml:space="preserve">Content Idea 3: </w:t>
      </w:r>
      <w:r>
        <w:rPr>
          <w:rFonts w:ascii="Arial" w:hAnsi="Arial" w:eastAsia="Arial"/>
          <w:sz w:val="24"/>
        </w:rPr>
        <w:t>A thought-provoking infographic that visualizes the quantifiable impact of siloed data and misaligned sales and marketing efforts, contrasted with the measurable benefits of an integrated, data-driven approach.</w:t>
      </w:r>
    </w:p>
    <w:p>
      <w:r>
        <w:rPr>
          <w:rFonts w:ascii="Arial" w:hAnsi="Arial" w:eastAsia="Arial"/>
          <w:b/>
          <w:sz w:val="24"/>
        </w:rPr>
        <w:t xml:space="preserve">Content Idea 4: </w:t>
      </w:r>
      <w:r>
        <w:rPr>
          <w:rFonts w:ascii="Arial" w:hAnsi="Arial" w:eastAsia="Arial"/>
          <w:sz w:val="24"/>
        </w:rPr>
        <w:t>A behind-the-scenes look at a successful customer implementation, highlighting the collaborative process, innovative strategies employed, and the tangible revenue growth achieved.</w:t>
      </w:r>
    </w:p>
    <w:p>
      <w:r>
        <w:rPr>
          <w:rFonts w:ascii="Arial" w:hAnsi="Arial" w:eastAsia="Arial"/>
          <w:b/>
          <w:sz w:val="24"/>
        </w:rPr>
        <w:t xml:space="preserve">Content Idea 5: </w:t>
      </w:r>
      <w:r>
        <w:rPr>
          <w:rFonts w:ascii="Arial" w:hAnsi="Arial" w:eastAsia="Arial"/>
          <w:sz w:val="24"/>
        </w:rPr>
        <w:t>A social media contest or challenge that encourages users to share their creative ideas or personal experiences related to optimizing customer acquisition, with the most engaging submissions being featured or rewarded.</w:t>
      </w:r>
    </w:p>
    <w:p>
      <w:r>
        <w:rPr>
          <w:rFonts w:ascii="Arial" w:hAnsi="Arial" w:eastAsia="Arial"/>
          <w:b/>
          <w:sz w:val="24"/>
        </w:rPr>
        <w:t xml:space="preserve">Content Idea 6: </w:t>
      </w:r>
      <w:r>
        <w:rPr>
          <w:rFonts w:ascii="Arial" w:hAnsi="Arial" w:eastAsia="Arial"/>
          <w:sz w:val="24"/>
        </w:rPr>
        <w:t>A visually striking data visualization that brings to life key industry statistics and trends, accompanied by expert analysis and actionable insights for staying ahead of the curve.</w:t>
      </w:r>
    </w:p>
    <w:p>
      <w:r>
        <w:rPr>
          <w:rFonts w:ascii="Arial" w:hAnsi="Arial" w:eastAsia="Arial"/>
          <w:b/>
          <w:sz w:val="24"/>
        </w:rPr>
        <w:t xml:space="preserve">Content Idea 7: </w:t>
      </w:r>
      <w:r>
        <w:rPr>
          <w:rFonts w:ascii="Arial" w:hAnsi="Arial" w:eastAsia="Arial"/>
          <w:sz w:val="24"/>
        </w:rPr>
        <w:t>A series of inspirational customer testimonials or success stories, showcasing the transformative impact our solutions have had on organizations across various industries.</w:t>
      </w:r>
    </w:p>
    <w:p>
      <w:r>
        <w:rPr>
          <w:rFonts w:ascii="Arial" w:hAnsi="Arial" w:eastAsia="Arial"/>
          <w:b/>
          <w:sz w:val="24"/>
        </w:rPr>
        <w:t xml:space="preserve">Content Idea 8: </w:t>
      </w:r>
      <w:r>
        <w:rPr>
          <w:rFonts w:ascii="Arial" w:hAnsi="Arial" w:eastAsia="Arial"/>
          <w:sz w:val="24"/>
        </w:rPr>
        <w:t>An engaging video series featuring industry thought leaders and subject matter experts, discussing emerging best practices, innovative methodologies, and their perspectives on the future of data-driven sales and marketing.</w:t>
      </w:r>
    </w:p>
    <w:p>
      <w:r>
        <w:rPr>
          <w:rFonts w:ascii="Arial" w:hAnsi="Arial" w:eastAsia="Arial"/>
          <w:b/>
          <w:sz w:val="24"/>
        </w:rPr>
        <w:t xml:space="preserve">Content Idea 9: </w:t>
      </w:r>
      <w:r>
        <w:rPr>
          <w:rFonts w:ascii="Arial" w:hAnsi="Arial" w:eastAsia="Arial"/>
          <w:sz w:val="24"/>
        </w:rPr>
        <w:t>A lighthearted, yet informative, social media campaign that playfully addresses common misconceptions or myths surrounding account-based marketing (ABM) and data-driven strategies.</w:t>
      </w:r>
    </w:p>
    <w:p>
      <w:r>
        <w:rPr>
          <w:rFonts w:ascii="Arial" w:hAnsi="Arial" w:eastAsia="Arial"/>
          <w:b/>
          <w:sz w:val="24"/>
        </w:rPr>
        <w:t xml:space="preserve">Content Idea 10: </w:t>
      </w:r>
      <w:r>
        <w:rPr>
          <w:rFonts w:ascii="Arial" w:hAnsi="Arial" w:eastAsia="Arial"/>
          <w:sz w:val="24"/>
        </w:rPr>
        <w:t>A virtual event or webinar that provides a deep dive into our latest product updates or feature releases, complete with live demonstrations, Q&amp;A sessions, and opportunities for audience interaction.</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A humorous video series showcasing the "before and after" transformations of businesses that have implemented our solution, with a playful twist on common pain points and challenges.</w:t>
      </w:r>
    </w:p>
    <w:p>
      <w:r>
        <w:rPr>
          <w:rFonts w:ascii="Arial" w:hAnsi="Arial" w:eastAsia="Arial"/>
          <w:b/>
          <w:sz w:val="24"/>
        </w:rPr>
        <w:t xml:space="preserve">Content Idea 2: </w:t>
      </w:r>
      <w:r>
        <w:rPr>
          <w:rFonts w:ascii="Arial" w:hAnsi="Arial" w:eastAsia="Arial"/>
          <w:sz w:val="24"/>
        </w:rPr>
        <w:t>An interactive quiz or personality test that assesses participants' sales and marketing alignment, offering tailored insights and recommendations based on their responses.</w:t>
      </w:r>
    </w:p>
    <w:p>
      <w:r>
        <w:rPr>
          <w:rFonts w:ascii="Arial" w:hAnsi="Arial" w:eastAsia="Arial"/>
          <w:b/>
          <w:sz w:val="24"/>
        </w:rPr>
        <w:t xml:space="preserve">Content Idea 3: </w:t>
      </w:r>
      <w:r>
        <w:rPr>
          <w:rFonts w:ascii="Arial" w:hAnsi="Arial" w:eastAsia="Arial"/>
          <w:sz w:val="24"/>
        </w:rPr>
        <w:t>A thought-provoking social media campaign featuring striking data visualizations that highlight eye-opening industry statistics and the potential revenue impact of optimized customer acquisition strategies.</w:t>
      </w:r>
    </w:p>
    <w:p>
      <w:r>
        <w:rPr>
          <w:rFonts w:ascii="Arial" w:hAnsi="Arial" w:eastAsia="Arial"/>
          <w:b/>
          <w:sz w:val="24"/>
        </w:rPr>
        <w:t xml:space="preserve">Content Idea 4: </w:t>
      </w:r>
      <w:r>
        <w:rPr>
          <w:rFonts w:ascii="Arial" w:hAnsi="Arial" w:eastAsia="Arial"/>
          <w:sz w:val="24"/>
        </w:rPr>
        <w:t>A user-generated content campaign encouraging customers to share their success stories and creative use cases, with incentives for the most innovative or impactful submissions.</w:t>
      </w:r>
    </w:p>
    <w:p>
      <w:r>
        <w:rPr>
          <w:rFonts w:ascii="Arial" w:hAnsi="Arial" w:eastAsia="Arial"/>
          <w:b/>
          <w:sz w:val="24"/>
        </w:rPr>
        <w:t xml:space="preserve">Content Idea 5: </w:t>
      </w:r>
      <w:r>
        <w:rPr>
          <w:rFonts w:ascii="Arial" w:hAnsi="Arial" w:eastAsia="Arial"/>
          <w:sz w:val="24"/>
        </w:rPr>
        <w:t>A series of inspirational customer testimonial videos that showcase the personal journeys and career growth of professionals who have achieved mastery in their domain through our solutions.</w:t>
      </w:r>
    </w:p>
    <w:p>
      <w:r>
        <w:rPr>
          <w:rFonts w:ascii="Arial" w:hAnsi="Arial" w:eastAsia="Arial"/>
          <w:b/>
          <w:sz w:val="24"/>
        </w:rPr>
        <w:t xml:space="preserve">Content Idea 6: </w:t>
      </w:r>
      <w:r>
        <w:rPr>
          <w:rFonts w:ascii="Arial" w:hAnsi="Arial" w:eastAsia="Arial"/>
          <w:sz w:val="24"/>
        </w:rPr>
        <w:t>A virtual event or webinar featuring industry influencers and thought leaders, offering exclusive insights, best practices, and a behind-the-scenes look at cutting-edge strategies.</w:t>
      </w:r>
    </w:p>
    <w:p>
      <w:r>
        <w:rPr>
          <w:rFonts w:ascii="Arial" w:hAnsi="Arial" w:eastAsia="Arial"/>
          <w:b/>
          <w:sz w:val="24"/>
        </w:rPr>
        <w:t xml:space="preserve">Content Idea 7: </w:t>
      </w:r>
      <w:r>
        <w:rPr>
          <w:rFonts w:ascii="Arial" w:hAnsi="Arial" w:eastAsia="Arial"/>
          <w:sz w:val="24"/>
        </w:rPr>
        <w:t>A gamified product demo or interactive experience that allows users to explore new features and functionalities in an engaging and immersive way, fostering excitement and interest.</w:t>
      </w:r>
    </w:p>
    <w:p>
      <w:r>
        <w:rPr>
          <w:rFonts w:ascii="Arial" w:hAnsi="Arial" w:eastAsia="Arial"/>
          <w:b/>
          <w:sz w:val="24"/>
        </w:rPr>
        <w:t xml:space="preserve">Content Idea 8: </w:t>
      </w:r>
      <w:r>
        <w:rPr>
          <w:rFonts w:ascii="Arial" w:hAnsi="Arial" w:eastAsia="Arial"/>
          <w:sz w:val="24"/>
        </w:rPr>
        <w:t>A social media challenge or contest that encourages participants to share their innovative ideas or creative solutions to common industry challenges, with prizes for the most compelling submissions.</w:t>
      </w:r>
    </w:p>
    <w:p>
      <w:r>
        <w:rPr>
          <w:rFonts w:ascii="Arial" w:hAnsi="Arial" w:eastAsia="Arial"/>
          <w:b/>
          <w:sz w:val="24"/>
        </w:rPr>
        <w:t xml:space="preserve">Content Idea 9: </w:t>
      </w:r>
      <w:r>
        <w:rPr>
          <w:rFonts w:ascii="Arial" w:hAnsi="Arial" w:eastAsia="Arial"/>
          <w:sz w:val="24"/>
        </w:rPr>
        <w:t>A visually striking infographic or motion graphic that breaks down complex data privacy standards or sustainability commitments in an easily digestible and shareable format.</w:t>
      </w:r>
    </w:p>
    <w:p>
      <w:r>
        <w:rPr>
          <w:rFonts w:ascii="Arial" w:hAnsi="Arial" w:eastAsia="Arial"/>
          <w:b/>
          <w:sz w:val="24"/>
        </w:rPr>
        <w:t xml:space="preserve">Content Idea 10: </w:t>
      </w:r>
      <w:r>
        <w:rPr>
          <w:rFonts w:ascii="Arial" w:hAnsi="Arial" w:eastAsia="Arial"/>
          <w:sz w:val="24"/>
        </w:rPr>
        <w:t>A thought-provoking podcast series featuring candid conversations with industry leaders, exploring their personal journeys, lessons learned, and perspectives on the future of customer acquisition and revenue growth strategies.</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Live social media coverage from a major industry conference, offering behind-the-scenes glimpses, key insights, and exclusive interviews with influential speakers and attendees.</w:t>
      </w:r>
    </w:p>
    <w:p>
      <w:r>
        <w:rPr>
          <w:rFonts w:ascii="Arial" w:hAnsi="Arial" w:eastAsia="Arial"/>
          <w:b/>
          <w:sz w:val="24"/>
        </w:rPr>
        <w:t xml:space="preserve">Content Idea 2: </w:t>
      </w:r>
      <w:r>
        <w:rPr>
          <w:rFonts w:ascii="Arial" w:hAnsi="Arial" w:eastAsia="Arial"/>
          <w:sz w:val="24"/>
        </w:rPr>
        <w:t>An interactive quiz or poll that challenges the audience's knowledge on industry trends, best practices, or emerging technologies, sparking engagement and fostering a sense of community.</w:t>
      </w:r>
    </w:p>
    <w:p>
      <w:r>
        <w:rPr>
          <w:rFonts w:ascii="Arial" w:hAnsi="Arial" w:eastAsia="Arial"/>
          <w:b/>
          <w:sz w:val="24"/>
        </w:rPr>
        <w:t xml:space="preserve">Content Idea 3: </w:t>
      </w:r>
      <w:r>
        <w:rPr>
          <w:rFonts w:ascii="Arial" w:hAnsi="Arial" w:eastAsia="Arial"/>
          <w:sz w:val="24"/>
        </w:rPr>
        <w:t>A humorous video series featuring industry professionals sharing relatable anecdotes or "day in the life" scenarios, highlighting the human side of the industry while subtly showcasing our solutions.</w:t>
      </w:r>
    </w:p>
    <w:p>
      <w:r>
        <w:rPr>
          <w:rFonts w:ascii="Arial" w:hAnsi="Arial" w:eastAsia="Arial"/>
          <w:b/>
          <w:sz w:val="24"/>
        </w:rPr>
        <w:t xml:space="preserve">Content Idea 4: </w:t>
      </w:r>
      <w:r>
        <w:rPr>
          <w:rFonts w:ascii="Arial" w:hAnsi="Arial" w:eastAsia="Arial"/>
          <w:sz w:val="24"/>
        </w:rPr>
        <w:t>A thought-provoking social media campaign that encourages audience participation by sharing personal stories, experiences, or perspectives on a relevant industry topic or challenge.</w:t>
      </w:r>
    </w:p>
    <w:p>
      <w:r>
        <w:rPr>
          <w:rFonts w:ascii="Arial" w:hAnsi="Arial" w:eastAsia="Arial"/>
          <w:b/>
          <w:sz w:val="24"/>
        </w:rPr>
        <w:t xml:space="preserve">Content Idea 5: </w:t>
      </w:r>
      <w:r>
        <w:rPr>
          <w:rFonts w:ascii="Arial" w:hAnsi="Arial" w:eastAsia="Arial"/>
          <w:sz w:val="24"/>
        </w:rPr>
        <w:t>A visually stunning infographic or data visualization that presents complex industry data or research findings in an easily digestible and shareable format.</w:t>
      </w:r>
    </w:p>
    <w:p>
      <w:r>
        <w:rPr>
          <w:rFonts w:ascii="Arial" w:hAnsi="Arial" w:eastAsia="Arial"/>
          <w:b/>
          <w:sz w:val="24"/>
        </w:rPr>
        <w:t xml:space="preserve">Content Idea 6: </w:t>
      </w:r>
      <w:r>
        <w:rPr>
          <w:rFonts w:ascii="Arial" w:hAnsi="Arial" w:eastAsia="Arial"/>
          <w:sz w:val="24"/>
        </w:rPr>
        <w:t>A series of inspirational customer success stories or case studies, showcasing how our solutions have empowered organizations to overcome obstacles and achieve remarkable results.</w:t>
      </w:r>
    </w:p>
    <w:p>
      <w:r>
        <w:rPr>
          <w:rFonts w:ascii="Arial" w:hAnsi="Arial" w:eastAsia="Arial"/>
          <w:b/>
          <w:sz w:val="24"/>
        </w:rPr>
        <w:t xml:space="preserve">Content Idea 7: </w:t>
      </w:r>
      <w:r>
        <w:rPr>
          <w:rFonts w:ascii="Arial" w:hAnsi="Arial" w:eastAsia="Arial"/>
          <w:sz w:val="24"/>
        </w:rPr>
        <w:t>An industry-related meme or GIF challenge that invites the audience to showcase their creativity and sense of humor while engaging with our brand.</w:t>
      </w:r>
    </w:p>
    <w:p>
      <w:r>
        <w:rPr>
          <w:rFonts w:ascii="Arial" w:hAnsi="Arial" w:eastAsia="Arial"/>
          <w:b/>
          <w:sz w:val="24"/>
        </w:rPr>
        <w:t xml:space="preserve">Content Idea 8: </w:t>
      </w:r>
      <w:r>
        <w:rPr>
          <w:rFonts w:ascii="Arial" w:hAnsi="Arial" w:eastAsia="Arial"/>
          <w:sz w:val="24"/>
        </w:rPr>
        <w:t>A virtual panel discussion or Q&amp;A session featuring industry experts and thought leaders, providing valuable insights and fostering interactive dialogue with the audience.</w:t>
      </w:r>
    </w:p>
    <w:p>
      <w:r>
        <w:rPr>
          <w:rFonts w:ascii="Arial" w:hAnsi="Arial" w:eastAsia="Arial"/>
          <w:b/>
          <w:sz w:val="24"/>
        </w:rPr>
        <w:t xml:space="preserve">Content Idea 9: </w:t>
      </w:r>
      <w:r>
        <w:rPr>
          <w:rFonts w:ascii="Arial" w:hAnsi="Arial" w:eastAsia="Arial"/>
          <w:sz w:val="24"/>
        </w:rPr>
        <w:t>A social media contest or giveaway that incentivizes audience participation and sharing, potentially offering exclusive access to industry resources or branded merchandise.</w:t>
      </w:r>
    </w:p>
    <w:p>
      <w:r>
        <w:rPr>
          <w:rFonts w:ascii="Arial" w:hAnsi="Arial" w:eastAsia="Arial"/>
          <w:b/>
          <w:sz w:val="24"/>
        </w:rPr>
        <w:t xml:space="preserve">Content Idea 10: </w:t>
      </w:r>
      <w:r>
        <w:rPr>
          <w:rFonts w:ascii="Arial" w:hAnsi="Arial" w:eastAsia="Arial"/>
          <w:sz w:val="24"/>
        </w:rPr>
        <w:t>A visually captivating video series that takes the audience on a behind-the-scenes tour of our company, showcasing our corporate culture, values, and commitment to innovation.</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Surprising industry statistics or counterintuitive findings presented in an engaging visual format (e.g., infographic, animated video) to spark discussion and share valuable insights.</w:t>
      </w:r>
    </w:p>
    <w:p>
      <w:r>
        <w:rPr>
          <w:rFonts w:ascii="Arial" w:hAnsi="Arial" w:eastAsia="Arial"/>
          <w:b/>
          <w:sz w:val="24"/>
        </w:rPr>
        <w:t xml:space="preserve">Content Idea 2: </w:t>
      </w:r>
      <w:r>
        <w:rPr>
          <w:rFonts w:ascii="Arial" w:hAnsi="Arial" w:eastAsia="Arial"/>
          <w:sz w:val="24"/>
        </w:rPr>
        <w:t>Lighthearted, relatable humor or memes that playfully capture common pain points or challenges faced by our target audience, fostering a sense of camaraderie and connection.</w:t>
      </w:r>
    </w:p>
    <w:p>
      <w:r>
        <w:rPr>
          <w:rFonts w:ascii="Arial" w:hAnsi="Arial" w:eastAsia="Arial"/>
          <w:b/>
          <w:sz w:val="24"/>
        </w:rPr>
        <w:t xml:space="preserve">Content Idea 3: </w:t>
      </w:r>
      <w:r>
        <w:rPr>
          <w:rFonts w:ascii="Arial" w:hAnsi="Arial" w:eastAsia="Arial"/>
          <w:sz w:val="24"/>
        </w:rPr>
        <w:t>Inspiring employee or customer stories that showcase resilience, innovation, or personal growth, highlighting the human side of our brand and corporate culture.</w:t>
      </w:r>
    </w:p>
    <w:p>
      <w:r>
        <w:rPr>
          <w:rFonts w:ascii="Arial" w:hAnsi="Arial" w:eastAsia="Arial"/>
          <w:b/>
          <w:sz w:val="24"/>
        </w:rPr>
        <w:t xml:space="preserve">Content Idea 4: </w:t>
      </w:r>
      <w:r>
        <w:rPr>
          <w:rFonts w:ascii="Arial" w:hAnsi="Arial" w:eastAsia="Arial"/>
          <w:sz w:val="24"/>
        </w:rPr>
        <w:t>Interactive quizzes or personality assessments that provide personalized recommendations or insights based on user responses, encouraging engagement and social sharing.</w:t>
      </w:r>
    </w:p>
    <w:p>
      <w:r>
        <w:rPr>
          <w:rFonts w:ascii="Arial" w:hAnsi="Arial" w:eastAsia="Arial"/>
          <w:b/>
          <w:sz w:val="24"/>
        </w:rPr>
        <w:t xml:space="preserve">Content Idea 5: </w:t>
      </w:r>
      <w:r>
        <w:rPr>
          <w:rFonts w:ascii="Arial" w:hAnsi="Arial" w:eastAsia="Arial"/>
          <w:sz w:val="24"/>
        </w:rPr>
        <w:t>Behind-the-scenes glimpses into our office culture, team-building activities, or corporate social responsibility initiatives, showcasing our values and commitment to community involvement.</w:t>
      </w:r>
    </w:p>
    <w:p>
      <w:r>
        <w:rPr>
          <w:rFonts w:ascii="Arial" w:hAnsi="Arial" w:eastAsia="Arial"/>
          <w:b/>
          <w:sz w:val="24"/>
        </w:rPr>
        <w:t xml:space="preserve">Content Idea 6: </w:t>
      </w:r>
      <w:r>
        <w:rPr>
          <w:rFonts w:ascii="Arial" w:hAnsi="Arial" w:eastAsia="Arial"/>
          <w:sz w:val="24"/>
        </w:rPr>
        <w:t>User-generated content campaigns that invite our audience to share their experiences, success stories, or creative interpretations, fostering a sense of community and social proof.</w:t>
      </w:r>
    </w:p>
    <w:p>
      <w:r>
        <w:rPr>
          <w:rFonts w:ascii="Arial" w:hAnsi="Arial" w:eastAsia="Arial"/>
          <w:b/>
          <w:sz w:val="24"/>
        </w:rPr>
        <w:t xml:space="preserve">Content Idea 7: </w:t>
      </w:r>
      <w:r>
        <w:rPr>
          <w:rFonts w:ascii="Arial" w:hAnsi="Arial" w:eastAsia="Arial"/>
          <w:sz w:val="24"/>
        </w:rPr>
        <w:t>Thought-provoking questions or polls that tap into our audience's aspirations, challenges, or industry trends, sparking insightful discussions and fostering a sense of industry thought leadership.</w:t>
      </w:r>
    </w:p>
    <w:p>
      <w:r>
        <w:rPr>
          <w:rFonts w:ascii="Arial" w:hAnsi="Arial" w:eastAsia="Arial"/>
          <w:b/>
          <w:sz w:val="24"/>
        </w:rPr>
        <w:t xml:space="preserve">Content Idea 8: </w:t>
      </w:r>
      <w:r>
        <w:rPr>
          <w:rFonts w:ascii="Arial" w:hAnsi="Arial" w:eastAsia="Arial"/>
          <w:sz w:val="24"/>
        </w:rPr>
        <w:t>Heartwarming or emotionally resonant stories that highlight the positive impact of our solutions on individuals, communities, or the environment, fostering a deeper connection with our brand.</w:t>
      </w:r>
    </w:p>
    <w:p>
      <w:r>
        <w:rPr>
          <w:rFonts w:ascii="Arial" w:hAnsi="Arial" w:eastAsia="Arial"/>
          <w:b/>
          <w:sz w:val="24"/>
        </w:rPr>
        <w:t xml:space="preserve">Content Idea 9: </w:t>
      </w:r>
      <w:r>
        <w:rPr>
          <w:rFonts w:ascii="Arial" w:hAnsi="Arial" w:eastAsia="Arial"/>
          <w:sz w:val="24"/>
        </w:rPr>
        <w:t>Engaging contests or giveaways that incentivize participation, social sharing, and user-generated content, while aligning with our brand values and target audience interests.</w:t>
      </w:r>
    </w:p>
    <w:p>
      <w:r>
        <w:rPr>
          <w:rFonts w:ascii="Arial" w:hAnsi="Arial" w:eastAsia="Arial"/>
          <w:b/>
          <w:sz w:val="24"/>
        </w:rPr>
        <w:t xml:space="preserve">Content Idea 10: </w:t>
      </w:r>
      <w:r>
        <w:rPr>
          <w:rFonts w:ascii="Arial" w:hAnsi="Arial" w:eastAsia="Arial"/>
          <w:sz w:val="24"/>
        </w:rPr>
        <w:t>Curated industry news or trend roundups that provide valuable insights and position our brand as a trusted source of information, while encouraging engagement and discussion.</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Enterprise Sales</w:t>
      </w:r>
    </w:p>
    <w:p>
      <w:r>
        <w:rPr>
          <w:rFonts w:ascii="Arial" w:hAnsi="Arial" w:eastAsia="Arial"/>
          <w:b/>
          <w:sz w:val="24"/>
        </w:rPr>
        <w:t xml:space="preserve">Rationale: </w:t>
      </w:r>
      <w:r>
        <w:rPr>
          <w:rFonts w:ascii="Arial" w:hAnsi="Arial" w:eastAsia="Arial"/>
          <w:sz w:val="24"/>
        </w:rPr>
        <w:t>Direct enterprise sales is a suitable channel for our B2B solution as it allows for personalized engagement with key decision-makers within target organizations. This approach enables us to demonstrate the value proposition, address specific pain points, and tailor our offering to unique business needs. Direct sales also foster long-term relationships, facilitating customer retention and upselling opportunities.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highly skilled, industry-specific sales team to engage with enterprise-level prospects.</w:t>
      </w:r>
    </w:p>
    <w:p>
      <w:pPr>
        <w:pStyle w:val="ListBullet"/>
      </w:pPr>
      <w:r>
        <w:rPr>
          <w:rFonts w:ascii="Arial" w:hAnsi="Arial" w:eastAsia="Arial"/>
          <w:sz w:val="24"/>
        </w:rPr>
        <w:t>Leverage account-based marketing tactics to identify and target high-value accounts.</w:t>
      </w:r>
    </w:p>
    <w:p>
      <w:pPr>
        <w:pStyle w:val="ListBullet"/>
      </w:pPr>
      <w:r>
        <w:rPr>
          <w:rFonts w:ascii="Arial" w:hAnsi="Arial" w:eastAsia="Arial"/>
          <w:sz w:val="24"/>
        </w:rPr>
        <w:t>Utilize consultative selling techniques to uncover challenges and position our solution as a strategic enabler.</w:t>
      </w:r>
    </w:p>
    <w:p>
      <w:pPr>
        <w:pStyle w:val="ListBullet"/>
      </w:pPr>
      <w:r>
        <w:rPr>
          <w:rFonts w:ascii="Arial" w:hAnsi="Arial" w:eastAsia="Arial"/>
          <w:sz w:val="24"/>
        </w:rPr>
        <w:t>Offer proof-of-concept trials and pilot programs to showcase the platform's capabilities.</w:t>
      </w:r>
    </w:p>
    <w:p>
      <w:r>
        <w:rPr>
          <w:rFonts w:ascii="Arial" w:hAnsi="Arial" w:eastAsia="Arial"/>
          <w:b/>
          <w:sz w:val="24"/>
        </w:rPr>
        <w:t xml:space="preserve">Recommended Sales Channel 2: </w:t>
      </w:r>
      <w:r>
        <w:rPr>
          <w:rFonts w:ascii="Arial" w:hAnsi="Arial" w:eastAsia="Arial"/>
          <w:sz w:val="24"/>
        </w:rPr>
        <w:t>Strategic Partnerships and Integrations</w:t>
      </w:r>
    </w:p>
    <w:p>
      <w:r>
        <w:rPr>
          <w:rFonts w:ascii="Arial" w:hAnsi="Arial" w:eastAsia="Arial"/>
          <w:b/>
          <w:sz w:val="24"/>
        </w:rPr>
        <w:t xml:space="preserve">Rationale: </w:t>
      </w:r>
      <w:r>
        <w:rPr>
          <w:rFonts w:ascii="Arial" w:hAnsi="Arial" w:eastAsia="Arial"/>
          <w:sz w:val="24"/>
        </w:rPr>
        <w:t>Establishing strategic partnerships with complementary technology providers and industry leaders can unlock new avenues for customer acquisition. By integrating our platform with existing enterprise systems, we can enhance value delivery, streamline adoption, and leverage established customer bases. Partnerships also enable co-marketing opportunities and bundled offerings, providing a competitive edge.</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Identify and collaborate with key players in adjacent markets or industries served by our target customers.</w:t>
      </w:r>
    </w:p>
    <w:p>
      <w:pPr>
        <w:pStyle w:val="ListBullet"/>
      </w:pPr>
      <w:r>
        <w:rPr>
          <w:rFonts w:ascii="Arial" w:hAnsi="Arial" w:eastAsia="Arial"/>
          <w:sz w:val="24"/>
        </w:rPr>
        <w:t>Develop seamless integration capabilities with widely adopted enterprise software and platforms.</w:t>
      </w:r>
    </w:p>
    <w:p>
      <w:pPr>
        <w:pStyle w:val="ListBullet"/>
      </w:pPr>
      <w:r>
        <w:rPr>
          <w:rFonts w:ascii="Arial" w:hAnsi="Arial" w:eastAsia="Arial"/>
          <w:sz w:val="24"/>
        </w:rPr>
        <w:t>Offer joint solutions and co-branded marketing campaigns with partners to cross-sell and upsell.</w:t>
      </w:r>
    </w:p>
    <w:p>
      <w:pPr>
        <w:pStyle w:val="ListBullet"/>
      </w:pPr>
      <w:r>
        <w:rPr>
          <w:rFonts w:ascii="Arial" w:hAnsi="Arial" w:eastAsia="Arial"/>
          <w:sz w:val="24"/>
        </w:rPr>
        <w:t>Leverage partner ecosystems and events to showcase our platform and engage with potential customers.</w:t>
      </w:r>
    </w:p>
    <w:p>
      <w:r>
        <w:rPr>
          <w:rFonts w:ascii="Arial" w:hAnsi="Arial" w:eastAsia="Arial"/>
          <w:b/>
          <w:sz w:val="24"/>
        </w:rPr>
        <w:t xml:space="preserve">Recommended Sales Channel 3: </w:t>
      </w:r>
      <w:r>
        <w:rPr>
          <w:rFonts w:ascii="Arial" w:hAnsi="Arial" w:eastAsia="Arial"/>
          <w:sz w:val="24"/>
        </w:rPr>
        <w:t>Digital Marketing and Lead Generation</w:t>
      </w:r>
    </w:p>
    <w:p>
      <w:r>
        <w:rPr>
          <w:rFonts w:ascii="Arial" w:hAnsi="Arial" w:eastAsia="Arial"/>
          <w:b/>
          <w:sz w:val="24"/>
        </w:rPr>
        <w:t xml:space="preserve">Rationale: </w:t>
      </w:r>
      <w:r>
        <w:rPr>
          <w:rFonts w:ascii="Arial" w:hAnsi="Arial" w:eastAsia="Arial"/>
          <w:sz w:val="24"/>
        </w:rPr>
        <w:t>A robust digital marketing strategy is essential for generating high-quality leads and building brand awareness within our target market. By leveraging various digital channels, we can effectively communicate our value proposition, establish thought leadership, and nurture prospects through the sales funnel. This approach complements our direct sales efforts and supports scalability.</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comprehensive content marketing strategy, including whitepapers, case studies, and industry reports.</w:t>
      </w:r>
    </w:p>
    <w:p>
      <w:pPr>
        <w:pStyle w:val="ListBullet"/>
      </w:pPr>
      <w:r>
        <w:rPr>
          <w:rFonts w:ascii="Arial" w:hAnsi="Arial" w:eastAsia="Arial"/>
          <w:sz w:val="24"/>
        </w:rPr>
        <w:t>Leverage search engine optimization (SEO) and pay-per-click (PPC) advertising to drive targeted traffic.</w:t>
      </w:r>
    </w:p>
    <w:p>
      <w:pPr>
        <w:pStyle w:val="ListBullet"/>
      </w:pPr>
      <w:r>
        <w:rPr>
          <w:rFonts w:ascii="Arial" w:hAnsi="Arial" w:eastAsia="Arial"/>
          <w:sz w:val="24"/>
        </w:rPr>
        <w:t>Implement lead nurturing campaigns through email marketing and marketing automation platforms.</w:t>
      </w:r>
    </w:p>
    <w:p>
      <w:pPr>
        <w:pStyle w:val="ListBullet"/>
      </w:pPr>
      <w:r>
        <w:rPr>
          <w:rFonts w:ascii="Arial" w:hAnsi="Arial" w:eastAsia="Arial"/>
          <w:sz w:val="24"/>
        </w:rPr>
        <w:t>Utilize social media platforms to engage with industry influencers and share thought leadership content.</w:t>
      </w:r>
    </w:p>
    <w:p>
      <w:pPr>
        <w:pStyle w:val="ListBullet"/>
      </w:pPr>
      <w:r>
        <w:rPr>
          <w:rFonts w:ascii="Arial" w:hAnsi="Arial" w:eastAsia="Arial"/>
          <w:sz w:val="24"/>
        </w:rPr>
        <w:t>Participate in relevant industry events, webinars, and conferences to showcase our expertise and generate leads.</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Conduct a comprehensive market analysis to identify key industry verticals and target customer segments. Develop a multi-channel marketing strategy encompassing content marketing, account-based advertising, and strategic partnerships. Establish a high-performance sales team with deep industry expertise and consultative selling capabilities. Implement a robust customer success program focused on onboarding, training, and ongoing support.</w:t>
      </w:r>
    </w:p>
    <w:p>
      <w:r>
        <w:rPr>
          <w:rFonts w:ascii="Arial" w:hAnsi="Arial" w:eastAsia="Arial"/>
          <w:b/>
          <w:sz w:val="24"/>
        </w:rPr>
        <w:t xml:space="preserve">Expected Outcome: </w:t>
      </w:r>
      <w:r>
        <w:rPr>
          <w:rFonts w:ascii="Arial" w:hAnsi="Arial" w:eastAsia="Arial"/>
          <w:sz w:val="24"/>
        </w:rPr>
        <w:t>Rapid market penetration and customer acquisition within the first 12-18 months, driven by a compelling value proposition and seamless integration capabilities. Achieve a customer retention rate exceeding 90% through exceptional service and continuous product enhancements. Establish industry thought leadership and brand recognition as a trusted, innovative B2B solutions provider.</w:t>
      </w:r>
    </w:p>
    <w:p>
      <w:r>
        <w:rPr>
          <w:rFonts w:ascii="Arial" w:hAnsi="Arial" w:eastAsia="Arial"/>
          <w:b/>
          <w:sz w:val="24"/>
        </w:rPr>
        <w:t xml:space="preserve">Growth Strategy: </w:t>
      </w:r>
      <w:r>
        <w:rPr>
          <w:rFonts w:ascii="Arial" w:hAnsi="Arial" w:eastAsia="Arial"/>
          <w:sz w:val="24"/>
        </w:rPr>
        <w:t>Leverage initial customer success stories and industry validation to expand into adjacent verticals and geographic markets. Continuously enhance the platform's capabilities through strategic acquisitions, partnerships, and internal R&amp;D investments. Explore opportunities for complementary product offerings and service bundles to drive cross-selling and increase customer lifetime value.</w:t>
      </w:r>
    </w:p>
    <w:p>
      <w:r>
        <w:rPr>
          <w:rFonts w:ascii="Arial" w:hAnsi="Arial" w:eastAsia="Arial"/>
          <w:b/>
          <w:sz w:val="24"/>
        </w:rPr>
        <w:t xml:space="preserve">Potential Challenges and Solutions: </w:t>
      </w:r>
      <w:r>
        <w:rPr>
          <w:rFonts w:ascii="Arial" w:hAnsi="Arial" w:eastAsia="Arial"/>
          <w:sz w:val="24"/>
        </w:rPr>
      </w:r>
    </w:p>
    <w:p>
      <w:r>
        <w:rPr>
          <w:rFonts w:ascii="Arial" w:hAnsi="Arial" w:eastAsia="Arial"/>
          <w:b/>
          <w:sz w:val="24"/>
        </w:rPr>
        <w:t xml:space="preserve">Data Integration Complexities: </w:t>
      </w:r>
      <w:r>
        <w:rPr>
          <w:rFonts w:ascii="Arial" w:hAnsi="Arial" w:eastAsia="Arial"/>
          <w:sz w:val="24"/>
        </w:rPr>
        <w:t>Develop robust APIs and connectors to seamlessly integrate with diverse data sources and existing systems. Invest in data harmonization technologies and partner with leading data providers.</w:t>
      </w:r>
    </w:p>
    <w:p>
      <w:r>
        <w:rPr>
          <w:rFonts w:ascii="Arial" w:hAnsi="Arial" w:eastAsia="Arial"/>
          <w:b/>
          <w:sz w:val="24"/>
        </w:rPr>
        <w:t xml:space="preserve">Competitive Landscape: </w:t>
      </w:r>
      <w:r>
        <w:rPr>
          <w:rFonts w:ascii="Arial" w:hAnsi="Arial" w:eastAsia="Arial"/>
          <w:sz w:val="24"/>
        </w:rPr>
        <w:t>Differentiate through superior customer experience, personalized engagement strategies, and a consultative approach. Continuously monitor market trends and competitor moves to maintain a competitive edge.</w:t>
      </w:r>
    </w:p>
    <w:p>
      <w:r>
        <w:rPr>
          <w:rFonts w:ascii="Arial" w:hAnsi="Arial" w:eastAsia="Arial"/>
          <w:b/>
          <w:sz w:val="24"/>
        </w:rPr>
        <w:t xml:space="preserve">Talent Acquisition: </w:t>
      </w:r>
      <w:r>
        <w:rPr>
          <w:rFonts w:ascii="Arial" w:hAnsi="Arial" w:eastAsia="Arial"/>
          <w:sz w:val="24"/>
        </w:rPr>
        <w:t>Implement a comprehensive talent acquisition and retention strategy focused on industry experts, data scientists, and customer-centric professionals. Foster a culture of continuous learning and professional growth opportunities.</w:t>
      </w:r>
    </w:p>
    <w:p>
      <w:r>
        <w:rPr>
          <w:rFonts w:ascii="Arial" w:hAnsi="Arial" w:eastAsia="Arial"/>
          <w:b/>
          <w:sz w:val="24"/>
        </w:rPr>
        <w:t xml:space="preserve">Regulatory Compliance: </w:t>
      </w:r>
      <w:r>
        <w:rPr>
          <w:rFonts w:ascii="Arial" w:hAnsi="Arial" w:eastAsia="Arial"/>
          <w:sz w:val="24"/>
        </w:rPr>
        <w:t>Establish a dedicated compliance team to ensure adherence to data privacy regulations and industry standards. Implement robust security protocols and obtain relevant certifications to build trust with customers.</w:t>
      </w:r>
    </w:p>
    <w:p/>
    <w:p>
      <w:pPr>
        <w:pStyle w:val="Heading1"/>
      </w:pPr>
      <w:r>
        <w:rPr>
          <w:rFonts w:ascii="Arial" w:hAnsi="Arial" w:eastAsia="Arial"/>
          <w:b/>
          <w:color w:val="000000"/>
          <w:sz w:val="34"/>
        </w:rPr>
        <w:t>Pr Strategy</w:t>
      </w:r>
    </w:p>
    <w:p/>
    <w:p>
      <w:r>
        <w:rPr>
          <w:rFonts w:ascii="Arial" w:hAnsi="Arial" w:eastAsia="Arial"/>
          <w:b/>
          <w:sz w:val="24"/>
        </w:rPr>
        <w:t xml:space="preserve">Brand Positioning: </w:t>
      </w:r>
      <w:r>
        <w:rPr>
          <w:rFonts w:ascii="Arial" w:hAnsi="Arial" w:eastAsia="Arial"/>
          <w:sz w:val="24"/>
        </w:rPr>
      </w:r>
    </w:p>
    <w:p>
      <w:r>
        <w:rPr>
          <w:rFonts w:ascii="Arial" w:hAnsi="Arial" w:eastAsia="Arial"/>
          <w:b/>
          <w:sz w:val="24"/>
        </w:rPr>
        <w:t xml:space="preserve">Target Audience: </w:t>
      </w:r>
      <w:r>
        <w:rPr>
          <w:rFonts w:ascii="Arial" w:hAnsi="Arial" w:eastAsia="Arial"/>
          <w:sz w:val="24"/>
        </w:rPr>
        <w:t>Strategic, data-driven B2B professionals prioritizing revenue growth, personalized engagement, and measurable ROI. Seek innovative solutions to streamline sales cycles, enhance account targeting, and optimize customer acquisition strategies. Driven by professional growth and organizational impact.</w:t>
      </w:r>
    </w:p>
    <w:p>
      <w:r>
        <w:rPr>
          <w:rFonts w:ascii="Arial" w:hAnsi="Arial" w:eastAsia="Arial"/>
          <w:b/>
          <w:sz w:val="24"/>
        </w:rPr>
        <w:t xml:space="preserve">Market Definition: </w:t>
      </w:r>
      <w:r>
        <w:rPr>
          <w:rFonts w:ascii="Arial" w:hAnsi="Arial" w:eastAsia="Arial"/>
          <w:sz w:val="24"/>
        </w:rPr>
        <w:t>B2B marketing automation and account-based marketing (ABM) solutions market. Growing demand for data-driven, personalized engagement strategies driving measurable revenue growth. Our brand uniquely positions itself as a scalable, seamlessly integrated platform backed by industry-proven methodologies and a commitment to data privacy and sustainability.</w:t>
      </w:r>
    </w:p>
    <w:p>
      <w:r>
        <w:rPr>
          <w:rFonts w:ascii="Arial" w:hAnsi="Arial" w:eastAsia="Arial"/>
          <w:b/>
          <w:sz w:val="24"/>
        </w:rPr>
        <w:t xml:space="preserve">Brand Promise: </w:t>
      </w:r>
      <w:r>
        <w:rPr>
          <w:rFonts w:ascii="Arial" w:hAnsi="Arial" w:eastAsia="Arial"/>
          <w:sz w:val="24"/>
        </w:rPr>
        <w:t>Deliver a unified, data-driven platform empowering B2B organizations to drive quantifiable revenue growth through streamlined sales cycles and optimized account-based marketing initiatives. Offer a seamless, scalable solution harmonizing disparate data sources, enabling highly personalized engagement strategies and measurable ROI.</w:t>
      </w:r>
    </w:p>
    <w:p>
      <w:r>
        <w:rPr>
          <w:rFonts w:ascii="Arial" w:hAnsi="Arial" w:eastAsia="Arial"/>
          <w:b/>
          <w:sz w:val="24"/>
        </w:rPr>
        <w:t xml:space="preserve">Reason to Believe: </w:t>
      </w:r>
      <w:r>
        <w:rPr>
          <w:rFonts w:ascii="Arial" w:hAnsi="Arial" w:eastAsia="Arial"/>
          <w:sz w:val="24"/>
        </w:rPr>
        <w:t>Seamless data integration capabilities across systems, unified measurement methodologies, and scalable personalization backed by industry-proven best practices. Prioritize data privacy, sustainability, and minimal disruption to established workflows. Commitment to customer success, thought leadership, and continuous innovation.</w:t>
      </w:r>
    </w:p>
    <w:p>
      <w:r>
        <w:rPr>
          <w:rFonts w:ascii="Arial" w:hAnsi="Arial" w:eastAsia="Arial"/>
          <w:b/>
          <w:sz w:val="24"/>
        </w:rPr>
        <w:t xml:space="preserve">PR Strategy: </w:t>
      </w:r>
      <w:r>
        <w:rPr>
          <w:rFonts w:ascii="Arial" w:hAnsi="Arial" w:eastAsia="Arial"/>
          <w:sz w:val="24"/>
        </w:rPr>
      </w:r>
    </w:p>
    <w:p>
      <w:r>
        <w:rPr>
          <w:rFonts w:ascii="Arial" w:hAnsi="Arial" w:eastAsia="Arial"/>
          <w:b/>
          <w:sz w:val="24"/>
        </w:rPr>
        <w:t xml:space="preserve">Traditional PR Tactics: </w:t>
      </w:r>
      <w:r>
        <w:rPr>
          <w:rFonts w:ascii="Arial" w:hAnsi="Arial" w:eastAsia="Arial"/>
          <w:sz w:val="24"/>
        </w:rPr>
      </w:r>
    </w:p>
    <w:p>
      <w:pPr>
        <w:pStyle w:val="ListBullet"/>
      </w:pPr>
      <w:r>
        <w:rPr>
          <w:rFonts w:ascii="Arial" w:hAnsi="Arial" w:eastAsia="Arial"/>
          <w:b/>
          <w:sz w:val="24"/>
        </w:rPr>
        <w:t xml:space="preserve">Media Relations: </w:t>
      </w:r>
      <w:r>
        <w:rPr>
          <w:rFonts w:ascii="Arial" w:hAnsi="Arial" w:eastAsia="Arial"/>
          <w:sz w:val="24"/>
        </w:rPr>
        <w:t>Identify and build relationships with key industry publications and journalists covering B2B marketing, sales, and technology trends.</w:t>
      </w:r>
    </w:p>
    <w:p>
      <w:pPr>
        <w:pStyle w:val="ListBullet"/>
      </w:pPr>
      <w:r>
        <w:rPr>
          <w:rFonts w:ascii="Arial" w:hAnsi="Arial" w:eastAsia="Arial"/>
          <w:b/>
          <w:sz w:val="24"/>
        </w:rPr>
        <w:t xml:space="preserve">Press Releases: </w:t>
      </w:r>
      <w:r>
        <w:rPr>
          <w:rFonts w:ascii="Arial" w:hAnsi="Arial" w:eastAsia="Arial"/>
          <w:sz w:val="24"/>
        </w:rPr>
        <w:t>Strategically distribute press releases highlighting product launches, customer success stories, industry partnerships, and company milestones.</w:t>
      </w:r>
    </w:p>
    <w:p>
      <w:pPr>
        <w:pStyle w:val="ListBullet"/>
      </w:pPr>
      <w:r>
        <w:rPr>
          <w:rFonts w:ascii="Arial" w:hAnsi="Arial" w:eastAsia="Arial"/>
          <w:b/>
          <w:sz w:val="24"/>
        </w:rPr>
        <w:t xml:space="preserve">Bylined Articles: </w:t>
      </w:r>
      <w:r>
        <w:rPr>
          <w:rFonts w:ascii="Arial" w:hAnsi="Arial" w:eastAsia="Arial"/>
          <w:sz w:val="24"/>
        </w:rPr>
        <w:t>Secure bylined article placements in relevant trade publications to establish thought leadership and expertise.</w:t>
      </w:r>
    </w:p>
    <w:p>
      <w:pPr>
        <w:pStyle w:val="ListBullet"/>
      </w:pPr>
      <w:r>
        <w:rPr>
          <w:rFonts w:ascii="Arial" w:hAnsi="Arial" w:eastAsia="Arial"/>
          <w:b/>
          <w:sz w:val="24"/>
        </w:rPr>
        <w:t xml:space="preserve">Speaking Engagements: </w:t>
      </w:r>
      <w:r>
        <w:rPr>
          <w:rFonts w:ascii="Arial" w:hAnsi="Arial" w:eastAsia="Arial"/>
          <w:sz w:val="24"/>
        </w:rPr>
        <w:t>Pursue speaking opportunities at industry conferences and events to showcase our brand's innovative solutions and insights.</w:t>
      </w:r>
    </w:p>
    <w:p>
      <w:r>
        <w:rPr>
          <w:rFonts w:ascii="Arial" w:hAnsi="Arial" w:eastAsia="Arial"/>
          <w:b/>
          <w:sz w:val="24"/>
        </w:rPr>
        <w:t xml:space="preserve">Digital PR Strategies: </w:t>
      </w:r>
      <w:r>
        <w:rPr>
          <w:rFonts w:ascii="Arial" w:hAnsi="Arial" w:eastAsia="Arial"/>
          <w:sz w:val="24"/>
        </w:rPr>
      </w:r>
    </w:p>
    <w:p>
      <w:pPr>
        <w:pStyle w:val="ListBullet"/>
      </w:pPr>
      <w:r>
        <w:rPr>
          <w:rFonts w:ascii="Arial" w:hAnsi="Arial" w:eastAsia="Arial"/>
          <w:b/>
          <w:sz w:val="24"/>
        </w:rPr>
        <w:t xml:space="preserve">Influencer Outreach: </w:t>
      </w:r>
      <w:r>
        <w:rPr>
          <w:rFonts w:ascii="Arial" w:hAnsi="Arial" w:eastAsia="Arial"/>
          <w:sz w:val="24"/>
        </w:rPr>
        <w:t>Collaborate with influential industry experts, analysts, and social media personalities to amplify our brand's message and reach targeted audiences.</w:t>
      </w:r>
    </w:p>
    <w:p>
      <w:pPr>
        <w:pStyle w:val="ListBullet"/>
      </w:pPr>
      <w:r>
        <w:rPr>
          <w:rFonts w:ascii="Arial" w:hAnsi="Arial" w:eastAsia="Arial"/>
          <w:b/>
          <w:sz w:val="24"/>
        </w:rPr>
        <w:t xml:space="preserve">Content Marketing: </w:t>
      </w:r>
      <w:r>
        <w:rPr>
          <w:rFonts w:ascii="Arial" w:hAnsi="Arial" w:eastAsia="Arial"/>
          <w:sz w:val="24"/>
        </w:rPr>
        <w:t>Develop a robust content strategy, including whitepapers, case studies, webinars, and blog posts, to educate and engage our target audience.</w:t>
      </w:r>
    </w:p>
    <w:p>
      <w:pPr>
        <w:pStyle w:val="ListBullet"/>
      </w:pPr>
      <w:r>
        <w:rPr>
          <w:rFonts w:ascii="Arial" w:hAnsi="Arial" w:eastAsia="Arial"/>
          <w:b/>
          <w:sz w:val="24"/>
        </w:rPr>
        <w:t xml:space="preserve">Social Media Campaigns: </w:t>
      </w:r>
      <w:r>
        <w:rPr>
          <w:rFonts w:ascii="Arial" w:hAnsi="Arial" w:eastAsia="Arial"/>
          <w:sz w:val="24"/>
        </w:rPr>
        <w:t>Leverage social media platforms to share valuable content, engage with industry conversations, and build a strong online community.</w:t>
      </w:r>
    </w:p>
    <w:p>
      <w:pPr>
        <w:pStyle w:val="ListBullet"/>
      </w:pPr>
      <w:r>
        <w:rPr>
          <w:rFonts w:ascii="Arial" w:hAnsi="Arial" w:eastAsia="Arial"/>
          <w:b/>
          <w:sz w:val="24"/>
        </w:rPr>
        <w:t xml:space="preserve">Online Reputation Management: </w:t>
      </w:r>
      <w:r>
        <w:rPr>
          <w:rFonts w:ascii="Arial" w:hAnsi="Arial" w:eastAsia="Arial"/>
          <w:sz w:val="24"/>
        </w:rPr>
        <w:t>Monitor and respond to online conversations, reviews, and mentions to proactively manage our brand's reputation and address potential issues.</w:t>
      </w:r>
    </w:p>
    <w:p>
      <w:r>
        <w:rPr>
          <w:rFonts w:ascii="Arial" w:hAnsi="Arial" w:eastAsia="Arial"/>
          <w:b/>
          <w:sz w:val="24"/>
        </w:rPr>
        <w:t xml:space="preserve">Crisis Management: </w:t>
      </w:r>
      <w:r>
        <w:rPr>
          <w:rFonts w:ascii="Arial" w:hAnsi="Arial" w:eastAsia="Arial"/>
          <w:sz w:val="24"/>
        </w:rPr>
      </w:r>
    </w:p>
    <w:p>
      <w:pPr>
        <w:pStyle w:val="ListBullet"/>
      </w:pPr>
      <w:r>
        <w:rPr>
          <w:rFonts w:ascii="Arial" w:hAnsi="Arial" w:eastAsia="Arial"/>
          <w:b/>
          <w:sz w:val="24"/>
        </w:rPr>
        <w:t xml:space="preserve">Crisis Communication Plan: </w:t>
      </w:r>
      <w:r>
        <w:rPr>
          <w:rFonts w:ascii="Arial" w:hAnsi="Arial" w:eastAsia="Arial"/>
          <w:sz w:val="24"/>
        </w:rPr>
        <w:t>Develop a comprehensive crisis communication plan to effectively respond to potential crises, mitigate reputational damage, and maintain transparency with stakeholders.</w:t>
      </w:r>
    </w:p>
    <w:p>
      <w:pPr>
        <w:pStyle w:val="ListBullet"/>
      </w:pPr>
      <w:r>
        <w:rPr>
          <w:rFonts w:ascii="Arial" w:hAnsi="Arial" w:eastAsia="Arial"/>
          <w:b/>
          <w:sz w:val="24"/>
        </w:rPr>
        <w:t xml:space="preserve">Crisis Response Team: </w:t>
      </w:r>
      <w:r>
        <w:rPr>
          <w:rFonts w:ascii="Arial" w:hAnsi="Arial" w:eastAsia="Arial"/>
          <w:sz w:val="24"/>
        </w:rPr>
        <w:t>Assemble a cross-functional crisis response team with clearly defined roles and responsibilities for swift and coordinated action.</w:t>
      </w:r>
    </w:p>
    <w:p>
      <w:pPr>
        <w:pStyle w:val="ListBullet"/>
      </w:pPr>
      <w:r>
        <w:rPr>
          <w:rFonts w:ascii="Arial" w:hAnsi="Arial" w:eastAsia="Arial"/>
          <w:b/>
          <w:sz w:val="24"/>
        </w:rPr>
        <w:t xml:space="preserve">Crisis Monitoring: </w:t>
      </w:r>
      <w:r>
        <w:rPr>
          <w:rFonts w:ascii="Arial" w:hAnsi="Arial" w:eastAsia="Arial"/>
          <w:sz w:val="24"/>
        </w:rPr>
        <w:t>Implement robust monitoring systems to identify potential crises early and respond promptly with accurate information and appropriate messaging.</w:t>
      </w:r>
    </w:p>
    <w:p>
      <w:r>
        <w:rPr>
          <w:rFonts w:ascii="Arial" w:hAnsi="Arial" w:eastAsia="Arial"/>
          <w:b/>
          <w:sz w:val="24"/>
        </w:rPr>
        <w:t xml:space="preserve">Recommended Media Outlets and Industry Publications: </w:t>
      </w:r>
      <w:r>
        <w:rPr>
          <w:rFonts w:ascii="Arial" w:hAnsi="Arial" w:eastAsia="Arial"/>
          <w:sz w:val="24"/>
        </w:rPr>
      </w:r>
    </w:p>
    <w:p>
      <w:pPr>
        <w:pStyle w:val="ListBullet"/>
      </w:pPr>
      <w:r>
        <w:rPr>
          <w:rFonts w:ascii="Arial" w:hAnsi="Arial" w:eastAsia="Arial"/>
          <w:b/>
          <w:sz w:val="24"/>
        </w:rPr>
        <w:t xml:space="preserve">MarTech Series (https: </w:t>
      </w:r>
      <w:r>
        <w:rPr>
          <w:rFonts w:ascii="Arial" w:hAnsi="Arial" w:eastAsia="Arial"/>
          <w:sz w:val="24"/>
        </w:rPr>
        <w:t>//martechseries.com/contact/)</w:t>
      </w:r>
    </w:p>
    <w:p>
      <w:pPr>
        <w:pStyle w:val="ListBullet"/>
      </w:pPr>
      <w:r>
        <w:rPr>
          <w:rFonts w:ascii="Arial" w:hAnsi="Arial" w:eastAsia="Arial"/>
          <w:b/>
          <w:sz w:val="24"/>
        </w:rPr>
        <w:t xml:space="preserve">Chief Marketing Technologist (https: </w:t>
      </w:r>
      <w:r>
        <w:rPr>
          <w:rFonts w:ascii="Arial" w:hAnsi="Arial" w:eastAsia="Arial"/>
          <w:sz w:val="24"/>
        </w:rPr>
        <w:t>//chiefmartec.com/contact/)</w:t>
      </w:r>
    </w:p>
    <w:p>
      <w:pPr>
        <w:pStyle w:val="ListBullet"/>
      </w:pPr>
      <w:r>
        <w:rPr>
          <w:rFonts w:ascii="Arial" w:hAnsi="Arial" w:eastAsia="Arial"/>
          <w:b/>
          <w:sz w:val="24"/>
        </w:rPr>
        <w:t xml:space="preserve">Marketing Artificial Intelligence Institute (https: </w:t>
      </w:r>
      <w:r>
        <w:rPr>
          <w:rFonts w:ascii="Arial" w:hAnsi="Arial" w:eastAsia="Arial"/>
          <w:sz w:val="24"/>
        </w:rPr>
        <w:t>//www.marketingaiinstitute.com/contact)</w:t>
      </w:r>
    </w:p>
    <w:p>
      <w:pPr>
        <w:pStyle w:val="ListBullet"/>
      </w:pPr>
      <w:r>
        <w:rPr>
          <w:rFonts w:ascii="Arial" w:hAnsi="Arial" w:eastAsia="Arial"/>
          <w:b/>
          <w:sz w:val="24"/>
        </w:rPr>
        <w:t xml:space="preserve">Demand Gen Report (https: </w:t>
      </w:r>
      <w:r>
        <w:rPr>
          <w:rFonts w:ascii="Arial" w:hAnsi="Arial" w:eastAsia="Arial"/>
          <w:sz w:val="24"/>
        </w:rPr>
        <w:t>//www.demandgenreport.com/about/contact/)</w:t>
      </w:r>
    </w:p>
    <w:p>
      <w:pPr>
        <w:pStyle w:val="ListBullet"/>
      </w:pPr>
      <w:r>
        <w:rPr>
          <w:rFonts w:ascii="Arial" w:hAnsi="Arial" w:eastAsia="Arial"/>
          <w:b/>
          <w:sz w:val="24"/>
        </w:rPr>
        <w:t xml:space="preserve">ABM Leadership Alliance (https: </w:t>
      </w:r>
      <w:r>
        <w:rPr>
          <w:rFonts w:ascii="Arial" w:hAnsi="Arial" w:eastAsia="Arial"/>
          <w:sz w:val="24"/>
        </w:rPr>
        <w:t>//abmleadershipalliance.com/contact/)</w:t>
      </w:r>
    </w:p>
    <w:p>
      <w:r>
        <w:rPr>
          <w:rFonts w:ascii="Arial" w:hAnsi="Arial" w:eastAsia="Arial"/>
          <w:b/>
          <w:sz w:val="24"/>
        </w:rPr>
        <w:t xml:space="preserve">Influencers and Journalists: </w:t>
      </w:r>
      <w:r>
        <w:rPr>
          <w:rFonts w:ascii="Arial" w:hAnsi="Arial" w:eastAsia="Arial"/>
          <w:sz w:val="24"/>
        </w:rPr>
      </w:r>
    </w:p>
    <w:p>
      <w:pPr>
        <w:pStyle w:val="ListBullet"/>
      </w:pPr>
      <w:r>
        <w:rPr>
          <w:rFonts w:ascii="Arial" w:hAnsi="Arial" w:eastAsia="Arial"/>
          <w:b/>
          <w:sz w:val="24"/>
        </w:rPr>
        <w:t xml:space="preserve">David Raab (https: </w:t>
      </w:r>
      <w:r>
        <w:rPr>
          <w:rFonts w:ascii="Arial" w:hAnsi="Arial" w:eastAsia="Arial"/>
          <w:sz w:val="24"/>
        </w:rPr>
        <w:t>//customervisionmarketing.com/contact/)</w:t>
      </w:r>
    </w:p>
    <w:p>
      <w:pPr>
        <w:pStyle w:val="ListBullet"/>
      </w:pPr>
      <w:r>
        <w:rPr>
          <w:rFonts w:ascii="Arial" w:hAnsi="Arial" w:eastAsia="Arial"/>
          <w:b/>
          <w:sz w:val="24"/>
        </w:rPr>
        <w:t xml:space="preserve">Matt Heinz (https: </w:t>
      </w:r>
      <w:r>
        <w:rPr>
          <w:rFonts w:ascii="Arial" w:hAnsi="Arial" w:eastAsia="Arial"/>
          <w:sz w:val="24"/>
        </w:rPr>
        <w:t>//heinzmarketing.com/contact/)</w:t>
      </w:r>
    </w:p>
    <w:p>
      <w:pPr>
        <w:pStyle w:val="ListBullet"/>
      </w:pPr>
      <w:r>
        <w:rPr>
          <w:rFonts w:ascii="Arial" w:hAnsi="Arial" w:eastAsia="Arial"/>
          <w:b/>
          <w:sz w:val="24"/>
        </w:rPr>
        <w:t xml:space="preserve">Sangram Vajre (https: </w:t>
      </w:r>
      <w:r>
        <w:rPr>
          <w:rFonts w:ascii="Arial" w:hAnsi="Arial" w:eastAsia="Arial"/>
          <w:sz w:val="24"/>
        </w:rPr>
        <w:t>//terminus.com/about/contact/)</w:t>
      </w:r>
    </w:p>
    <w:p>
      <w:pPr>
        <w:pStyle w:val="ListBullet"/>
      </w:pPr>
      <w:r>
        <w:rPr>
          <w:rFonts w:ascii="Arial" w:hAnsi="Arial" w:eastAsia="Arial"/>
          <w:b/>
          <w:sz w:val="24"/>
        </w:rPr>
        <w:t xml:space="preserve">Samantha Stone (https: </w:t>
      </w:r>
      <w:r>
        <w:rPr>
          <w:rFonts w:ascii="Arial" w:hAnsi="Arial" w:eastAsia="Arial"/>
          <w:sz w:val="24"/>
        </w:rPr>
        <w:t>//marketingadvisorynetwork.com/contact/)</w:t>
      </w:r>
    </w:p>
    <w:p>
      <w:pPr>
        <w:pStyle w:val="ListBullet"/>
      </w:pPr>
      <w:r>
        <w:rPr>
          <w:rFonts w:ascii="Arial" w:hAnsi="Arial" w:eastAsia="Arial"/>
          <w:b/>
          <w:sz w:val="24"/>
        </w:rPr>
        <w:t xml:space="preserve">Jon Miller (https: </w:t>
      </w:r>
      <w:r>
        <w:rPr>
          <w:rFonts w:ascii="Arial" w:hAnsi="Arial" w:eastAsia="Arial"/>
          <w:sz w:val="24"/>
        </w:rPr>
        <w:t>//engagio.com/contact/)</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Technology Integration Partners</w:t>
      </w:r>
    </w:p>
    <w:p>
      <w:r>
        <w:rPr>
          <w:rFonts w:ascii="Arial" w:hAnsi="Arial" w:eastAsia="Arial"/>
          <w:b/>
          <w:sz w:val="24"/>
        </w:rPr>
        <w:t xml:space="preserve">Why This Partner: </w:t>
      </w:r>
      <w:r>
        <w:rPr>
          <w:rFonts w:ascii="Arial" w:hAnsi="Arial" w:eastAsia="Arial"/>
          <w:sz w:val="24"/>
        </w:rPr>
        <w:t>Seamless integration with existing systems and complementary solutions is crucial for our data-driven platform's success. Partnering with leading technology providers across various domains, such as CRM, marketing automation, and business intelligence, will enable us to offer a unified, comprehensive solution to our customers.</w:t>
      </w:r>
    </w:p>
    <w:p>
      <w:r>
        <w:rPr>
          <w:rFonts w:ascii="Arial" w:hAnsi="Arial" w:eastAsia="Arial"/>
          <w:b/>
          <w:sz w:val="24"/>
        </w:rPr>
        <w:t xml:space="preserve">Benefits for Our Business: </w:t>
      </w:r>
      <w:r>
        <w:rPr>
          <w:rFonts w:ascii="Arial" w:hAnsi="Arial" w:eastAsia="Arial"/>
          <w:sz w:val="24"/>
        </w:rPr>
        <w:t>Access to a broader customer base, enhanced product capabilities, streamlined implementation processes, and reduced development costs through shared resources and expertise.</w:t>
      </w:r>
    </w:p>
    <w:p>
      <w:r>
        <w:rPr>
          <w:rFonts w:ascii="Arial" w:hAnsi="Arial" w:eastAsia="Arial"/>
          <w:b/>
          <w:sz w:val="24"/>
        </w:rPr>
        <w:t xml:space="preserve">Value Proposition for Partner: </w:t>
      </w:r>
      <w:r>
        <w:rPr>
          <w:rFonts w:ascii="Arial" w:hAnsi="Arial" w:eastAsia="Arial"/>
          <w:sz w:val="24"/>
        </w:rPr>
        <w:t>Increased customer acquisition and retention by offering a best-in-class, integrated solution that addresses complex B2B needs. Opportunities for joint marketing initiatives, co-selling strategies, and shared revenue streams.</w:t>
      </w:r>
    </w:p>
    <w:p>
      <w:r>
        <w:rPr>
          <w:rFonts w:ascii="Arial" w:hAnsi="Arial" w:eastAsia="Arial"/>
          <w:b/>
          <w:sz w:val="24"/>
        </w:rPr>
        <w:t xml:space="preserve">Partner Type 2: </w:t>
      </w:r>
      <w:r>
        <w:rPr>
          <w:rFonts w:ascii="Arial" w:hAnsi="Arial" w:eastAsia="Arial"/>
          <w:sz w:val="24"/>
        </w:rPr>
        <w:t>Industry Associations and Thought Leaders</w:t>
      </w:r>
    </w:p>
    <w:p>
      <w:r>
        <w:rPr>
          <w:rFonts w:ascii="Arial" w:hAnsi="Arial" w:eastAsia="Arial"/>
          <w:b/>
          <w:sz w:val="24"/>
        </w:rPr>
        <w:t xml:space="preserve">Why This Partner: </w:t>
      </w:r>
      <w:r>
        <w:rPr>
          <w:rFonts w:ascii="Arial" w:hAnsi="Arial" w:eastAsia="Arial"/>
          <w:sz w:val="24"/>
        </w:rPr>
        <w:t>Collaborating with respected industry associations and influential thought leaders will enhance our brand credibility, establish us as subject matter experts, and provide valuable insights into emerging trends and best practices.</w:t>
      </w:r>
    </w:p>
    <w:p>
      <w:r>
        <w:rPr>
          <w:rFonts w:ascii="Arial" w:hAnsi="Arial" w:eastAsia="Arial"/>
          <w:b/>
          <w:sz w:val="24"/>
        </w:rPr>
        <w:t xml:space="preserve">Benefits for Our Business: </w:t>
      </w:r>
      <w:r>
        <w:rPr>
          <w:rFonts w:ascii="Arial" w:hAnsi="Arial" w:eastAsia="Arial"/>
          <w:sz w:val="24"/>
        </w:rPr>
        <w:t>Increased brand visibility, access to industry networks, and opportunities for co-branded content, speaking engagements, and joint research initiatives, solidifying our position as a trusted authority.</w:t>
      </w:r>
    </w:p>
    <w:p>
      <w:r>
        <w:rPr>
          <w:rFonts w:ascii="Arial" w:hAnsi="Arial" w:eastAsia="Arial"/>
          <w:b/>
          <w:sz w:val="24"/>
        </w:rPr>
        <w:t xml:space="preserve">Value Proposition for Partner: </w:t>
      </w:r>
      <w:r>
        <w:rPr>
          <w:rFonts w:ascii="Arial" w:hAnsi="Arial" w:eastAsia="Arial"/>
          <w:sz w:val="24"/>
        </w:rPr>
        <w:t>Exposure to our innovative solutions and data-driven methodologies, contributing to the advancement of industry knowledge and shaping the future of B2B marketing and sales strategies.</w:t>
      </w:r>
    </w:p>
    <w:p>
      <w:r>
        <w:rPr>
          <w:rFonts w:ascii="Arial" w:hAnsi="Arial" w:eastAsia="Arial"/>
          <w:b/>
          <w:sz w:val="24"/>
        </w:rPr>
        <w:t xml:space="preserve">Partner Type 3: </w:t>
      </w:r>
      <w:r>
        <w:rPr>
          <w:rFonts w:ascii="Arial" w:hAnsi="Arial" w:eastAsia="Arial"/>
          <w:sz w:val="24"/>
        </w:rPr>
        <w:t>Consulting and Implementation Partners</w:t>
      </w:r>
    </w:p>
    <w:p>
      <w:r>
        <w:rPr>
          <w:rFonts w:ascii="Arial" w:hAnsi="Arial" w:eastAsia="Arial"/>
          <w:b/>
          <w:sz w:val="24"/>
        </w:rPr>
        <w:t xml:space="preserve">Why This Partner: </w:t>
      </w:r>
      <w:r>
        <w:rPr>
          <w:rFonts w:ascii="Arial" w:hAnsi="Arial" w:eastAsia="Arial"/>
          <w:sz w:val="24"/>
        </w:rPr>
        <w:t>Partnering with experienced consulting firms and implementation specialists will ensure seamless onboarding, training, and ongoing support for our customers, maximizing the value derived from our platform.</w:t>
      </w:r>
    </w:p>
    <w:p>
      <w:r>
        <w:rPr>
          <w:rFonts w:ascii="Arial" w:hAnsi="Arial" w:eastAsia="Arial"/>
          <w:b/>
          <w:sz w:val="24"/>
        </w:rPr>
        <w:t xml:space="preserve">Benefits for Our Business: </w:t>
      </w:r>
      <w:r>
        <w:rPr>
          <w:rFonts w:ascii="Arial" w:hAnsi="Arial" w:eastAsia="Arial"/>
          <w:sz w:val="24"/>
        </w:rPr>
        <w:t>Accelerated customer adoption, improved customer satisfaction, and reduced support costs through a network of certified partners with deep domain expertise.</w:t>
      </w:r>
    </w:p>
    <w:p>
      <w:r>
        <w:rPr>
          <w:rFonts w:ascii="Arial" w:hAnsi="Arial" w:eastAsia="Arial"/>
          <w:b/>
          <w:sz w:val="24"/>
        </w:rPr>
        <w:t xml:space="preserve">Value Proposition for Partner: </w:t>
      </w:r>
      <w:r>
        <w:rPr>
          <w:rFonts w:ascii="Arial" w:hAnsi="Arial" w:eastAsia="Arial"/>
          <w:sz w:val="24"/>
        </w:rPr>
        <w:t>Access to a cutting-edge platform, training resources, and revenue-sharing opportunities through implementation and consulting services, enabling them to expand their service offerings and tap into new markets.</w:t>
      </w:r>
    </w:p>
    <w:p/>
    <w:p>
      <w:pPr>
        <w:pStyle w:val="Heading1"/>
      </w:pPr>
      <w:r>
        <w:rPr>
          <w:rFonts w:ascii="Arial" w:hAnsi="Arial" w:eastAsia="Arial"/>
          <w:b/>
          <w:color w:val="000000"/>
          <w:sz w:val="34"/>
        </w:rPr>
        <w:t>Pr Boiler Plate</w:t>
      </w:r>
    </w:p>
    <w:p/>
    <w:p>
      <w:r>
        <w:rPr>
          <w:rFonts w:ascii="Arial" w:hAnsi="Arial" w:eastAsia="Arial"/>
          <w:b/>
          <w:sz w:val="24"/>
        </w:rPr>
        <w:t xml:space="preserve">Company Description: </w:t>
      </w:r>
      <w:r>
        <w:rPr>
          <w:rFonts w:ascii="Arial" w:hAnsi="Arial" w:eastAsia="Arial"/>
          <w:sz w:val="24"/>
        </w:rPr>
        <w:t>Acme Solutions is a leading provider of unified, data-driven B2B marketing automation and account-based marketing (ABM) solutions. Our platform empowers strategic, results-driven professionals to drive quantifiable revenue growth through streamlined sales cycles and optimized customer acquisition strategies. Offering seamless data integration, scalable personalization capabilities, and industry-proven methodologies, we enable highly targeted engagement aligned with digital transformation initiatives, data privacy standards, and sustainability commitments.</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strategic partnerships with complementary technology providers and industry influencers to gain rapid access to our target audience. Identify key players in the B2B solutions landscape and propose co-marketing initiatives, joint webinars, and collaborative content creation. Offer exclusive discounts or free trial periods to their customer base, incentivizing adoption of our platform.</w:t>
      </w:r>
    </w:p>
    <w:p>
      <w:r>
        <w:rPr>
          <w:rFonts w:ascii="Arial" w:hAnsi="Arial" w:eastAsia="Arial"/>
          <w:b/>
          <w:sz w:val="24"/>
        </w:rPr>
        <w:t xml:space="preserve">Expected Outcome: </w:t>
      </w:r>
      <w:r>
        <w:rPr>
          <w:rFonts w:ascii="Arial" w:hAnsi="Arial" w:eastAsia="Arial"/>
          <w:sz w:val="24"/>
        </w:rPr>
        <w:t>Accelerated brand awareness and credibility within our target market. Efficient customer acquisition through trusted channels, capitalizing on existing relationships and industry authority. Measurable increase in qualified leads and conversion rates.</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targeted account-based marketing (ABM) campaign focused on high-value prospects within our ideal customer profile. Utilize intent data and predictive analytics to identify organizations actively researching solutions like ours. Craft personalized multi-channel outreach strategies, including direct mail, targeted advertising, and personalized video messages from our executive team.</w:t>
      </w:r>
    </w:p>
    <w:p>
      <w:r>
        <w:rPr>
          <w:rFonts w:ascii="Arial" w:hAnsi="Arial" w:eastAsia="Arial"/>
          <w:b/>
          <w:sz w:val="24"/>
        </w:rPr>
        <w:t xml:space="preserve">Expected Outcome: </w:t>
      </w:r>
      <w:r>
        <w:rPr>
          <w:rFonts w:ascii="Arial" w:hAnsi="Arial" w:eastAsia="Arial"/>
          <w:sz w:val="24"/>
        </w:rPr>
        <w:t>Heightened engagement with key decision-makers and influencers within our target accounts. Increased brand recognition and perceived value, leading to accelerated sales cycles and higher conversion rates. Measurable impact on pipeline generation and revenue contribution from targeted accounts.</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Host an exclusive, invite-only virtual summit or roundtable discussion, featuring industry thought leaders and subject matter experts. Curate a highly engaging agenda focused on the challenges and opportunities faced by our target audience. Leverage this event to showcase our platform's capabilities, gather valuable insights, and foster meaningful connections with potential customers.</w:t>
      </w:r>
    </w:p>
    <w:p>
      <w:r>
        <w:rPr>
          <w:rFonts w:ascii="Arial" w:hAnsi="Arial" w:eastAsia="Arial"/>
          <w:b/>
          <w:sz w:val="24"/>
        </w:rPr>
        <w:t xml:space="preserve">Expected Outcome: </w:t>
      </w:r>
      <w:r>
        <w:rPr>
          <w:rFonts w:ascii="Arial" w:hAnsi="Arial" w:eastAsia="Arial"/>
          <w:sz w:val="24"/>
        </w:rPr>
        <w:t>Elevated brand positioning as a trusted authority and industry leader. Increased inbound interest and lead generation from engaged attendees. Strengthened relationships with key decision-makers, paving the way for future sales opportunities and strategic partnerships.</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Saturation and Competition: The market for data-driven marketing solutions is highly competitive, with established players offering similar products and services. This could lead to intense price wars, making it challenging to acquire and retain customers, potentially impacting revenue streams and profitability.</w:t>
      </w:r>
    </w:p>
    <w:p>
      <w:r>
        <w:rPr>
          <w:rFonts w:ascii="Arial" w:hAnsi="Arial" w:eastAsia="Arial"/>
          <w:b/>
          <w:sz w:val="24"/>
        </w:rPr>
        <w:t xml:space="preserve">Risk 2: </w:t>
      </w:r>
      <w:r>
        <w:rPr>
          <w:rFonts w:ascii="Arial" w:hAnsi="Arial" w:eastAsia="Arial"/>
          <w:sz w:val="24"/>
        </w:rPr>
        <w:t>Data Privacy and Security Concerns: With increasing emphasis on data privacy and security, any breach or mishandling of customer data could severely damage the company's reputation and lead to legal consequences, eroding customer trust and hindering business growth.</w:t>
      </w:r>
    </w:p>
    <w:p>
      <w:r>
        <w:rPr>
          <w:rFonts w:ascii="Arial" w:hAnsi="Arial" w:eastAsia="Arial"/>
          <w:b/>
          <w:sz w:val="24"/>
        </w:rPr>
        <w:t xml:space="preserve">Risk 3: </w:t>
      </w:r>
      <w:r>
        <w:rPr>
          <w:rFonts w:ascii="Arial" w:hAnsi="Arial" w:eastAsia="Arial"/>
          <w:sz w:val="24"/>
        </w:rPr>
        <w:t>Technological Obsolescence: The rapid pace of technological advancements in areas such as artificial intelligence, machine learning, and cloud computing could render the company's current platform and solutions obsolete, requiring significant investments in research and development to stay competitive.</w:t>
      </w:r>
    </w:p>
    <w:p>
      <w:r>
        <w:rPr>
          <w:rFonts w:ascii="Arial" w:hAnsi="Arial" w:eastAsia="Arial"/>
          <w:b/>
          <w:sz w:val="24"/>
        </w:rPr>
        <w:t xml:space="preserve">Risk 4: </w:t>
      </w:r>
      <w:r>
        <w:rPr>
          <w:rFonts w:ascii="Arial" w:hAnsi="Arial" w:eastAsia="Arial"/>
          <w:sz w:val="24"/>
        </w:rPr>
        <w:t>Talent Acquisition and Retention: Attracting and retaining highly skilled professionals in areas such as data science, engineering, and sales may prove challenging, particularly in a competitive job market, potentially impacting the company's ability to innovate and deliver high-quality solutions.</w:t>
      </w:r>
    </w:p>
    <w:p>
      <w:r>
        <w:rPr>
          <w:rFonts w:ascii="Arial" w:hAnsi="Arial" w:eastAsia="Arial"/>
          <w:b/>
          <w:sz w:val="24"/>
        </w:rPr>
        <w:t xml:space="preserve">Risk 5: </w:t>
      </w:r>
      <w:r>
        <w:rPr>
          <w:rFonts w:ascii="Arial" w:hAnsi="Arial" w:eastAsia="Arial"/>
          <w:sz w:val="24"/>
        </w:rPr>
        <w:t>Regulatory Compliance: Navigating the complex and evolving regulatory landscape, particularly concerning data privacy and security, could be resource-intensive and pose legal risks if compliance requirements are not met, potentially leading to fines, penalties, and reputational damage.</w:t>
      </w:r>
    </w:p>
    <w:p>
      <w:r>
        <w:rPr>
          <w:rFonts w:ascii="Arial" w:hAnsi="Arial" w:eastAsia="Arial"/>
          <w:b/>
          <w:sz w:val="24"/>
        </w:rPr>
        <w:t xml:space="preserve">Risk 6: </w:t>
      </w:r>
      <w:r>
        <w:rPr>
          <w:rFonts w:ascii="Arial" w:hAnsi="Arial" w:eastAsia="Arial"/>
          <w:sz w:val="24"/>
        </w:rPr>
        <w:t>Scalability Challenges: As the business grows and expands into new markets, ensuring seamless scalability of the platform, infrastructure, and operations may become increasingly complex, potentially hindering the company's ability to meet customer demand and maintain service quality.</w:t>
      </w:r>
    </w:p>
    <w:p>
      <w:r>
        <w:rPr>
          <w:rFonts w:ascii="Arial" w:hAnsi="Arial" w:eastAsia="Arial"/>
          <w:b/>
          <w:sz w:val="24"/>
        </w:rPr>
        <w:t xml:space="preserve">Risk 7: </w:t>
      </w:r>
      <w:r>
        <w:rPr>
          <w:rFonts w:ascii="Arial" w:hAnsi="Arial" w:eastAsia="Arial"/>
          <w:sz w:val="24"/>
        </w:rPr>
        <w:t>Economic Downturns and Market Fluctuations: Economic recessions or market volatility could lead to reduced spending by customers, impacting the company's revenue streams and profitability, particularly if the business model relies heavily on subscription-based pricing and recurring revenue.</w:t>
      </w:r>
    </w:p>
    <w:p>
      <w:r>
        <w:rPr>
          <w:rFonts w:ascii="Arial" w:hAnsi="Arial" w:eastAsia="Arial"/>
          <w:b/>
          <w:sz w:val="24"/>
        </w:rPr>
        <w:t xml:space="preserve">Risk 8: </w:t>
      </w:r>
      <w:r>
        <w:rPr>
          <w:rFonts w:ascii="Arial" w:hAnsi="Arial" w:eastAsia="Arial"/>
          <w:sz w:val="24"/>
        </w:rPr>
        <w:t>Dependence on Strategic Partnerships: Reliance on strategic partnerships with complementary technology providers could pose risks if these partnerships dissolve or if the partners' products or services become incompatible, potentially disrupting the company's operations and customer experience.</w:t>
      </w:r>
    </w:p>
    <w:p/>
    <w:p>
      <w:pPr>
        <w:pStyle w:val="Heading1"/>
      </w:pPr>
      <w:r>
        <w:rPr>
          <w:rFonts w:ascii="Arial" w:hAnsi="Arial" w:eastAsia="Arial"/>
          <w:b/>
          <w:color w:val="000000"/>
          <w:sz w:val="34"/>
        </w:rPr>
        <w:t>Advice From Steve Jobs</w:t>
      </w:r>
    </w:p>
    <w:p/>
    <w:p>
      <w:r>
        <w:rPr>
          <w:rFonts w:ascii="Arial" w:hAnsi="Arial" w:eastAsia="Arial"/>
          <w:b/>
          <w:sz w:val="24"/>
        </w:rPr>
        <w:t xml:space="preserve">Audience Insights: </w:t>
      </w:r>
      <w:r>
        <w:rPr>
          <w:rFonts w:ascii="Arial" w:hAnsi="Arial" w:eastAsia="Arial"/>
          <w:sz w:val="24"/>
        </w:rPr>
        <w:t>Your target audience craves solutions that offer efficiency, revenue growth, and a data-driven approach to optimizing customer acquisition. They seek seamless integration, measurable ROI, and minimal disruption to established workflows. Driven by professional growth, team success, organizational impact, and industry thought leadership – they value ethical decision-making, data privacy, and sustainable practices.</w:t>
      </w:r>
    </w:p>
    <w:p>
      <w:r>
        <w:rPr>
          <w:rFonts w:ascii="Arial" w:hAnsi="Arial" w:eastAsia="Arial"/>
          <w:b/>
          <w:sz w:val="24"/>
        </w:rPr>
        <w:t xml:space="preserve">Product Refinement: </w:t>
      </w:r>
      <w:r>
        <w:rPr>
          <w:rFonts w:ascii="Arial" w:hAnsi="Arial" w:eastAsia="Arial"/>
          <w:sz w:val="24"/>
        </w:rPr>
        <w:t>Simplify the user experience by streamlining data harmonization and providing unified, intuitive dashboards that surface actionable insights. Emphasize seamless integration with existing systems and industry-leading data privacy compliance. Highlight scalability, proven methodologies, and best practices for personalized engagement strategies.</w:t>
      </w:r>
    </w:p>
    <w:p>
      <w:r>
        <w:rPr>
          <w:rFonts w:ascii="Arial" w:hAnsi="Arial" w:eastAsia="Arial"/>
          <w:b/>
          <w:sz w:val="24"/>
        </w:rPr>
        <w:t xml:space="preserve">Market Approach: </w:t>
      </w:r>
      <w:r>
        <w:rPr>
          <w:rFonts w:ascii="Arial" w:hAnsi="Arial" w:eastAsia="Arial"/>
          <w:sz w:val="24"/>
        </w:rPr>
        <w:t>Position your solution as a trusted partner that deeply understands the unique challenges and aspirations of strategic B2B organizations. Leverage customer success stories and quantifiable results to demonstrate revenue growth, competitive advantages, and ROI. Showcase industry leadership through thought leadership content, events, and partnerships.</w:t>
      </w:r>
    </w:p>
    <w:p>
      <w:r>
        <w:rPr>
          <w:rFonts w:ascii="Arial" w:hAnsi="Arial" w:eastAsia="Arial"/>
          <w:b/>
          <w:sz w:val="24"/>
        </w:rPr>
        <w:t xml:space="preserve">Business Growth: </w:t>
      </w:r>
      <w:r>
        <w:rPr>
          <w:rFonts w:ascii="Arial" w:hAnsi="Arial" w:eastAsia="Arial"/>
          <w:sz w:val="24"/>
        </w:rPr>
        <w:t>Prioritize customer retention and advocacy by delivering exceptional value and support. Continuously enhance the platform with customer feedback, incorporating emerging technologies and industry trends. Explore strategic partnerships and acquisitions to expand product capabilities and market reach. Maintain a relentless focus on simplicity, user experience, and driving measurable impact for customers.</w:t>
      </w:r>
    </w:p>
    <w:p>
      <w:r>
        <w:rPr>
          <w:rFonts w:ascii="Arial" w:hAnsi="Arial" w:eastAsia="Arial"/>
          <w:b/>
          <w:sz w:val="24"/>
        </w:rPr>
        <w:t xml:space="preserve">Key Recommendations: </w:t>
      </w:r>
      <w:r>
        <w:rPr>
          <w:rFonts w:ascii="Arial" w:hAnsi="Arial" w:eastAsia="Arial"/>
          <w:sz w:val="24"/>
        </w:rPr>
      </w:r>
    </w:p>
    <w:p>
      <w:pPr>
        <w:pStyle w:val="ListBullet"/>
      </w:pPr>
      <w:r>
        <w:rPr>
          <w:rFonts w:ascii="Arial" w:hAnsi="Arial" w:eastAsia="Arial"/>
          <w:sz w:val="24"/>
        </w:rPr>
        <w:t>Simplify user experience with unified dashboards and intuitive data harmonization</w:t>
      </w:r>
    </w:p>
    <w:p>
      <w:pPr>
        <w:pStyle w:val="ListBullet"/>
      </w:pPr>
      <w:r>
        <w:rPr>
          <w:rFonts w:ascii="Arial" w:hAnsi="Arial" w:eastAsia="Arial"/>
          <w:sz w:val="24"/>
        </w:rPr>
        <w:t>Emphasize seamless integration, scalability, and data privacy compliance</w:t>
      </w:r>
    </w:p>
    <w:p>
      <w:pPr>
        <w:pStyle w:val="ListBullet"/>
      </w:pPr>
      <w:r>
        <w:rPr>
          <w:rFonts w:ascii="Arial" w:hAnsi="Arial" w:eastAsia="Arial"/>
          <w:sz w:val="24"/>
        </w:rPr>
        <w:t>Leverage customer success stories and quantifiable results for market positioning</w:t>
      </w:r>
    </w:p>
    <w:p>
      <w:pPr>
        <w:pStyle w:val="ListBullet"/>
      </w:pPr>
      <w:r>
        <w:rPr>
          <w:rFonts w:ascii="Arial" w:hAnsi="Arial" w:eastAsia="Arial"/>
          <w:sz w:val="24"/>
        </w:rPr>
        <w:t>Prioritize customer retention, advocacy, and continuous product enhancement</w:t>
      </w:r>
    </w:p>
    <w:p>
      <w:pPr>
        <w:pStyle w:val="ListBullet"/>
      </w:pPr>
      <w:r>
        <w:rPr>
          <w:rFonts w:ascii="Arial" w:hAnsi="Arial" w:eastAsia="Arial"/>
          <w:sz w:val="24"/>
        </w:rPr>
        <w:t>Explore strategic partnerships and acquisitions for growth</w:t>
      </w:r>
    </w:p>
    <w:p>
      <w:pPr>
        <w:pStyle w:val="ListBullet"/>
      </w:pPr>
      <w:r>
        <w:rPr>
          <w:rFonts w:ascii="Arial" w:hAnsi="Arial" w:eastAsia="Arial"/>
          <w:sz w:val="24"/>
        </w:rPr>
        <w:t>Maintain focus on simplicity, user experience, and measurable customer impact</w:t>
      </w:r>
    </w:p>
    <w:p/>
    <w:p>
      <w:pPr>
        <w:pStyle w:val="Heading1"/>
      </w:pPr>
      <w:r>
        <w:rPr>
          <w:rFonts w:ascii="Arial" w:hAnsi="Arial" w:eastAsia="Arial"/>
          <w:b/>
          <w:color w:val="000000"/>
          <w:sz w:val="34"/>
        </w:rPr>
        <w:t>Advice From Elon Musk</w:t>
      </w:r>
    </w:p>
    <w:p/>
    <w:p>
      <w:r>
        <w:rPr>
          <w:rFonts w:ascii="Arial" w:hAnsi="Arial" w:eastAsia="Arial"/>
          <w:b/>
          <w:sz w:val="24"/>
        </w:rPr>
        <w:t xml:space="preserve">Role: </w:t>
      </w:r>
      <w:r>
        <w:rPr>
          <w:rFonts w:ascii="Arial" w:hAnsi="Arial" w:eastAsia="Arial"/>
          <w:sz w:val="24"/>
        </w:rPr>
        <w:t>Elon Musk, Visionary Entrepreneur</w:t>
      </w:r>
    </w:p>
    <w:p>
      <w:r>
        <w:rPr>
          <w:rFonts w:ascii="Arial" w:hAnsi="Arial" w:eastAsia="Arial"/>
          <w:b/>
          <w:sz w:val="24"/>
        </w:rPr>
        <w:t xml:space="preserve">Approach: </w:t>
      </w:r>
      <w:r>
        <w:rPr>
          <w:rFonts w:ascii="Arial" w:hAnsi="Arial" w:eastAsia="Arial"/>
          <w:sz w:val="24"/>
        </w:rPr>
        <w:t>To scale this business in a bold, unconventional, and high-impact way, we must challenge conventional thinking and embrace a disruptive, innovation-first mindset. Here's how I would approach it:</w:t>
      </w:r>
    </w:p>
    <w:p>
      <w:r>
        <w:rPr>
          <w:rFonts w:ascii="Arial" w:hAnsi="Arial" w:eastAsia="Arial"/>
          <w:b/>
          <w:sz w:val="24"/>
        </w:rPr>
        <w:t xml:space="preserve">Market-Entry Strategies: </w:t>
      </w:r>
      <w:r>
        <w:rPr>
          <w:rFonts w:ascii="Arial" w:hAnsi="Arial" w:eastAsia="Arial"/>
          <w:sz w:val="24"/>
        </w:rPr>
      </w:r>
    </w:p>
    <w:p>
      <w:pPr>
        <w:pStyle w:val="ListBullet"/>
      </w:pPr>
      <w:r>
        <w:rPr>
          <w:rFonts w:ascii="Arial" w:hAnsi="Arial" w:eastAsia="Arial"/>
          <w:sz w:val="24"/>
        </w:rPr>
        <w:t>Leverage emerging technologies like AI, machine learning, and blockchain to create a truly differentiated, future-proof platform.</w:t>
      </w:r>
    </w:p>
    <w:p>
      <w:pPr>
        <w:pStyle w:val="ListBullet"/>
      </w:pPr>
      <w:r>
        <w:rPr>
          <w:rFonts w:ascii="Arial" w:hAnsi="Arial" w:eastAsia="Arial"/>
          <w:sz w:val="24"/>
        </w:rPr>
        <w:t>Pursue strategic partnerships with industry leaders and disruptors to gain early market dominance and cross-promotional opportunities.</w:t>
      </w:r>
    </w:p>
    <w:p>
      <w:pPr>
        <w:pStyle w:val="ListBullet"/>
      </w:pPr>
      <w:r>
        <w:rPr>
          <w:rFonts w:ascii="Arial" w:hAnsi="Arial" w:eastAsia="Arial"/>
          <w:sz w:val="24"/>
        </w:rPr>
        <w:t>Implement a freemium model to drive rapid user adoption and data collection, fueling continuous product improvement.</w:t>
      </w:r>
    </w:p>
    <w:p>
      <w:r>
        <w:rPr>
          <w:rFonts w:ascii="Arial" w:hAnsi="Arial" w:eastAsia="Arial"/>
          <w:b/>
          <w:sz w:val="24"/>
        </w:rPr>
        <w:t xml:space="preserve">Customer Acquisition Tactics: </w:t>
      </w:r>
      <w:r>
        <w:rPr>
          <w:rFonts w:ascii="Arial" w:hAnsi="Arial" w:eastAsia="Arial"/>
          <w:sz w:val="24"/>
        </w:rPr>
      </w:r>
    </w:p>
    <w:p>
      <w:pPr>
        <w:pStyle w:val="ListBullet"/>
      </w:pPr>
      <w:r>
        <w:rPr>
          <w:rFonts w:ascii="Arial" w:hAnsi="Arial" w:eastAsia="Arial"/>
          <w:sz w:val="24"/>
        </w:rPr>
        <w:t>Develop a viral, referral-driven growth engine by incentivizing customers to invite peers and share success stories.</w:t>
      </w:r>
    </w:p>
    <w:p>
      <w:pPr>
        <w:pStyle w:val="ListBullet"/>
      </w:pPr>
      <w:r>
        <w:rPr>
          <w:rFonts w:ascii="Arial" w:hAnsi="Arial" w:eastAsia="Arial"/>
          <w:sz w:val="24"/>
        </w:rPr>
        <w:t>Leverage influencer marketing and thought leadership content to establish authority and capture attention within target industries.</w:t>
      </w:r>
    </w:p>
    <w:p>
      <w:pPr>
        <w:pStyle w:val="ListBullet"/>
      </w:pPr>
      <w:r>
        <w:rPr>
          <w:rFonts w:ascii="Arial" w:hAnsi="Arial" w:eastAsia="Arial"/>
          <w:sz w:val="24"/>
        </w:rPr>
        <w:t>Implement a data-driven, hyper-personalized marketing automation system to nurture leads at scale.</w:t>
      </w:r>
    </w:p>
    <w:p>
      <w:r>
        <w:rPr>
          <w:rFonts w:ascii="Arial" w:hAnsi="Arial" w:eastAsia="Arial"/>
          <w:b/>
          <w:sz w:val="24"/>
        </w:rPr>
        <w:t xml:space="preserve">Product Positioning: </w:t>
      </w:r>
      <w:r>
        <w:rPr>
          <w:rFonts w:ascii="Arial" w:hAnsi="Arial" w:eastAsia="Arial"/>
          <w:sz w:val="24"/>
        </w:rPr>
      </w:r>
    </w:p>
    <w:p>
      <w:pPr>
        <w:pStyle w:val="ListBullet"/>
      </w:pPr>
      <w:r>
        <w:rPr>
          <w:rFonts w:ascii="Arial" w:hAnsi="Arial" w:eastAsia="Arial"/>
          <w:sz w:val="24"/>
        </w:rPr>
        <w:t>Position as a cutting-edge, industry-disrupting solution that challenges the status quo and empowers organizations to leapfrog competitors.</w:t>
      </w:r>
    </w:p>
    <w:p>
      <w:pPr>
        <w:pStyle w:val="ListBullet"/>
      </w:pPr>
      <w:r>
        <w:rPr>
          <w:rFonts w:ascii="Arial" w:hAnsi="Arial" w:eastAsia="Arial"/>
          <w:sz w:val="24"/>
        </w:rPr>
        <w:t>Emphasize our commitment to continuous innovation, leveraging customer feedback and data to drive rapid iteration and feature development.</w:t>
      </w:r>
    </w:p>
    <w:p>
      <w:pPr>
        <w:pStyle w:val="ListBullet"/>
      </w:pPr>
      <w:r>
        <w:rPr>
          <w:rFonts w:ascii="Arial" w:hAnsi="Arial" w:eastAsia="Arial"/>
          <w:sz w:val="24"/>
        </w:rPr>
        <w:t>Highlight our platform's ability to future-proof organizations by seamlessly integrating emerging technologies and adapting to evolving market dynamics.</w:t>
      </w:r>
    </w:p>
    <w:p>
      <w:r>
        <w:rPr>
          <w:rFonts w:ascii="Arial" w:hAnsi="Arial" w:eastAsia="Arial"/>
          <w:b/>
          <w:sz w:val="24"/>
        </w:rPr>
        <w:t xml:space="preserve">Growth Hacks: </w:t>
      </w:r>
      <w:r>
        <w:rPr>
          <w:rFonts w:ascii="Arial" w:hAnsi="Arial" w:eastAsia="Arial"/>
          <w:sz w:val="24"/>
        </w:rPr>
      </w:r>
    </w:p>
    <w:p>
      <w:pPr>
        <w:pStyle w:val="ListBullet"/>
      </w:pPr>
      <w:r>
        <w:rPr>
          <w:rFonts w:ascii="Arial" w:hAnsi="Arial" w:eastAsia="Arial"/>
          <w:sz w:val="24"/>
        </w:rPr>
        <w:t>Offer a fully functional, free trial version to drive widespread adoption and data collection, using gamification to incentivize user engagement.</w:t>
      </w:r>
    </w:p>
    <w:p>
      <w:pPr>
        <w:pStyle w:val="ListBullet"/>
      </w:pPr>
      <w:r>
        <w:rPr>
          <w:rFonts w:ascii="Arial" w:hAnsi="Arial" w:eastAsia="Arial"/>
          <w:sz w:val="24"/>
        </w:rPr>
        <w:t>Implement a token-based rewards system, enabling customers to earn cryptocurrency for referrals, feedback, and product contributions.</w:t>
      </w:r>
    </w:p>
    <w:p>
      <w:pPr>
        <w:pStyle w:val="ListBullet"/>
      </w:pPr>
      <w:r>
        <w:rPr>
          <w:rFonts w:ascii="Arial" w:hAnsi="Arial" w:eastAsia="Arial"/>
          <w:sz w:val="24"/>
        </w:rPr>
        <w:t>Leverage our platform's data insights to identify and target high-potential accounts with personalized, account-based marketing campaigns.</w:t>
      </w:r>
    </w:p>
    <w:p>
      <w:r>
        <w:rPr>
          <w:rFonts w:ascii="Arial" w:hAnsi="Arial" w:eastAsia="Arial"/>
          <w:sz w:val="24"/>
        </w:rPr>
        <w:t>By embracing a bold, disruptive approach and leveraging cutting-edge technologies, we can rapidly capture market share, drive viral growth, and establish a defensible competitive advantage – empowering organizations to achieve sustained success in the ever-evolving B2B landscape.</w:t>
      </w:r>
    </w:p>
    <w:p/>
    <w:p>
      <w:pPr>
        <w:pStyle w:val="Heading1"/>
      </w:pPr>
      <w:r>
        <w:rPr>
          <w:rFonts w:ascii="Arial" w:hAnsi="Arial" w:eastAsia="Arial"/>
          <w:b/>
          <w:color w:val="000000"/>
          <w:sz w:val="34"/>
        </w:rPr>
        <w:t>Advice From Jeff Bezos</w:t>
      </w:r>
    </w:p>
    <w:p/>
    <w:p>
      <w:r>
        <w:rPr>
          <w:rFonts w:ascii="Arial" w:hAnsi="Arial" w:eastAsia="Arial"/>
          <w:b/>
          <w:sz w:val="24"/>
        </w:rPr>
        <w:t xml:space="preserve">Key Priorities: </w:t>
      </w:r>
      <w:r>
        <w:rPr>
          <w:rFonts w:ascii="Arial" w:hAnsi="Arial" w:eastAsia="Arial"/>
          <w:sz w:val="24"/>
        </w:rPr>
        <w:t>Relentless focus on the customer experience by deeply understanding their needs, pain points, and aspirations. Leverage data to drive decisions, optimize processes, and personalize engagement at scale. Build scalable infrastructure and systems to support rapid growth while maintaining operational excellence. Foster a culture of innovation that embraces new technologies, methodologies, and disruptive thinking.</w:t>
      </w:r>
    </w:p>
    <w:p>
      <w:r>
        <w:rPr>
          <w:rFonts w:ascii="Arial" w:hAnsi="Arial" w:eastAsia="Arial"/>
          <w:b/>
          <w:sz w:val="24"/>
        </w:rPr>
        <w:t xml:space="preserve">Execution Strategy: </w:t>
      </w:r>
      <w:r>
        <w:rPr>
          <w:rFonts w:ascii="Arial" w:hAnsi="Arial" w:eastAsia="Arial"/>
          <w:sz w:val="24"/>
        </w:rPr>
      </w:r>
    </w:p>
    <w:p>
      <w:r>
        <w:rPr>
          <w:rFonts w:ascii="Arial" w:hAnsi="Arial" w:eastAsia="Arial"/>
          <w:b/>
          <w:sz w:val="24"/>
        </w:rPr>
        <w:t xml:space="preserve">Customer Obsession: </w:t>
      </w:r>
      <w:r>
        <w:rPr>
          <w:rFonts w:ascii="Arial" w:hAnsi="Arial" w:eastAsia="Arial"/>
          <w:sz w:val="24"/>
        </w:rPr>
        <w:t>Immerse yourself in the lives of analytical, strategic B2B professionals. Develop empathy for their challenges by engaging directly, gathering feedback, and analyzing behavioral data. Prioritize solutions that streamline workflows, enhance productivity, and deliver measurable value.</w:t>
      </w:r>
    </w:p>
    <w:p>
      <w:r>
        <w:rPr>
          <w:rFonts w:ascii="Arial" w:hAnsi="Arial" w:eastAsia="Arial"/>
          <w:b/>
          <w:sz w:val="24"/>
        </w:rPr>
        <w:t xml:space="preserve">Data-Driven Approach: </w:t>
      </w:r>
      <w:r>
        <w:rPr>
          <w:rFonts w:ascii="Arial" w:hAnsi="Arial" w:eastAsia="Arial"/>
          <w:sz w:val="24"/>
        </w:rPr>
        <w:t>Establish robust data collection, integration, and analysis capabilities. Utilize machine learning and AI to uncover insights, identify patterns, and predict customer needs. Make data-informed decisions across product development, marketing, sales, and operations.</w:t>
      </w:r>
    </w:p>
    <w:p>
      <w:r>
        <w:rPr>
          <w:rFonts w:ascii="Arial" w:hAnsi="Arial" w:eastAsia="Arial"/>
          <w:b/>
          <w:sz w:val="24"/>
        </w:rPr>
        <w:t xml:space="preserve">Scalable Systems: </w:t>
      </w:r>
      <w:r>
        <w:rPr>
          <w:rFonts w:ascii="Arial" w:hAnsi="Arial" w:eastAsia="Arial"/>
          <w:sz w:val="24"/>
        </w:rPr>
        <w:t>Architect a modular, cloud-based platform designed for seamless integration and horizontal scalability. Implement DevOps practices, automated testing, and continuous deployment pipelines. Prioritize data privacy, security, and compliance from the ground up.</w:t>
      </w:r>
    </w:p>
    <w:p>
      <w:r>
        <w:rPr>
          <w:rFonts w:ascii="Arial" w:hAnsi="Arial" w:eastAsia="Arial"/>
          <w:b/>
          <w:sz w:val="24"/>
        </w:rPr>
        <w:t xml:space="preserve">Ecosystem Mindset: </w:t>
      </w:r>
      <w:r>
        <w:rPr>
          <w:rFonts w:ascii="Arial" w:hAnsi="Arial" w:eastAsia="Arial"/>
          <w:sz w:val="24"/>
        </w:rPr>
        <w:t>Cultivate strategic partnerships and an open ecosystem. Integrate with existing systems, leverage third-party data sources, and collaborate with industry leaders. Embrace open standards and interoperability to drive adoption and network effects.</w:t>
      </w:r>
    </w:p>
    <w:p>
      <w:r>
        <w:rPr>
          <w:rFonts w:ascii="Arial" w:hAnsi="Arial" w:eastAsia="Arial"/>
          <w:b/>
          <w:sz w:val="24"/>
        </w:rPr>
        <w:t xml:space="preserve">Talent Acquisition: </w:t>
      </w:r>
      <w:r>
        <w:rPr>
          <w:rFonts w:ascii="Arial" w:hAnsi="Arial" w:eastAsia="Arial"/>
          <w:sz w:val="24"/>
        </w:rPr>
        <w:t>Attract and retain top talent across engineering, product, data science, and domain expertise. Foster a culture of ownership, innovation, and customer-centric thinking. Empower teams with autonomy, resources, and a long-term vision.</w:t>
      </w:r>
    </w:p>
    <w:p>
      <w:r>
        <w:rPr>
          <w:rFonts w:ascii="Arial" w:hAnsi="Arial" w:eastAsia="Arial"/>
          <w:b/>
          <w:sz w:val="24"/>
        </w:rPr>
        <w:t xml:space="preserve">Operational Excellence: </w:t>
      </w:r>
      <w:r>
        <w:rPr>
          <w:rFonts w:ascii="Arial" w:hAnsi="Arial" w:eastAsia="Arial"/>
          <w:sz w:val="24"/>
        </w:rPr>
        <w:t>Implement lean processes, agile methodologies, and continuous improvement practices. Measure everything, optimize for efficiency, and eliminate waste. Automate wherever possible, and prioritize simplicity in design and execution.</w:t>
      </w:r>
    </w:p>
    <w:p>
      <w:r>
        <w:rPr>
          <w:rFonts w:ascii="Arial" w:hAnsi="Arial" w:eastAsia="Arial"/>
          <w:b/>
          <w:sz w:val="24"/>
        </w:rPr>
        <w:t xml:space="preserve">Invention Pipeline: </w:t>
      </w:r>
      <w:r>
        <w:rPr>
          <w:rFonts w:ascii="Arial" w:hAnsi="Arial" w:eastAsia="Arial"/>
          <w:sz w:val="24"/>
        </w:rPr>
        <w:t>Establish a formalized innovation program to explore disruptive technologies, business models, and market opportunities. Encourage experimentation, rapid prototyping, and a bias for action. Celebrate successful innovations and learn from failures.</w:t>
      </w:r>
    </w:p>
    <w:p>
      <w:r>
        <w:rPr>
          <w:rFonts w:ascii="Arial" w:hAnsi="Arial" w:eastAsia="Arial"/>
          <w:b/>
          <w:sz w:val="24"/>
        </w:rPr>
        <w:t xml:space="preserve">Brand Positioning: </w:t>
      </w:r>
      <w:r>
        <w:rPr>
          <w:rFonts w:ascii="Arial" w:hAnsi="Arial" w:eastAsia="Arial"/>
          <w:sz w:val="24"/>
        </w:rPr>
        <w:t>Position the company as a trusted, innovative leader in data-driven B2B solutions. Leverage thought leadership, industry partnerships, and customer success stories to build brand equity and credibility.</w:t>
      </w:r>
    </w:p>
    <w:p/>
    <w:p>
      <w:pPr>
        <w:pStyle w:val="Heading1"/>
      </w:pPr>
      <w:r>
        <w:rPr>
          <w:rFonts w:ascii="Arial" w:hAnsi="Arial" w:eastAsia="Arial"/>
          <w:b/>
          <w:color w:val="000000"/>
          <w:sz w:val="34"/>
        </w:rPr>
        <w:t>Advice From Peter Thiel</w:t>
      </w:r>
    </w:p>
    <w:p/>
    <w:p>
      <w:r>
        <w:rPr>
          <w:rFonts w:ascii="Arial" w:hAnsi="Arial" w:eastAsia="Arial"/>
          <w:b/>
          <w:sz w:val="24"/>
        </w:rPr>
        <w:t xml:space="preserve">Peter Thiel's Contrarian Perspective: </w:t>
      </w:r>
      <w:r>
        <w:rPr>
          <w:rFonts w:ascii="Arial" w:hAnsi="Arial" w:eastAsia="Arial"/>
          <w:sz w:val="24"/>
        </w:rPr>
      </w:r>
    </w:p>
    <w:p>
      <w:r>
        <w:rPr>
          <w:rFonts w:ascii="Arial" w:hAnsi="Arial" w:eastAsia="Arial"/>
          <w:b/>
          <w:sz w:val="24"/>
        </w:rPr>
        <w:t xml:space="preserve">Monopolistic Vision: </w:t>
      </w:r>
      <w:r>
        <w:rPr>
          <w:rFonts w:ascii="Arial" w:hAnsi="Arial" w:eastAsia="Arial"/>
          <w:sz w:val="24"/>
        </w:rPr>
        <w:t>To achieve true market dominance, you must relentlessly pursue a monopolistic position within the B2B solutions landscape. Incremental improvements will only yield incremental results – aim to create an entirely new category that renders existing solutions obsolete. Defensibility is paramount; build a fortified moat around your platform through aggressive data integration, network effects, and regulatory capture strategies.</w:t>
      </w:r>
    </w:p>
    <w:p>
      <w:r>
        <w:rPr>
          <w:rFonts w:ascii="Arial" w:hAnsi="Arial" w:eastAsia="Arial"/>
          <w:b/>
          <w:sz w:val="24"/>
        </w:rPr>
        <w:t xml:space="preserve">Unconventional Strategies: </w:t>
      </w:r>
      <w:r>
        <w:rPr>
          <w:rFonts w:ascii="Arial" w:hAnsi="Arial" w:eastAsia="Arial"/>
          <w:sz w:val="24"/>
        </w:rPr>
        <w:t>Conventional wisdom often leads to conventional results. Reject the status quo and embrace contrarian thinking. Explore unconventional pricing models, such as fixed-fee or equity-based structures, to align incentives and foster long-term partnerships. Prioritize proprietary data acquisition over off-the-shelf solutions, and leverage AI/ML to uncover hidden insights that competitors cannot replicate.</w:t>
      </w:r>
    </w:p>
    <w:p>
      <w:r>
        <w:rPr>
          <w:rFonts w:ascii="Arial" w:hAnsi="Arial" w:eastAsia="Arial"/>
          <w:b/>
          <w:sz w:val="24"/>
        </w:rPr>
        <w:t xml:space="preserve">Vertical Integration: </w:t>
      </w:r>
      <w:r>
        <w:rPr>
          <w:rFonts w:ascii="Arial" w:hAnsi="Arial" w:eastAsia="Arial"/>
          <w:sz w:val="24"/>
        </w:rPr>
        <w:t>To truly control your destiny, vertically integrate across the value chain. Consider acquiring or developing complementary technologies, such as CRM systems or marketing automation platforms, to create a comprehensive, end-to-end solution that locks customers into your ecosystem. This approach not only enhances stickiness but also creates barriers to entry for potential competitors.</w:t>
      </w:r>
    </w:p>
    <w:p>
      <w:r>
        <w:rPr>
          <w:rFonts w:ascii="Arial" w:hAnsi="Arial" w:eastAsia="Arial"/>
          <w:b/>
          <w:sz w:val="24"/>
        </w:rPr>
        <w:t xml:space="preserve">Talent Acquisition: </w:t>
      </w:r>
      <w:r>
        <w:rPr>
          <w:rFonts w:ascii="Arial" w:hAnsi="Arial" w:eastAsia="Arial"/>
          <w:sz w:val="24"/>
        </w:rPr>
        <w:t>Exceptional talent is the ultimate force multiplier. Aggressively recruit the industry's top minds, offering equity stakes and unparalleled autonomy. Foster a culture of intellectual honesty and radical transparency, where ideas are rigorously debated, and sacred cows are routinely challenged. Cultivate a relentless pursuit of truth and a willingness to embrace uncomfortable realities.</w:t>
      </w:r>
    </w:p>
    <w:p>
      <w:r>
        <w:rPr>
          <w:rFonts w:ascii="Arial" w:hAnsi="Arial" w:eastAsia="Arial"/>
          <w:b/>
          <w:sz w:val="24"/>
        </w:rPr>
        <w:t xml:space="preserve">Narrative Control: </w:t>
      </w:r>
      <w:r>
        <w:rPr>
          <w:rFonts w:ascii="Arial" w:hAnsi="Arial" w:eastAsia="Arial"/>
          <w:sz w:val="24"/>
        </w:rPr>
        <w:t>In a world of abundant information, perception often trumps reality. Craft a compelling narrative that positions your platform as the inevitable future of B2B engagement. Leverage thought leadership, strategic partnerships, and targeted media campaigns to shape the industry discourse and establish your solution as the de facto standard.</w:t>
      </w:r>
    </w:p>
    <w:p>
      <w:r>
        <w:rPr>
          <w:rFonts w:ascii="Arial" w:hAnsi="Arial" w:eastAsia="Arial"/>
          <w:b/>
          <w:sz w:val="24"/>
        </w:rPr>
        <w:t xml:space="preserve">Unconventional Metrics: </w:t>
      </w:r>
      <w:r>
        <w:rPr>
          <w:rFonts w:ascii="Arial" w:hAnsi="Arial" w:eastAsia="Arial"/>
          <w:sz w:val="24"/>
        </w:rPr>
        <w:t>Traditional metrics often incentivize short-term thinking and incremental progress. Instead, focus on unconventional metrics that align with your monopolistic ambitions, such as market share dominance, customer lock-in, and the erosion of competitive threats. Celebrate small victories, but never lose sight of the ultimate goal: creating an enduring monopoly that shapes the future of B2B engagement.</w:t>
      </w:r>
    </w:p>
    <w:p/>
    <w:p>
      <w:pPr>
        <w:pStyle w:val="Heading1"/>
      </w:pPr>
      <w:r>
        <w:rPr>
          <w:rFonts w:ascii="Arial" w:hAnsi="Arial" w:eastAsia="Arial"/>
          <w:b/>
          <w:color w:val="000000"/>
          <w:sz w:val="34"/>
        </w:rPr>
        <w:t>Advice From Mark Zuckerberg</w:t>
      </w:r>
    </w:p>
    <w:p/>
    <w:p>
      <w:r>
        <w:rPr>
          <w:rFonts w:ascii="Arial" w:hAnsi="Arial" w:eastAsia="Arial"/>
          <w:b/>
          <w:sz w:val="24"/>
        </w:rPr>
        <w:t xml:space="preserve">Mission and Vision Analysis: </w:t>
      </w:r>
      <w:r>
        <w:rPr>
          <w:rFonts w:ascii="Arial" w:hAnsi="Arial" w:eastAsia="Arial"/>
          <w:sz w:val="24"/>
        </w:rPr>
        <w:t>Your mission to empower strategic B2B organizations with an innovative, data-driven solution aligns with my experience in building products that users love. Your vision to revolutionize B2B engagement through a unified, data-driven platform resonates with my approach of leveraging digital ecosystems and network effects.</w:t>
      </w:r>
    </w:p>
    <w:p>
      <w:r>
        <w:rPr>
          <w:rFonts w:ascii="Arial" w:hAnsi="Arial" w:eastAsia="Arial"/>
          <w:b/>
          <w:sz w:val="24"/>
        </w:rPr>
        <w:t xml:space="preserve">Target Audience: </w:t>
      </w:r>
      <w:r>
        <w:rPr>
          <w:rFonts w:ascii="Arial" w:hAnsi="Arial" w:eastAsia="Arial"/>
          <w:sz w:val="24"/>
        </w:rPr>
        <w:t>The analytical, strategic, and results-driven professionals you target value data-driven insights, proven methodologies, and scalable solutions – a perfect fit for the product-led growth strategies I employed at Facebook.</w:t>
      </w:r>
    </w:p>
    <w:p>
      <w:r>
        <w:rPr>
          <w:rFonts w:ascii="Arial" w:hAnsi="Arial" w:eastAsia="Arial"/>
          <w:b/>
          <w:sz w:val="24"/>
        </w:rPr>
        <w:t xml:space="preserve">Core Problems Solved: </w:t>
      </w:r>
      <w:r>
        <w:rPr>
          <w:rFonts w:ascii="Arial" w:hAnsi="Arial" w:eastAsia="Arial"/>
          <w:sz w:val="24"/>
        </w:rPr>
      </w:r>
    </w:p>
    <w:p>
      <w:pPr>
        <w:pStyle w:val="ListBullet"/>
      </w:pPr>
      <w:r>
        <w:rPr>
          <w:rFonts w:ascii="Arial" w:hAnsi="Arial" w:eastAsia="Arial"/>
          <w:sz w:val="24"/>
        </w:rPr>
        <w:t>Streamlining complex sales cycles</w:t>
      </w:r>
    </w:p>
    <w:p>
      <w:pPr>
        <w:pStyle w:val="ListBullet"/>
      </w:pPr>
      <w:r>
        <w:rPr>
          <w:rFonts w:ascii="Arial" w:hAnsi="Arial" w:eastAsia="Arial"/>
          <w:sz w:val="24"/>
        </w:rPr>
        <w:t>Optimizing account-based marketing initiatives</w:t>
      </w:r>
    </w:p>
    <w:p>
      <w:pPr>
        <w:pStyle w:val="ListBullet"/>
      </w:pPr>
      <w:r>
        <w:rPr>
          <w:rFonts w:ascii="Arial" w:hAnsi="Arial" w:eastAsia="Arial"/>
          <w:sz w:val="24"/>
        </w:rPr>
        <w:t>Driving quantifiable revenue growth</w:t>
      </w:r>
    </w:p>
    <w:p>
      <w:pPr>
        <w:pStyle w:val="ListBullet"/>
      </w:pPr>
      <w:r>
        <w:rPr>
          <w:rFonts w:ascii="Arial" w:hAnsi="Arial" w:eastAsia="Arial"/>
          <w:sz w:val="24"/>
        </w:rPr>
        <w:t>Harmonizing customer data</w:t>
      </w:r>
    </w:p>
    <w:p>
      <w:pPr>
        <w:pStyle w:val="ListBullet"/>
      </w:pPr>
      <w:r>
        <w:rPr>
          <w:rFonts w:ascii="Arial" w:hAnsi="Arial" w:eastAsia="Arial"/>
          <w:sz w:val="24"/>
        </w:rPr>
        <w:t>Aligning sales and marketing efforts</w:t>
      </w:r>
    </w:p>
    <w:p>
      <w:pPr>
        <w:pStyle w:val="ListBullet"/>
      </w:pPr>
      <w:r>
        <w:rPr>
          <w:rFonts w:ascii="Arial" w:hAnsi="Arial" w:eastAsia="Arial"/>
          <w:sz w:val="24"/>
        </w:rPr>
        <w:t>Providing unified measurement capabilities</w:t>
      </w:r>
    </w:p>
    <w:p>
      <w:r>
        <w:rPr>
          <w:rFonts w:ascii="Arial" w:hAnsi="Arial" w:eastAsia="Arial"/>
          <w:b/>
          <w:sz w:val="24"/>
        </w:rPr>
        <w:t xml:space="preserve">Market Penetration Strategy: </w:t>
      </w:r>
      <w:r>
        <w:rPr>
          <w:rFonts w:ascii="Arial" w:hAnsi="Arial" w:eastAsia="Arial"/>
          <w:sz w:val="24"/>
        </w:rPr>
      </w:r>
    </w:p>
    <w:p>
      <w:pPr>
        <w:pStyle w:val="ListBullet"/>
      </w:pPr>
      <w:r>
        <w:rPr>
          <w:rFonts w:ascii="Arial" w:hAnsi="Arial" w:eastAsia="Arial"/>
          <w:sz w:val="24"/>
        </w:rPr>
        <w:t>Build a minimum viable product (MVP) that solves a core user pain point exceptionally well</w:t>
      </w:r>
    </w:p>
    <w:p>
      <w:pPr>
        <w:pStyle w:val="ListBullet"/>
      </w:pPr>
      <w:r>
        <w:rPr>
          <w:rFonts w:ascii="Arial" w:hAnsi="Arial" w:eastAsia="Arial"/>
          <w:sz w:val="24"/>
        </w:rPr>
        <w:t>Leverage viral loops and network effects by integrating with existing B2B tools and platforms</w:t>
      </w:r>
    </w:p>
    <w:p>
      <w:pPr>
        <w:pStyle w:val="ListBullet"/>
      </w:pPr>
      <w:r>
        <w:rPr>
          <w:rFonts w:ascii="Arial" w:hAnsi="Arial" w:eastAsia="Arial"/>
          <w:sz w:val="24"/>
        </w:rPr>
        <w:t>Offer a freemium model to drive rapid adoption and user growth</w:t>
      </w:r>
    </w:p>
    <w:p>
      <w:pPr>
        <w:pStyle w:val="ListBullet"/>
      </w:pPr>
      <w:r>
        <w:rPr>
          <w:rFonts w:ascii="Arial" w:hAnsi="Arial" w:eastAsia="Arial"/>
          <w:sz w:val="24"/>
        </w:rPr>
        <w:t>Implement rigorous A/B testing and data-driven product iterations based on user feedback</w:t>
      </w:r>
    </w:p>
    <w:p>
      <w:r>
        <w:rPr>
          <w:rFonts w:ascii="Arial" w:hAnsi="Arial" w:eastAsia="Arial"/>
          <w:b/>
          <w:sz w:val="24"/>
        </w:rPr>
        <w:t xml:space="preserve">Community Building: </w:t>
      </w:r>
      <w:r>
        <w:rPr>
          <w:rFonts w:ascii="Arial" w:hAnsi="Arial" w:eastAsia="Arial"/>
          <w:sz w:val="24"/>
        </w:rPr>
      </w:r>
    </w:p>
    <w:p>
      <w:pPr>
        <w:pStyle w:val="ListBullet"/>
      </w:pPr>
      <w:r>
        <w:rPr>
          <w:rFonts w:ascii="Arial" w:hAnsi="Arial" w:eastAsia="Arial"/>
          <w:sz w:val="24"/>
        </w:rPr>
        <w:t>Foster an active community of power users and industry influencers</w:t>
      </w:r>
    </w:p>
    <w:p>
      <w:pPr>
        <w:pStyle w:val="ListBullet"/>
      </w:pPr>
      <w:r>
        <w:rPr>
          <w:rFonts w:ascii="Arial" w:hAnsi="Arial" w:eastAsia="Arial"/>
          <w:sz w:val="24"/>
        </w:rPr>
        <w:t>Encourage user-generated content, product feedback, and feature requests</w:t>
      </w:r>
    </w:p>
    <w:p>
      <w:pPr>
        <w:pStyle w:val="ListBullet"/>
      </w:pPr>
      <w:r>
        <w:rPr>
          <w:rFonts w:ascii="Arial" w:hAnsi="Arial" w:eastAsia="Arial"/>
          <w:sz w:val="24"/>
        </w:rPr>
        <w:t>Host events, webinars, and thought leadership initiatives to establish industry authority</w:t>
      </w:r>
    </w:p>
    <w:p>
      <w:pPr>
        <w:pStyle w:val="ListBullet"/>
      </w:pPr>
      <w:r>
        <w:rPr>
          <w:rFonts w:ascii="Arial" w:hAnsi="Arial" w:eastAsia="Arial"/>
          <w:sz w:val="24"/>
        </w:rPr>
        <w:t>Leverage community insights to inform product roadmap and growth strategies</w:t>
      </w:r>
    </w:p>
    <w:p>
      <w:r>
        <w:rPr>
          <w:rFonts w:ascii="Arial" w:hAnsi="Arial" w:eastAsia="Arial"/>
          <w:b/>
          <w:sz w:val="24"/>
        </w:rPr>
        <w:t xml:space="preserve">Business Growth: </w:t>
      </w:r>
      <w:r>
        <w:rPr>
          <w:rFonts w:ascii="Arial" w:hAnsi="Arial" w:eastAsia="Arial"/>
          <w:sz w:val="24"/>
        </w:rPr>
      </w:r>
    </w:p>
    <w:p>
      <w:pPr>
        <w:pStyle w:val="ListBullet"/>
      </w:pPr>
      <w:r>
        <w:rPr>
          <w:rFonts w:ascii="Arial" w:hAnsi="Arial" w:eastAsia="Arial"/>
          <w:sz w:val="24"/>
        </w:rPr>
        <w:t>Prioritize user engagement and retention through exceptional product experiences</w:t>
      </w:r>
    </w:p>
    <w:p>
      <w:pPr>
        <w:pStyle w:val="ListBullet"/>
      </w:pPr>
      <w:r>
        <w:rPr>
          <w:rFonts w:ascii="Arial" w:hAnsi="Arial" w:eastAsia="Arial"/>
          <w:sz w:val="24"/>
        </w:rPr>
        <w:t>Monetize through premium features, enterprise plans, and value-added services</w:t>
      </w:r>
    </w:p>
    <w:p>
      <w:pPr>
        <w:pStyle w:val="ListBullet"/>
      </w:pPr>
      <w:r>
        <w:rPr>
          <w:rFonts w:ascii="Arial" w:hAnsi="Arial" w:eastAsia="Arial"/>
          <w:sz w:val="24"/>
        </w:rPr>
        <w:t>Expand into adjacent markets and verticals by adapting the core platform</w:t>
      </w:r>
    </w:p>
    <w:p>
      <w:pPr>
        <w:pStyle w:val="ListBullet"/>
      </w:pPr>
      <w:r>
        <w:rPr>
          <w:rFonts w:ascii="Arial" w:hAnsi="Arial" w:eastAsia="Arial"/>
          <w:sz w:val="24"/>
        </w:rPr>
        <w:t>Pursue strategic partnerships and acquisitions to accelerate growth and innovation</w:t>
      </w:r>
    </w:p>
    <w:p>
      <w:pPr>
        <w:pStyle w:val="ListBullet"/>
      </w:pPr>
      <w:r>
        <w:rPr>
          <w:rFonts w:ascii="Arial" w:hAnsi="Arial" w:eastAsia="Arial"/>
          <w:sz w:val="24"/>
        </w:rPr>
        <w:t>Leverage user data responsibly to enhance personalization and platform stickiness</w:t>
      </w:r>
    </w:p>
    <w:p>
      <w:r>
        <w:rPr>
          <w:rFonts w:ascii="Arial" w:hAnsi="Arial" w:eastAsia="Arial"/>
          <w:b/>
          <w:sz w:val="24"/>
        </w:rPr>
        <w:t xml:space="preserve">Scalability and Platform Approach: </w:t>
      </w:r>
      <w:r>
        <w:rPr>
          <w:rFonts w:ascii="Arial" w:hAnsi="Arial" w:eastAsia="Arial"/>
          <w:sz w:val="24"/>
        </w:rPr>
      </w:r>
    </w:p>
    <w:p>
      <w:pPr>
        <w:pStyle w:val="ListBullet"/>
      </w:pPr>
      <w:r>
        <w:rPr>
          <w:rFonts w:ascii="Arial" w:hAnsi="Arial" w:eastAsia="Arial"/>
          <w:sz w:val="24"/>
        </w:rPr>
        <w:t>Architect a robust, scalable platform that can handle exponential user growth</w:t>
      </w:r>
    </w:p>
    <w:p>
      <w:pPr>
        <w:pStyle w:val="ListBullet"/>
      </w:pPr>
      <w:r>
        <w:rPr>
          <w:rFonts w:ascii="Arial" w:hAnsi="Arial" w:eastAsia="Arial"/>
          <w:sz w:val="24"/>
        </w:rPr>
        <w:t>Develop open APIs and integration capabilities to foster a thriving ecosystem</w:t>
      </w:r>
    </w:p>
    <w:p>
      <w:pPr>
        <w:pStyle w:val="ListBullet"/>
      </w:pPr>
      <w:r>
        <w:rPr>
          <w:rFonts w:ascii="Arial" w:hAnsi="Arial" w:eastAsia="Arial"/>
          <w:sz w:val="24"/>
        </w:rPr>
        <w:t>Embrace a platform mindset, enabling third-party developers and partners to build on top of your solution</w:t>
      </w:r>
    </w:p>
    <w:p>
      <w:pPr>
        <w:pStyle w:val="ListBullet"/>
      </w:pPr>
      <w:r>
        <w:rPr>
          <w:rFonts w:ascii="Arial" w:hAnsi="Arial" w:eastAsia="Arial"/>
          <w:sz w:val="24"/>
        </w:rPr>
        <w:t>Continuously innovate and expand the platform's capabilities based on user needs and market trends</w:t>
      </w:r>
    </w:p>
    <w:p>
      <w:r>
        <w:rPr>
          <w:rFonts w:ascii="Arial" w:hAnsi="Arial" w:eastAsia="Arial"/>
          <w:sz w:val="24"/>
        </w:rPr>
        <w:t>Remember, the key is to obsess over creating a product that users love – everything else will follow. Let me know if you need any other specific advice as you execute on your compelling vision.</w:t>
      </w:r>
    </w:p>
    <w:p/>
    <w:p>
      <w:pPr>
        <w:pStyle w:val="Heading1"/>
      </w:pPr>
      <w:r>
        <w:rPr>
          <w:rFonts w:ascii="Arial" w:hAnsi="Arial" w:eastAsia="Arial"/>
          <w:b/>
          <w:color w:val="000000"/>
          <w:sz w:val="34"/>
        </w:rPr>
        <w:t>Advice From Paul Graham</w:t>
      </w:r>
    </w:p>
    <w:p/>
    <w:p>
      <w:r>
        <w:rPr>
          <w:rFonts w:ascii="Arial" w:hAnsi="Arial" w:eastAsia="Arial"/>
          <w:b/>
          <w:sz w:val="24"/>
        </w:rPr>
        <w:t xml:space="preserve">Business Opportunity Analysis: </w:t>
      </w:r>
      <w:r>
        <w:rPr>
          <w:rFonts w:ascii="Arial" w:hAnsi="Arial" w:eastAsia="Arial"/>
          <w:sz w:val="24"/>
        </w:rPr>
        <w:t>The mission and vision statements convey a compelling value proposition – empowering strategic B2B organizations with a data-driven platform that streamlines sales cycles, optimizes account-based marketing (ABM), and drives quantifiable revenue growth. By harmonizing customer data, aligning sales and marketing efforts, and providing unified measurement capabilities, the solution addresses key pain points faced by analytical, results-driven professionals in complex B2B environments.</w:t>
      </w:r>
    </w:p>
    <w:p>
      <w:r>
        <w:rPr>
          <w:rFonts w:ascii="Arial" w:hAnsi="Arial" w:eastAsia="Arial"/>
          <w:b/>
          <w:sz w:val="24"/>
        </w:rPr>
        <w:t xml:space="preserve">Target Audience Insights: </w:t>
      </w:r>
      <w:r>
        <w:rPr>
          <w:rFonts w:ascii="Arial" w:hAnsi="Arial" w:eastAsia="Arial"/>
          <w:sz w:val="24"/>
        </w:rPr>
        <w:t>The target audience profile reveals a deep understanding of the psychographic drivers, emotional needs, and aspirational goals of the intended users. Analytical professionals crave solutions that offer efficiency, revenue growth, and a competitive edge through data-driven insights and proven methodologies. They seek seamless integration, measurable ROI, and alignment with organizational priorities like digital transformation and data privacy.</w:t>
      </w:r>
    </w:p>
    <w:p>
      <w:r>
        <w:rPr>
          <w:rFonts w:ascii="Arial" w:hAnsi="Arial" w:eastAsia="Arial"/>
          <w:b/>
          <w:sz w:val="24"/>
        </w:rPr>
        <w:t xml:space="preserve">Strategic Recommendations: </w:t>
      </w:r>
      <w:r>
        <w:rPr>
          <w:rFonts w:ascii="Arial" w:hAnsi="Arial" w:eastAsia="Arial"/>
          <w:sz w:val="24"/>
        </w:rPr>
      </w:r>
    </w:p>
    <w:p>
      <w:r>
        <w:rPr>
          <w:rFonts w:ascii="Arial" w:hAnsi="Arial" w:eastAsia="Arial"/>
          <w:b/>
          <w:sz w:val="24"/>
        </w:rPr>
        <w:t xml:space="preserve">Product-Market Fit: </w:t>
      </w:r>
      <w:r>
        <w:rPr>
          <w:rFonts w:ascii="Arial" w:hAnsi="Arial" w:eastAsia="Arial"/>
          <w:sz w:val="24"/>
        </w:rPr>
        <w:t>Prioritize continuous iteration and feedback loops to refine the product's ability to deliver on its core value proposition. Engage early adopters and industry thought leaders to validate assumptions, gather insights, and co-create features that resonate with the target audience's unique challenges and desired outcomes.</w:t>
      </w:r>
    </w:p>
    <w:p>
      <w:r>
        <w:rPr>
          <w:rFonts w:ascii="Arial" w:hAnsi="Arial" w:eastAsia="Arial"/>
          <w:b/>
          <w:sz w:val="24"/>
        </w:rPr>
        <w:t xml:space="preserve">Go-To-Market Strategy: </w:t>
      </w:r>
      <w:r>
        <w:rPr>
          <w:rFonts w:ascii="Arial" w:hAnsi="Arial" w:eastAsia="Arial"/>
          <w:sz w:val="24"/>
        </w:rPr>
        <w:t>Leverage a combined push-pull approach. Push strategies should focus on targeted account-based marketing, leveraging the platform's ABM capabilities to demonstrate personalized value to strategic accounts. Simultaneously, implement pull strategies through content marketing, thought leadership, and industry partnerships to build brand awareness and position the solution as a trusted, innovative leader.</w:t>
      </w:r>
    </w:p>
    <w:p>
      <w:r>
        <w:rPr>
          <w:rFonts w:ascii="Arial" w:hAnsi="Arial" w:eastAsia="Arial"/>
          <w:b/>
          <w:sz w:val="24"/>
        </w:rPr>
        <w:t xml:space="preserve">Scalable Growth: </w:t>
      </w:r>
      <w:r>
        <w:rPr>
          <w:rFonts w:ascii="Arial" w:hAnsi="Arial" w:eastAsia="Arial"/>
          <w:sz w:val="24"/>
        </w:rPr>
        <w:t>Invest in building a robust, scalable infrastructure that can accommodate rapid growth and seamless integration with diverse customer environments. Prioritize data security, privacy, and compliance from the outset to instill confidence and mitigate potential barriers to adoption. Explore strategic partnerships and ecosystem integrations to enhance the platform's capabilities and accelerate market penetration.</w:t>
      </w:r>
    </w:p>
    <w:p>
      <w:r>
        <w:rPr>
          <w:rFonts w:ascii="Arial" w:hAnsi="Arial" w:eastAsia="Arial"/>
          <w:b/>
          <w:sz w:val="24"/>
        </w:rPr>
        <w:t xml:space="preserve">Metrics and Accountability: </w:t>
      </w:r>
      <w:r>
        <w:rPr>
          <w:rFonts w:ascii="Arial" w:hAnsi="Arial" w:eastAsia="Arial"/>
          <w:sz w:val="24"/>
        </w:rPr>
        <w:t>Establish clear, quantifiable metrics aligned with the defined success criteria, such as revenue growth, customer acquisition/retention, marketing efficiency, sales productivity, and data harmonization. Implement rigorous measurement and reporting processes to demonstrate tangible value, justify continued investment, and foster a culture of data-driven decision-making.</w:t>
      </w:r>
    </w:p>
    <w:p>
      <w:r>
        <w:rPr>
          <w:rFonts w:ascii="Arial" w:hAnsi="Arial" w:eastAsia="Arial"/>
          <w:b/>
          <w:sz w:val="24"/>
        </w:rPr>
        <w:t xml:space="preserve">Talent and Culture: </w:t>
      </w:r>
      <w:r>
        <w:rPr>
          <w:rFonts w:ascii="Arial" w:hAnsi="Arial" w:eastAsia="Arial"/>
          <w:sz w:val="24"/>
        </w:rPr>
        <w:t>Assemble a diverse, cross-functional team that combines deep domain expertise with a growth mindset and a passion for innovation. Foster a culture of continuous learning, experimentation, and customer-centricity. Empower teams to iterate rapidly, embrace failures as learning opportunities, and remain agile in the face of evolving market dynamics.</w:t>
      </w:r>
    </w:p>
    <w:p>
      <w:r>
        <w:rPr>
          <w:rFonts w:ascii="Arial" w:hAnsi="Arial" w:eastAsia="Arial"/>
          <w:sz w:val="24"/>
        </w:rPr>
        <w:t>By executing a focused, data-driven strategy that aligns with the target audience's aspirations and pain points, this innovative solution has the potential to disrupt the B2B landscape and establish a leadership position in delivering quantifiable value through harmonized customer insights, sales and marketing alignment, and unified measurement capabilities.</w:t>
      </w:r>
    </w:p>
    <w:p/>
    <w:p>
      <w:pPr>
        <w:pStyle w:val="Heading1"/>
      </w:pPr>
      <w:r>
        <w:rPr>
          <w:rFonts w:ascii="Arial" w:hAnsi="Arial" w:eastAsia="Arial"/>
          <w:b/>
          <w:color w:val="000000"/>
          <w:sz w:val="34"/>
        </w:rPr>
        <w:t>Advice From Ried Hoffman</w:t>
      </w:r>
    </w:p>
    <w:p/>
    <w:p>
      <w:r>
        <w:rPr>
          <w:rFonts w:ascii="Arial" w:hAnsi="Arial" w:eastAsia="Arial"/>
          <w:b/>
          <w:sz w:val="24"/>
        </w:rPr>
        <w:t xml:space="preserve">Business Idea: </w:t>
      </w:r>
      <w:r>
        <w:rPr>
          <w:rFonts w:ascii="Arial" w:hAnsi="Arial" w:eastAsia="Arial"/>
          <w:sz w:val="24"/>
        </w:rPr>
        <w:t>Reid Hoffman's Advice:</w:t>
      </w:r>
    </w:p>
    <w:p>
      <w:r>
        <w:rPr>
          <w:rFonts w:ascii="Arial" w:hAnsi="Arial" w:eastAsia="Arial"/>
          <w:b/>
          <w:sz w:val="24"/>
        </w:rPr>
        <w:t xml:space="preserve">Network Effects: </w:t>
      </w:r>
      <w:r>
        <w:rPr>
          <w:rFonts w:ascii="Arial" w:hAnsi="Arial" w:eastAsia="Arial"/>
          <w:sz w:val="24"/>
        </w:rPr>
        <w:t>Leverage the power of networks to drive exponential growth. Establish strategic partnerships with complementary solutions and industry influencers to create a robust ecosystem. Foster a vibrant community of users and advocates who can amplify your value proposition through word-of-mouth and social proof.</w:t>
      </w:r>
    </w:p>
    <w:p>
      <w:r>
        <w:rPr>
          <w:rFonts w:ascii="Arial" w:hAnsi="Arial" w:eastAsia="Arial"/>
          <w:b/>
          <w:sz w:val="24"/>
        </w:rPr>
        <w:t xml:space="preserve">Growth Loops: </w:t>
      </w:r>
      <w:r>
        <w:rPr>
          <w:rFonts w:ascii="Arial" w:hAnsi="Arial" w:eastAsia="Arial"/>
          <w:sz w:val="24"/>
        </w:rPr>
        <w:t>Implement growth loops that incentivize users to invite their colleagues, partners, and peers to join your platform. Offer referral programs, team collaboration features, and exclusive content or resources accessible only through shared connections.</w:t>
      </w:r>
    </w:p>
    <w:p>
      <w:r>
        <w:rPr>
          <w:rFonts w:ascii="Arial" w:hAnsi="Arial" w:eastAsia="Arial"/>
          <w:b/>
          <w:sz w:val="24"/>
        </w:rPr>
        <w:t xml:space="preserve">Blitzscaling: </w:t>
      </w:r>
      <w:r>
        <w:rPr>
          <w:rFonts w:ascii="Arial" w:hAnsi="Arial" w:eastAsia="Arial"/>
          <w:sz w:val="24"/>
        </w:rPr>
        <w:t>Prioritize rapid growth over efficiency in the early stages. Invest heavily in customer acquisition, talent recruitment, and infrastructure scalability. Continuously iterate and optimize your product based on user feedback, while maintaining a relentless focus on expanding your market footprint.</w:t>
      </w:r>
    </w:p>
    <w:p>
      <w:r>
        <w:rPr>
          <w:rFonts w:ascii="Arial" w:hAnsi="Arial" w:eastAsia="Arial"/>
          <w:b/>
          <w:sz w:val="24"/>
        </w:rPr>
        <w:t xml:space="preserve">Strategic Alliances: </w:t>
      </w:r>
      <w:r>
        <w:rPr>
          <w:rFonts w:ascii="Arial" w:hAnsi="Arial" w:eastAsia="Arial"/>
          <w:sz w:val="24"/>
        </w:rPr>
        <w:t>Forge strategic alliances with industry leaders, data providers, and technology partners to enhance your data harmonization capabilities and expand your reach. Leverage these partnerships to offer seamless integrations and co-marketing opportunities.</w:t>
      </w:r>
    </w:p>
    <w:p>
      <w:r>
        <w:rPr>
          <w:rFonts w:ascii="Arial" w:hAnsi="Arial" w:eastAsia="Arial"/>
          <w:b/>
          <w:sz w:val="24"/>
        </w:rPr>
        <w:t xml:space="preserve">Thought Leadership: </w:t>
      </w:r>
      <w:r>
        <w:rPr>
          <w:rFonts w:ascii="Arial" w:hAnsi="Arial" w:eastAsia="Arial"/>
          <w:sz w:val="24"/>
        </w:rPr>
        <w:t>Position your brand as a trusted authority in the B2B solutions landscape. Contribute to industry publications, host events, and engage in public speaking opportunities to showcase your expertise and establish credibility.</w:t>
      </w:r>
    </w:p>
    <w:p>
      <w:r>
        <w:rPr>
          <w:rFonts w:ascii="Arial" w:hAnsi="Arial" w:eastAsia="Arial"/>
          <w:b/>
          <w:sz w:val="24"/>
        </w:rPr>
        <w:t xml:space="preserve">"The Startup of You" Mindset: </w:t>
      </w:r>
      <w:r>
        <w:rPr>
          <w:rFonts w:ascii="Arial" w:hAnsi="Arial" w:eastAsia="Arial"/>
          <w:sz w:val="24"/>
        </w:rPr>
        <w:t>Encourage your team members to cultivate an entrepreneurial mindset and continuously invest in their professional development. Empower them to take ownership, embrace calculated risks, and actively contribute to the company's growth and innovation.</w:t>
      </w:r>
    </w:p>
    <w:p/>
    <w:p>
      <w:pPr>
        <w:pStyle w:val="Heading1"/>
      </w:pPr>
      <w:r>
        <w:rPr>
          <w:rFonts w:ascii="Arial" w:hAnsi="Arial" w:eastAsia="Arial"/>
          <w:b/>
          <w:color w:val="000000"/>
          <w:sz w:val="34"/>
        </w:rPr>
        <w:t>Advice From Niel Patel</w:t>
      </w:r>
    </w:p>
    <w:p/>
    <w:p>
      <w:r>
        <w:rPr>
          <w:rFonts w:ascii="Arial" w:hAnsi="Arial" w:eastAsia="Arial"/>
          <w:b/>
          <w:sz w:val="24"/>
        </w:rPr>
        <w:t xml:space="preserve">Target Audience: </w:t>
      </w:r>
      <w:r>
        <w:rPr>
          <w:rFonts w:ascii="Arial" w:hAnsi="Arial" w:eastAsia="Arial"/>
          <w:sz w:val="24"/>
        </w:rPr>
        <w:t>I would focus on reaching analytical, strategic, and results-driven B2B professionals who value data-driven insights, proven methodologies, and scalable solutions that seamlessly integrate with existing systems. These individuals seek innovative approaches to streamline complex sales cycles, enhance account targeting, and drive measurable revenue growth.</w:t>
      </w:r>
    </w:p>
    <w:p>
      <w:r>
        <w:rPr>
          <w:rFonts w:ascii="Arial" w:hAnsi="Arial" w:eastAsia="Arial"/>
          <w:b/>
          <w:sz w:val="24"/>
        </w:rPr>
        <w:t xml:space="preserve">Market Entry Strategy: </w:t>
      </w:r>
      <w:r>
        <w:rPr>
          <w:rFonts w:ascii="Arial" w:hAnsi="Arial" w:eastAsia="Arial"/>
          <w:sz w:val="24"/>
        </w:rPr>
      </w:r>
    </w:p>
    <w:p>
      <w:pPr>
        <w:pStyle w:val="ListBullet"/>
      </w:pPr>
      <w:r>
        <w:rPr>
          <w:rFonts w:ascii="Arial" w:hAnsi="Arial" w:eastAsia="Arial"/>
          <w:sz w:val="24"/>
        </w:rPr>
        <w:t>Leverage industry thought leadership and content marketing to establish authority and build trust</w:t>
      </w:r>
    </w:p>
    <w:p>
      <w:pPr>
        <w:pStyle w:val="ListBullet"/>
      </w:pPr>
      <w:r>
        <w:rPr>
          <w:rFonts w:ascii="Arial" w:hAnsi="Arial" w:eastAsia="Arial"/>
          <w:sz w:val="24"/>
        </w:rPr>
        <w:t>Identify key industry events, conferences, and trade shows to network and showcase the platform</w:t>
      </w:r>
    </w:p>
    <w:p>
      <w:pPr>
        <w:pStyle w:val="ListBullet"/>
      </w:pPr>
      <w:r>
        <w:rPr>
          <w:rFonts w:ascii="Arial" w:hAnsi="Arial" w:eastAsia="Arial"/>
          <w:sz w:val="24"/>
        </w:rPr>
        <w:t>Implement targeted account-based marketing campaigns to engage high-value prospects</w:t>
      </w:r>
    </w:p>
    <w:p>
      <w:pPr>
        <w:pStyle w:val="ListBullet"/>
      </w:pPr>
      <w:r>
        <w:rPr>
          <w:rFonts w:ascii="Arial" w:hAnsi="Arial" w:eastAsia="Arial"/>
          <w:sz w:val="24"/>
        </w:rPr>
        <w:t>Offer free trials, demos, and consultations to showcase the platform's capabilities</w:t>
      </w:r>
    </w:p>
    <w:p>
      <w:r>
        <w:rPr>
          <w:rFonts w:ascii="Arial" w:hAnsi="Arial" w:eastAsia="Arial"/>
          <w:b/>
          <w:sz w:val="24"/>
        </w:rPr>
        <w:t xml:space="preserve">Lead Generation Tactics: </w:t>
      </w:r>
      <w:r>
        <w:rPr>
          <w:rFonts w:ascii="Arial" w:hAnsi="Arial" w:eastAsia="Arial"/>
          <w:sz w:val="24"/>
        </w:rPr>
      </w:r>
    </w:p>
    <w:p>
      <w:pPr>
        <w:pStyle w:val="ListBullet"/>
      </w:pPr>
      <w:r>
        <w:rPr>
          <w:rFonts w:ascii="Arial" w:hAnsi="Arial" w:eastAsia="Arial"/>
          <w:sz w:val="24"/>
        </w:rPr>
        <w:t>Develop gated premium content (whitepapers, case studies, webinars) to capture leads</w:t>
      </w:r>
    </w:p>
    <w:p>
      <w:pPr>
        <w:pStyle w:val="ListBullet"/>
      </w:pPr>
      <w:r>
        <w:rPr>
          <w:rFonts w:ascii="Arial" w:hAnsi="Arial" w:eastAsia="Arial"/>
          <w:sz w:val="24"/>
        </w:rPr>
        <w:t>Implement SEO strategies to rank for relevant industry keywords and drive organic traffic</w:t>
      </w:r>
    </w:p>
    <w:p>
      <w:pPr>
        <w:pStyle w:val="ListBullet"/>
      </w:pPr>
      <w:r>
        <w:rPr>
          <w:rFonts w:ascii="Arial" w:hAnsi="Arial" w:eastAsia="Arial"/>
          <w:sz w:val="24"/>
        </w:rPr>
        <w:t>Leverage paid advertising (PPC, social media, retargeting) to amplify reach</w:t>
      </w:r>
    </w:p>
    <w:p>
      <w:pPr>
        <w:pStyle w:val="ListBullet"/>
      </w:pPr>
      <w:r>
        <w:rPr>
          <w:rFonts w:ascii="Arial" w:hAnsi="Arial" w:eastAsia="Arial"/>
          <w:sz w:val="24"/>
        </w:rPr>
        <w:t>Establish strategic partnerships and affiliate programs for co-marketing opportunities</w:t>
      </w:r>
    </w:p>
    <w:p>
      <w:r>
        <w:rPr>
          <w:rFonts w:ascii="Arial" w:hAnsi="Arial" w:eastAsia="Arial"/>
          <w:b/>
          <w:sz w:val="24"/>
        </w:rPr>
        <w:t xml:space="preserve">High-Converting Strategies: </w:t>
      </w:r>
      <w:r>
        <w:rPr>
          <w:rFonts w:ascii="Arial" w:hAnsi="Arial" w:eastAsia="Arial"/>
          <w:sz w:val="24"/>
        </w:rPr>
      </w:r>
    </w:p>
    <w:p>
      <w:pPr>
        <w:pStyle w:val="ListBullet"/>
      </w:pPr>
      <w:r>
        <w:rPr>
          <w:rFonts w:ascii="Arial" w:hAnsi="Arial" w:eastAsia="Arial"/>
          <w:sz w:val="24"/>
        </w:rPr>
        <w:t>Personalize messaging and content based on buyer personas and stage in the sales cycle</w:t>
      </w:r>
    </w:p>
    <w:p>
      <w:pPr>
        <w:pStyle w:val="ListBullet"/>
      </w:pPr>
      <w:r>
        <w:rPr>
          <w:rFonts w:ascii="Arial" w:hAnsi="Arial" w:eastAsia="Arial"/>
          <w:sz w:val="24"/>
        </w:rPr>
        <w:t>Implement lead scoring and nurturing campaigns to qualify and progress leads</w:t>
      </w:r>
    </w:p>
    <w:p>
      <w:pPr>
        <w:pStyle w:val="ListBullet"/>
      </w:pPr>
      <w:r>
        <w:rPr>
          <w:rFonts w:ascii="Arial" w:hAnsi="Arial" w:eastAsia="Arial"/>
          <w:sz w:val="24"/>
        </w:rPr>
        <w:t>Optimize landing pages and conversion funnels for maximum conversions</w:t>
      </w:r>
    </w:p>
    <w:p>
      <w:pPr>
        <w:pStyle w:val="ListBullet"/>
      </w:pPr>
      <w:r>
        <w:rPr>
          <w:rFonts w:ascii="Arial" w:hAnsi="Arial" w:eastAsia="Arial"/>
          <w:sz w:val="24"/>
        </w:rPr>
        <w:t>Utilize A/B testing and data-driven insights to continuously improve conversion rates</w:t>
      </w:r>
    </w:p>
    <w:p>
      <w:pPr>
        <w:pStyle w:val="ListBullet"/>
      </w:pPr>
      <w:r>
        <w:rPr>
          <w:rFonts w:ascii="Arial" w:hAnsi="Arial" w:eastAsia="Arial"/>
          <w:sz w:val="24"/>
        </w:rPr>
        <w:t>Implement sales enablement tools and training to empower the sales team</w:t>
      </w:r>
    </w:p>
    <w:p>
      <w:r>
        <w:rPr>
          <w:rFonts w:ascii="Arial" w:hAnsi="Arial" w:eastAsia="Arial"/>
          <w:b/>
          <w:sz w:val="24"/>
        </w:rPr>
        <w:t xml:space="preserve">Scaling the Business: </w:t>
      </w:r>
      <w:r>
        <w:rPr>
          <w:rFonts w:ascii="Arial" w:hAnsi="Arial" w:eastAsia="Arial"/>
          <w:sz w:val="24"/>
        </w:rPr>
      </w:r>
    </w:p>
    <w:p>
      <w:pPr>
        <w:pStyle w:val="ListBullet"/>
      </w:pPr>
      <w:r>
        <w:rPr>
          <w:rFonts w:ascii="Arial" w:hAnsi="Arial" w:eastAsia="Arial"/>
          <w:sz w:val="24"/>
        </w:rPr>
        <w:t>Automate marketing and sales processes to drive efficiency and scalability</w:t>
      </w:r>
    </w:p>
    <w:p>
      <w:pPr>
        <w:pStyle w:val="ListBullet"/>
      </w:pPr>
      <w:r>
        <w:rPr>
          <w:rFonts w:ascii="Arial" w:hAnsi="Arial" w:eastAsia="Arial"/>
          <w:sz w:val="24"/>
        </w:rPr>
        <w:t>Implement account-based marketing strategies to target high-value accounts</w:t>
      </w:r>
    </w:p>
    <w:p>
      <w:pPr>
        <w:pStyle w:val="ListBullet"/>
      </w:pPr>
      <w:r>
        <w:rPr>
          <w:rFonts w:ascii="Arial" w:hAnsi="Arial" w:eastAsia="Arial"/>
          <w:sz w:val="24"/>
        </w:rPr>
        <w:t>Leverage customer success and advocacy programs to drive referrals and upsells</w:t>
      </w:r>
    </w:p>
    <w:p>
      <w:pPr>
        <w:pStyle w:val="ListBullet"/>
      </w:pPr>
      <w:r>
        <w:rPr>
          <w:rFonts w:ascii="Arial" w:hAnsi="Arial" w:eastAsia="Arial"/>
          <w:sz w:val="24"/>
        </w:rPr>
        <w:t>Continuously optimize the platform based on customer feedback and data insights</w:t>
      </w:r>
    </w:p>
    <w:p>
      <w:pPr>
        <w:pStyle w:val="ListBullet"/>
      </w:pPr>
      <w:r>
        <w:rPr>
          <w:rFonts w:ascii="Arial" w:hAnsi="Arial" w:eastAsia="Arial"/>
          <w:sz w:val="24"/>
        </w:rPr>
        <w:t>Expand into new markets and verticals through targeted marketing campaigns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